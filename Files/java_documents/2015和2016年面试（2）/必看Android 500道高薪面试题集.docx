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BDB" w:rsidRDefault="006D155C">
      <w:pPr>
        <w:jc w:val="center"/>
        <w:rPr>
          <w:sz w:val="36"/>
          <w:szCs w:val="36"/>
        </w:rPr>
      </w:pPr>
      <w:r>
        <w:rPr>
          <w:sz w:val="36"/>
          <w:szCs w:val="36"/>
        </w:rPr>
        <w:t>目录</w:t>
      </w:r>
    </w:p>
    <w:p w:rsidR="005D5BDB" w:rsidRDefault="006D155C">
      <w:pPr>
        <w:pStyle w:val="10"/>
      </w:pPr>
      <w:r>
        <w:fldChar w:fldCharType="begin"/>
      </w:r>
      <w:r>
        <w:instrText xml:space="preserve"> TOC \o "1-3" \h \z \u </w:instrText>
      </w:r>
      <w:r>
        <w:fldChar w:fldCharType="separate"/>
      </w:r>
      <w:hyperlink w:anchor="_Toc374969441" w:history="1">
        <w:r>
          <w:rPr>
            <w:rStyle w:val="ad"/>
            <w:rFonts w:hint="eastAsia"/>
          </w:rPr>
          <w:t>一、</w:t>
        </w:r>
        <w:r>
          <w:tab/>
        </w:r>
        <w:r>
          <w:rPr>
            <w:rStyle w:val="ad"/>
            <w:rFonts w:hint="eastAsia"/>
          </w:rPr>
          <w:t>面试题</w:t>
        </w:r>
        <w:r>
          <w:rPr>
            <w:rStyle w:val="ad"/>
          </w:rPr>
          <w:t>_Android</w:t>
        </w:r>
        <w:r>
          <w:tab/>
        </w:r>
        <w:r>
          <w:fldChar w:fldCharType="begin"/>
        </w:r>
        <w:r>
          <w:instrText xml:space="preserve"> PAGEREF _Toc374969441 \h </w:instrText>
        </w:r>
        <w:r>
          <w:fldChar w:fldCharType="separate"/>
        </w:r>
        <w:r>
          <w:t>1</w:t>
        </w:r>
        <w:r>
          <w:fldChar w:fldCharType="end"/>
        </w:r>
      </w:hyperlink>
    </w:p>
    <w:p w:rsidR="005D5BDB" w:rsidRDefault="00855056">
      <w:pPr>
        <w:pStyle w:val="10"/>
      </w:pPr>
      <w:hyperlink w:anchor="_Toc374969442" w:history="1">
        <w:r w:rsidR="006D155C">
          <w:rPr>
            <w:rStyle w:val="ad"/>
          </w:rPr>
          <w:t>1.</w:t>
        </w:r>
        <w:r w:rsidR="006D155C">
          <w:tab/>
        </w:r>
        <w:r w:rsidR="006D155C">
          <w:rPr>
            <w:rStyle w:val="ad"/>
          </w:rPr>
          <w:t>Overload</w:t>
        </w:r>
        <w:r w:rsidR="006D155C">
          <w:rPr>
            <w:rStyle w:val="ad"/>
            <w:rFonts w:hint="eastAsia"/>
          </w:rPr>
          <w:t>和</w:t>
        </w:r>
        <w:r w:rsidR="006D155C">
          <w:rPr>
            <w:rStyle w:val="ad"/>
          </w:rPr>
          <w:t>Override</w:t>
        </w:r>
        <w:r w:rsidR="006D155C">
          <w:rPr>
            <w:rStyle w:val="ad"/>
            <w:rFonts w:hint="eastAsia"/>
          </w:rPr>
          <w:t>的区别</w:t>
        </w:r>
        <w:r w:rsidR="006D155C">
          <w:tab/>
        </w:r>
        <w:r w:rsidR="006D155C">
          <w:fldChar w:fldCharType="begin"/>
        </w:r>
        <w:r w:rsidR="006D155C">
          <w:instrText xml:space="preserve"> PAGEREF _Toc374969442 \h </w:instrText>
        </w:r>
        <w:r w:rsidR="006D155C">
          <w:fldChar w:fldCharType="separate"/>
        </w:r>
        <w:r w:rsidR="006D155C">
          <w:t>1</w:t>
        </w:r>
        <w:r w:rsidR="006D155C">
          <w:fldChar w:fldCharType="end"/>
        </w:r>
      </w:hyperlink>
    </w:p>
    <w:p w:rsidR="005D5BDB" w:rsidRDefault="00855056">
      <w:pPr>
        <w:pStyle w:val="10"/>
      </w:pPr>
      <w:hyperlink w:anchor="_Toc374969443" w:history="1">
        <w:r w:rsidR="006D155C">
          <w:rPr>
            <w:rStyle w:val="ad"/>
          </w:rPr>
          <w:t>2.</w:t>
        </w:r>
        <w:r w:rsidR="006D155C">
          <w:tab/>
        </w:r>
        <w:r w:rsidR="006D155C">
          <w:rPr>
            <w:rStyle w:val="ad"/>
          </w:rPr>
          <w:t xml:space="preserve">String </w:t>
        </w:r>
        <w:r w:rsidR="006D155C">
          <w:rPr>
            <w:rStyle w:val="ad"/>
            <w:rFonts w:hint="eastAsia"/>
          </w:rPr>
          <w:t>和</w:t>
        </w:r>
        <w:r w:rsidR="006D155C">
          <w:rPr>
            <w:rStyle w:val="ad"/>
          </w:rPr>
          <w:t>StringBuffer</w:t>
        </w:r>
        <w:r w:rsidR="006D155C">
          <w:rPr>
            <w:rStyle w:val="ad"/>
            <w:rFonts w:hint="eastAsia"/>
          </w:rPr>
          <w:t>的区别</w:t>
        </w:r>
        <w:r w:rsidR="006D155C">
          <w:tab/>
        </w:r>
        <w:r w:rsidR="006D155C">
          <w:fldChar w:fldCharType="begin"/>
        </w:r>
        <w:r w:rsidR="006D155C">
          <w:instrText xml:space="preserve"> PAGEREF _Toc374969443 \h </w:instrText>
        </w:r>
        <w:r w:rsidR="006D155C">
          <w:fldChar w:fldCharType="separate"/>
        </w:r>
        <w:r w:rsidR="006D155C">
          <w:t>1</w:t>
        </w:r>
        <w:r w:rsidR="006D155C">
          <w:fldChar w:fldCharType="end"/>
        </w:r>
      </w:hyperlink>
    </w:p>
    <w:p w:rsidR="005D5BDB" w:rsidRDefault="00855056">
      <w:pPr>
        <w:pStyle w:val="10"/>
      </w:pPr>
      <w:hyperlink w:anchor="_Toc374969444" w:history="1">
        <w:r w:rsidR="006D155C">
          <w:rPr>
            <w:rStyle w:val="ad"/>
          </w:rPr>
          <w:t>3.</w:t>
        </w:r>
        <w:r w:rsidR="006D155C">
          <w:tab/>
        </w:r>
        <w:r w:rsidR="006D155C">
          <w:rPr>
            <w:rStyle w:val="ad"/>
            <w:rFonts w:hint="eastAsia"/>
          </w:rPr>
          <w:t>实现一个字符串倒序</w:t>
        </w:r>
        <w:r w:rsidR="006D155C">
          <w:tab/>
        </w:r>
        <w:r w:rsidR="006D155C">
          <w:fldChar w:fldCharType="begin"/>
        </w:r>
        <w:r w:rsidR="006D155C">
          <w:instrText xml:space="preserve"> PAGEREF _Toc374969444 \h </w:instrText>
        </w:r>
        <w:r w:rsidR="006D155C">
          <w:fldChar w:fldCharType="separate"/>
        </w:r>
        <w:r w:rsidR="006D155C">
          <w:t>1</w:t>
        </w:r>
        <w:r w:rsidR="006D155C">
          <w:fldChar w:fldCharType="end"/>
        </w:r>
      </w:hyperlink>
    </w:p>
    <w:p w:rsidR="005D5BDB" w:rsidRDefault="00855056">
      <w:pPr>
        <w:pStyle w:val="10"/>
      </w:pPr>
      <w:hyperlink w:anchor="_Toc374969445" w:history="1">
        <w:r w:rsidR="006D155C">
          <w:rPr>
            <w:rStyle w:val="ad"/>
          </w:rPr>
          <w:t>4.</w:t>
        </w:r>
        <w:r w:rsidR="006D155C">
          <w:tab/>
        </w:r>
        <w:r w:rsidR="006D155C">
          <w:rPr>
            <w:rStyle w:val="ad"/>
            <w:rFonts w:hint="eastAsia"/>
          </w:rPr>
          <w:t>抽象类与接口的区别（</w:t>
        </w:r>
        <w:r w:rsidR="006D155C">
          <w:rPr>
            <w:rStyle w:val="ad"/>
          </w:rPr>
          <w:t>abstract</w:t>
        </w:r>
        <w:r w:rsidR="006D155C">
          <w:rPr>
            <w:rStyle w:val="ad"/>
            <w:rFonts w:hint="eastAsia"/>
          </w:rPr>
          <w:t>与</w:t>
        </w:r>
        <w:r w:rsidR="006D155C">
          <w:rPr>
            <w:rStyle w:val="ad"/>
          </w:rPr>
          <w:t>interface</w:t>
        </w:r>
        <w:r w:rsidR="006D155C">
          <w:rPr>
            <w:rStyle w:val="ad"/>
            <w:rFonts w:hint="eastAsia"/>
          </w:rPr>
          <w:t>的区别）</w:t>
        </w:r>
        <w:r w:rsidR="006D155C">
          <w:tab/>
        </w:r>
        <w:r w:rsidR="006D155C">
          <w:fldChar w:fldCharType="begin"/>
        </w:r>
        <w:r w:rsidR="006D155C">
          <w:instrText xml:space="preserve"> PAGEREF _Toc374969445 \h </w:instrText>
        </w:r>
        <w:r w:rsidR="006D155C">
          <w:fldChar w:fldCharType="separate"/>
        </w:r>
        <w:r w:rsidR="006D155C">
          <w:t>1</w:t>
        </w:r>
        <w:r w:rsidR="006D155C">
          <w:fldChar w:fldCharType="end"/>
        </w:r>
      </w:hyperlink>
    </w:p>
    <w:p w:rsidR="005D5BDB" w:rsidRDefault="00855056">
      <w:pPr>
        <w:pStyle w:val="10"/>
      </w:pPr>
      <w:hyperlink w:anchor="_Toc374969446" w:history="1">
        <w:r w:rsidR="006D155C">
          <w:rPr>
            <w:rStyle w:val="ad"/>
          </w:rPr>
          <w:t>5.</w:t>
        </w:r>
        <w:r w:rsidR="006D155C">
          <w:tab/>
        </w:r>
        <w:r w:rsidR="006D155C">
          <w:rPr>
            <w:rStyle w:val="ad"/>
            <w:rFonts w:hint="eastAsia"/>
          </w:rPr>
          <w:t>集合的实现类与区别</w:t>
        </w:r>
        <w:r w:rsidR="006D155C">
          <w:tab/>
        </w:r>
        <w:r w:rsidR="006D155C">
          <w:fldChar w:fldCharType="begin"/>
        </w:r>
        <w:r w:rsidR="006D155C">
          <w:instrText xml:space="preserve"> PAGEREF _Toc374969446 \h </w:instrText>
        </w:r>
        <w:r w:rsidR="006D155C">
          <w:fldChar w:fldCharType="separate"/>
        </w:r>
        <w:r w:rsidR="006D155C">
          <w:t>1</w:t>
        </w:r>
        <w:r w:rsidR="006D155C">
          <w:fldChar w:fldCharType="end"/>
        </w:r>
      </w:hyperlink>
    </w:p>
    <w:p w:rsidR="005D5BDB" w:rsidRDefault="00855056">
      <w:pPr>
        <w:pStyle w:val="10"/>
      </w:pPr>
      <w:hyperlink w:anchor="_Toc374969447" w:history="1">
        <w:r w:rsidR="006D155C">
          <w:rPr>
            <w:rStyle w:val="ad"/>
          </w:rPr>
          <w:t>6.</w:t>
        </w:r>
        <w:r w:rsidR="006D155C">
          <w:tab/>
        </w:r>
        <w:r w:rsidR="006D155C">
          <w:rPr>
            <w:rStyle w:val="ad"/>
            <w:rFonts w:hint="eastAsia"/>
          </w:rPr>
          <w:t>线程有几种状态</w:t>
        </w:r>
        <w:r w:rsidR="006D155C">
          <w:rPr>
            <w:rStyle w:val="ad"/>
          </w:rPr>
          <w:t>,</w:t>
        </w:r>
        <w:r w:rsidR="006D155C">
          <w:rPr>
            <w:rStyle w:val="ad"/>
            <w:rFonts w:hint="eastAsia"/>
          </w:rPr>
          <w:t>分别是哪些（调用</w:t>
        </w:r>
        <w:r w:rsidR="006D155C">
          <w:rPr>
            <w:rStyle w:val="ad"/>
          </w:rPr>
          <w:t>run()</w:t>
        </w:r>
        <w:r w:rsidR="006D155C">
          <w:rPr>
            <w:rStyle w:val="ad"/>
            <w:rFonts w:hint="eastAsia"/>
          </w:rPr>
          <w:t>和调用</w:t>
        </w:r>
        <w:r w:rsidR="006D155C">
          <w:rPr>
            <w:rStyle w:val="ad"/>
          </w:rPr>
          <w:t>start()</w:t>
        </w:r>
        <w:r w:rsidR="006D155C">
          <w:rPr>
            <w:rStyle w:val="ad"/>
            <w:rFonts w:hint="eastAsia"/>
          </w:rPr>
          <w:t>的区别）</w:t>
        </w:r>
        <w:r w:rsidR="006D155C">
          <w:tab/>
        </w:r>
        <w:r w:rsidR="006D155C">
          <w:fldChar w:fldCharType="begin"/>
        </w:r>
        <w:r w:rsidR="006D155C">
          <w:instrText xml:space="preserve"> PAGEREF _Toc374969447 \h </w:instrText>
        </w:r>
        <w:r w:rsidR="006D155C">
          <w:fldChar w:fldCharType="separate"/>
        </w:r>
        <w:r w:rsidR="006D155C">
          <w:t>2</w:t>
        </w:r>
        <w:r w:rsidR="006D155C">
          <w:fldChar w:fldCharType="end"/>
        </w:r>
      </w:hyperlink>
    </w:p>
    <w:p w:rsidR="005D5BDB" w:rsidRDefault="00855056">
      <w:pPr>
        <w:pStyle w:val="10"/>
      </w:pPr>
      <w:hyperlink w:anchor="_Toc374969448" w:history="1">
        <w:r w:rsidR="006D155C">
          <w:rPr>
            <w:rStyle w:val="ad"/>
          </w:rPr>
          <w:t>7.</w:t>
        </w:r>
        <w:r w:rsidR="006D155C">
          <w:tab/>
        </w:r>
        <w:r w:rsidR="006D155C">
          <w:rPr>
            <w:rStyle w:val="ad"/>
          </w:rPr>
          <w:t>Final</w:t>
        </w:r>
        <w:r w:rsidR="006D155C">
          <w:rPr>
            <w:rStyle w:val="ad"/>
            <w:rFonts w:hint="eastAsia"/>
          </w:rPr>
          <w:t>、</w:t>
        </w:r>
        <w:r w:rsidR="006D155C">
          <w:rPr>
            <w:rStyle w:val="ad"/>
          </w:rPr>
          <w:t>finally</w:t>
        </w:r>
        <w:r w:rsidR="006D155C">
          <w:rPr>
            <w:rStyle w:val="ad"/>
            <w:rFonts w:hint="eastAsia"/>
          </w:rPr>
          <w:t>、</w:t>
        </w:r>
        <w:r w:rsidR="006D155C">
          <w:rPr>
            <w:rStyle w:val="ad"/>
          </w:rPr>
          <w:t>finanlize()</w:t>
        </w:r>
        <w:r w:rsidR="006D155C">
          <w:rPr>
            <w:rStyle w:val="ad"/>
            <w:rFonts w:hint="eastAsia"/>
          </w:rPr>
          <w:t>的区别</w:t>
        </w:r>
        <w:r w:rsidR="006D155C">
          <w:tab/>
        </w:r>
        <w:r w:rsidR="006D155C">
          <w:fldChar w:fldCharType="begin"/>
        </w:r>
        <w:r w:rsidR="006D155C">
          <w:instrText xml:space="preserve"> PAGEREF _Toc374969448 \h </w:instrText>
        </w:r>
        <w:r w:rsidR="006D155C">
          <w:fldChar w:fldCharType="separate"/>
        </w:r>
        <w:r w:rsidR="006D155C">
          <w:t>3</w:t>
        </w:r>
        <w:r w:rsidR="006D155C">
          <w:fldChar w:fldCharType="end"/>
        </w:r>
      </w:hyperlink>
    </w:p>
    <w:p w:rsidR="005D5BDB" w:rsidRDefault="00855056">
      <w:pPr>
        <w:pStyle w:val="10"/>
      </w:pPr>
      <w:hyperlink w:anchor="_Toc374969449" w:history="1">
        <w:r w:rsidR="006D155C">
          <w:rPr>
            <w:rStyle w:val="ad"/>
            <w:rFonts w:ascii="宋体" w:hAnsi="宋体"/>
          </w:rPr>
          <w:t>8.</w:t>
        </w:r>
        <w:r w:rsidR="006D155C">
          <w:tab/>
        </w:r>
        <w:r w:rsidR="006D155C">
          <w:rPr>
            <w:rStyle w:val="ad"/>
            <w:rFonts w:ascii="宋体" w:hAnsi="宋体"/>
          </w:rPr>
          <w:t>J2EE</w:t>
        </w:r>
        <w:r w:rsidR="006D155C">
          <w:rPr>
            <w:rStyle w:val="ad"/>
            <w:rFonts w:ascii="宋体" w:hAnsi="宋体" w:hint="eastAsia"/>
          </w:rPr>
          <w:t>是什么？请对以下在</w:t>
        </w:r>
        <w:r w:rsidR="006D155C">
          <w:rPr>
            <w:rStyle w:val="ad"/>
            <w:rFonts w:ascii="宋体" w:hAnsi="宋体"/>
          </w:rPr>
          <w:t>J2EE</w:t>
        </w:r>
        <w:r w:rsidR="006D155C">
          <w:rPr>
            <w:rStyle w:val="ad"/>
            <w:rFonts w:ascii="宋体" w:hAnsi="宋体" w:hint="eastAsia"/>
          </w:rPr>
          <w:t>中常用的名词进行解释</w:t>
        </w:r>
        <w:r w:rsidR="006D155C">
          <w:rPr>
            <w:rStyle w:val="ad"/>
            <w:rFonts w:ascii="宋体" w:hAnsi="宋体"/>
          </w:rPr>
          <w:t>(</w:t>
        </w:r>
        <w:r w:rsidR="006D155C">
          <w:rPr>
            <w:rStyle w:val="ad"/>
            <w:rFonts w:ascii="宋体" w:hAnsi="宋体" w:hint="eastAsia"/>
          </w:rPr>
          <w:t>或简单描述</w:t>
        </w:r>
        <w:r w:rsidR="006D155C">
          <w:rPr>
            <w:rStyle w:val="ad"/>
            <w:rFonts w:ascii="宋体" w:hAnsi="宋体"/>
          </w:rPr>
          <w:t>)</w:t>
        </w:r>
        <w:r w:rsidR="006D155C">
          <w:tab/>
        </w:r>
        <w:r w:rsidR="006D155C">
          <w:fldChar w:fldCharType="begin"/>
        </w:r>
        <w:r w:rsidR="006D155C">
          <w:instrText xml:space="preserve"> PAGEREF _Toc374969449 \h </w:instrText>
        </w:r>
        <w:r w:rsidR="006D155C">
          <w:fldChar w:fldCharType="separate"/>
        </w:r>
        <w:r w:rsidR="006D155C">
          <w:t>3</w:t>
        </w:r>
        <w:r w:rsidR="006D155C">
          <w:fldChar w:fldCharType="end"/>
        </w:r>
      </w:hyperlink>
    </w:p>
    <w:p w:rsidR="005D5BDB" w:rsidRDefault="00855056">
      <w:pPr>
        <w:pStyle w:val="10"/>
      </w:pPr>
      <w:hyperlink w:anchor="_Toc374969450" w:history="1">
        <w:r w:rsidR="006D155C">
          <w:rPr>
            <w:rStyle w:val="ad"/>
          </w:rPr>
          <w:t>9.</w:t>
        </w:r>
        <w:r w:rsidR="006D155C">
          <w:tab/>
        </w:r>
        <w:r w:rsidR="006D155C">
          <w:rPr>
            <w:rStyle w:val="ad"/>
          </w:rPr>
          <w:t>j2ee</w:t>
        </w:r>
        <w:r w:rsidR="006D155C">
          <w:rPr>
            <w:rStyle w:val="ad"/>
            <w:rFonts w:hint="eastAsia"/>
          </w:rPr>
          <w:t>常用的设计模式？说明工厂模式</w:t>
        </w:r>
        <w:r w:rsidR="006D155C">
          <w:tab/>
        </w:r>
        <w:r w:rsidR="006D155C">
          <w:fldChar w:fldCharType="begin"/>
        </w:r>
        <w:r w:rsidR="006D155C">
          <w:instrText xml:space="preserve"> PAGEREF _Toc374969450 \h </w:instrText>
        </w:r>
        <w:r w:rsidR="006D155C">
          <w:fldChar w:fldCharType="separate"/>
        </w:r>
        <w:r w:rsidR="006D155C">
          <w:t>3</w:t>
        </w:r>
        <w:r w:rsidR="006D155C">
          <w:fldChar w:fldCharType="end"/>
        </w:r>
      </w:hyperlink>
    </w:p>
    <w:p w:rsidR="005D5BDB" w:rsidRDefault="00855056">
      <w:pPr>
        <w:pStyle w:val="10"/>
      </w:pPr>
      <w:hyperlink w:anchor="_Toc374969451" w:history="1">
        <w:r w:rsidR="006D155C">
          <w:rPr>
            <w:rStyle w:val="ad"/>
          </w:rPr>
          <w:t>10.</w:t>
        </w:r>
        <w:r w:rsidR="006D155C">
          <w:tab/>
        </w:r>
        <w:r w:rsidR="006D155C">
          <w:rPr>
            <w:rStyle w:val="ad"/>
            <w:rFonts w:hint="eastAsia"/>
          </w:rPr>
          <w:t>开发中都用到了那些设计模式</w:t>
        </w:r>
        <w:r w:rsidR="006D155C">
          <w:rPr>
            <w:rStyle w:val="ad"/>
          </w:rPr>
          <w:t>?</w:t>
        </w:r>
        <w:r w:rsidR="006D155C">
          <w:rPr>
            <w:rStyle w:val="ad"/>
            <w:rFonts w:hint="eastAsia"/>
          </w:rPr>
          <w:t>用在什么场合</w:t>
        </w:r>
        <w:r w:rsidR="006D155C">
          <w:tab/>
        </w:r>
        <w:r w:rsidR="006D155C">
          <w:fldChar w:fldCharType="begin"/>
        </w:r>
        <w:r w:rsidR="006D155C">
          <w:instrText xml:space="preserve"> PAGEREF _Toc374969451 \h </w:instrText>
        </w:r>
        <w:r w:rsidR="006D155C">
          <w:fldChar w:fldCharType="separate"/>
        </w:r>
        <w:r w:rsidR="006D155C">
          <w:t>3</w:t>
        </w:r>
        <w:r w:rsidR="006D155C">
          <w:fldChar w:fldCharType="end"/>
        </w:r>
      </w:hyperlink>
    </w:p>
    <w:p w:rsidR="005D5BDB" w:rsidRDefault="00855056">
      <w:pPr>
        <w:pStyle w:val="10"/>
      </w:pPr>
      <w:hyperlink w:anchor="_Toc374969452" w:history="1">
        <w:r w:rsidR="006D155C">
          <w:rPr>
            <w:rStyle w:val="ad"/>
          </w:rPr>
          <w:t>11.</w:t>
        </w:r>
        <w:r w:rsidR="006D155C">
          <w:tab/>
        </w:r>
        <w:r w:rsidR="006D155C">
          <w:rPr>
            <w:rStyle w:val="ad"/>
            <w:rFonts w:hint="eastAsia"/>
          </w:rPr>
          <w:t>常用设计模式及应用场景</w:t>
        </w:r>
        <w:r w:rsidR="006D155C">
          <w:tab/>
        </w:r>
        <w:r w:rsidR="006D155C">
          <w:fldChar w:fldCharType="begin"/>
        </w:r>
        <w:r w:rsidR="006D155C">
          <w:instrText xml:space="preserve"> PAGEREF _Toc374969452 \h </w:instrText>
        </w:r>
        <w:r w:rsidR="006D155C">
          <w:fldChar w:fldCharType="separate"/>
        </w:r>
        <w:r w:rsidR="006D155C">
          <w:t>3</w:t>
        </w:r>
        <w:r w:rsidR="006D155C">
          <w:fldChar w:fldCharType="end"/>
        </w:r>
      </w:hyperlink>
    </w:p>
    <w:p w:rsidR="005D5BDB" w:rsidRDefault="00855056">
      <w:pPr>
        <w:pStyle w:val="10"/>
      </w:pPr>
      <w:hyperlink w:anchor="_Toc374969453" w:history="1">
        <w:r w:rsidR="006D155C">
          <w:rPr>
            <w:rStyle w:val="ad"/>
          </w:rPr>
          <w:t>12.</w:t>
        </w:r>
        <w:r w:rsidR="006D155C">
          <w:tab/>
        </w:r>
        <w:r w:rsidR="006D155C">
          <w:rPr>
            <w:rStyle w:val="ad"/>
            <w:rFonts w:hint="eastAsia"/>
          </w:rPr>
          <w:t>广播如何调用，有什么方式，各自的区别，</w:t>
        </w:r>
        <w:r w:rsidR="006D155C">
          <w:rPr>
            <w:rStyle w:val="ad"/>
            <w:rFonts w:hint="eastAsia"/>
            <w:bCs/>
          </w:rPr>
          <w:t>实现广播的意图是什么，</w:t>
        </w:r>
        <w:r w:rsidR="006D155C">
          <w:rPr>
            <w:rStyle w:val="ad"/>
            <w:rFonts w:hint="eastAsia"/>
          </w:rPr>
          <w:t>哪里用到</w:t>
        </w:r>
        <w:r w:rsidR="006D155C">
          <w:tab/>
        </w:r>
        <w:r w:rsidR="006D155C">
          <w:fldChar w:fldCharType="begin"/>
        </w:r>
        <w:r w:rsidR="006D155C">
          <w:instrText xml:space="preserve"> PAGEREF _Toc374969453 \h </w:instrText>
        </w:r>
        <w:r w:rsidR="006D155C">
          <w:fldChar w:fldCharType="separate"/>
        </w:r>
        <w:r w:rsidR="006D155C">
          <w:t>4</w:t>
        </w:r>
        <w:r w:rsidR="006D155C">
          <w:fldChar w:fldCharType="end"/>
        </w:r>
      </w:hyperlink>
    </w:p>
    <w:p w:rsidR="005D5BDB" w:rsidRDefault="00855056">
      <w:pPr>
        <w:pStyle w:val="10"/>
      </w:pPr>
      <w:hyperlink w:anchor="_Toc374969454" w:history="1">
        <w:r w:rsidR="006D155C">
          <w:rPr>
            <w:rStyle w:val="ad"/>
          </w:rPr>
          <w:t>13.</w:t>
        </w:r>
        <w:r w:rsidR="006D155C">
          <w:tab/>
        </w:r>
        <w:r w:rsidR="006D155C">
          <w:rPr>
            <w:rStyle w:val="ad"/>
          </w:rPr>
          <w:t>android</w:t>
        </w:r>
        <w:r w:rsidR="006D155C">
          <w:rPr>
            <w:rStyle w:val="ad"/>
            <w:rFonts w:hint="eastAsia"/>
          </w:rPr>
          <w:t>系统架构</w:t>
        </w:r>
        <w:r w:rsidR="006D155C">
          <w:tab/>
        </w:r>
        <w:r w:rsidR="006D155C">
          <w:fldChar w:fldCharType="begin"/>
        </w:r>
        <w:r w:rsidR="006D155C">
          <w:instrText xml:space="preserve"> PAGEREF _Toc374969454 \h </w:instrText>
        </w:r>
        <w:r w:rsidR="006D155C">
          <w:fldChar w:fldCharType="separate"/>
        </w:r>
        <w:r w:rsidR="006D155C">
          <w:t>4</w:t>
        </w:r>
        <w:r w:rsidR="006D155C">
          <w:fldChar w:fldCharType="end"/>
        </w:r>
      </w:hyperlink>
    </w:p>
    <w:p w:rsidR="005D5BDB" w:rsidRDefault="00855056">
      <w:pPr>
        <w:pStyle w:val="10"/>
      </w:pPr>
      <w:hyperlink w:anchor="_Toc374969455" w:history="1">
        <w:r w:rsidR="006D155C">
          <w:rPr>
            <w:rStyle w:val="ad"/>
          </w:rPr>
          <w:t>14.</w:t>
        </w:r>
        <w:r w:rsidR="006D155C">
          <w:tab/>
        </w:r>
        <w:r w:rsidR="006D155C">
          <w:rPr>
            <w:rStyle w:val="ad"/>
          </w:rPr>
          <w:t>Android</w:t>
        </w:r>
        <w:r w:rsidR="006D155C">
          <w:rPr>
            <w:rStyle w:val="ad"/>
            <w:rFonts w:hint="eastAsia"/>
          </w:rPr>
          <w:t>的四大组件是什么？它们的作用是什么</w:t>
        </w:r>
        <w:r w:rsidR="006D155C">
          <w:tab/>
        </w:r>
        <w:r w:rsidR="006D155C">
          <w:fldChar w:fldCharType="begin"/>
        </w:r>
        <w:r w:rsidR="006D155C">
          <w:instrText xml:space="preserve"> PAGEREF _Toc374969455 \h </w:instrText>
        </w:r>
        <w:r w:rsidR="006D155C">
          <w:fldChar w:fldCharType="separate"/>
        </w:r>
        <w:r w:rsidR="006D155C">
          <w:t>5</w:t>
        </w:r>
        <w:r w:rsidR="006D155C">
          <w:fldChar w:fldCharType="end"/>
        </w:r>
      </w:hyperlink>
    </w:p>
    <w:p w:rsidR="005D5BDB" w:rsidRDefault="00855056">
      <w:pPr>
        <w:pStyle w:val="10"/>
      </w:pPr>
      <w:hyperlink w:anchor="_Toc374969456" w:history="1">
        <w:r w:rsidR="006D155C">
          <w:rPr>
            <w:rStyle w:val="ad"/>
          </w:rPr>
          <w:t>15.</w:t>
        </w:r>
        <w:r w:rsidR="006D155C">
          <w:tab/>
        </w:r>
        <w:r w:rsidR="006D155C">
          <w:rPr>
            <w:rStyle w:val="ad"/>
          </w:rPr>
          <w:t>Activity</w:t>
        </w:r>
        <w:r w:rsidR="006D155C">
          <w:rPr>
            <w:rStyle w:val="ad"/>
            <w:rFonts w:hint="eastAsia"/>
          </w:rPr>
          <w:t>生命周期？保存</w:t>
        </w:r>
        <w:r w:rsidR="006D155C">
          <w:rPr>
            <w:rStyle w:val="ad"/>
          </w:rPr>
          <w:t>activity</w:t>
        </w:r>
        <w:r w:rsidR="006D155C">
          <w:rPr>
            <w:rStyle w:val="ad"/>
            <w:rFonts w:hint="eastAsia"/>
          </w:rPr>
          <w:t>的一些信息在哪个生命周期方法中</w:t>
        </w:r>
        <w:r w:rsidR="006D155C">
          <w:tab/>
        </w:r>
        <w:r w:rsidR="006D155C">
          <w:fldChar w:fldCharType="begin"/>
        </w:r>
        <w:r w:rsidR="006D155C">
          <w:instrText xml:space="preserve"> PAGEREF _Toc374969456 \h </w:instrText>
        </w:r>
        <w:r w:rsidR="006D155C">
          <w:fldChar w:fldCharType="separate"/>
        </w:r>
        <w:r w:rsidR="006D155C">
          <w:t>5</w:t>
        </w:r>
        <w:r w:rsidR="006D155C">
          <w:fldChar w:fldCharType="end"/>
        </w:r>
      </w:hyperlink>
    </w:p>
    <w:p w:rsidR="005D5BDB" w:rsidRDefault="00855056">
      <w:pPr>
        <w:pStyle w:val="10"/>
      </w:pPr>
      <w:hyperlink w:anchor="_Toc374969457" w:history="1">
        <w:r w:rsidR="006D155C">
          <w:rPr>
            <w:rStyle w:val="ad"/>
          </w:rPr>
          <w:t>16.</w:t>
        </w:r>
        <w:r w:rsidR="006D155C">
          <w:tab/>
        </w:r>
        <w:r w:rsidR="006D155C">
          <w:rPr>
            <w:rStyle w:val="ad"/>
          </w:rPr>
          <w:t>Activity</w:t>
        </w:r>
        <w:r w:rsidR="006D155C">
          <w:rPr>
            <w:rStyle w:val="ad"/>
            <w:rFonts w:hint="eastAsia"/>
          </w:rPr>
          <w:t>的</w:t>
        </w:r>
        <w:r w:rsidR="006D155C">
          <w:rPr>
            <w:rStyle w:val="ad"/>
          </w:rPr>
          <w:t xml:space="preserve"> onSaveInstanceState() </w:t>
        </w:r>
        <w:r w:rsidR="006D155C">
          <w:rPr>
            <w:rStyle w:val="ad"/>
            <w:rFonts w:hint="eastAsia"/>
          </w:rPr>
          <w:t>和</w:t>
        </w:r>
        <w:r w:rsidR="006D155C">
          <w:rPr>
            <w:rStyle w:val="ad"/>
          </w:rPr>
          <w:t xml:space="preserve"> onRestoreInstanceState()</w:t>
        </w:r>
        <w:r w:rsidR="006D155C">
          <w:tab/>
        </w:r>
        <w:r w:rsidR="006D155C">
          <w:fldChar w:fldCharType="begin"/>
        </w:r>
        <w:r w:rsidR="006D155C">
          <w:instrText xml:space="preserve"> PAGEREF _Toc374969457 \h </w:instrText>
        </w:r>
        <w:r w:rsidR="006D155C">
          <w:fldChar w:fldCharType="separate"/>
        </w:r>
        <w:r w:rsidR="006D155C">
          <w:t>5</w:t>
        </w:r>
        <w:r w:rsidR="006D155C">
          <w:fldChar w:fldCharType="end"/>
        </w:r>
      </w:hyperlink>
    </w:p>
    <w:p w:rsidR="005D5BDB" w:rsidRDefault="00855056">
      <w:pPr>
        <w:pStyle w:val="10"/>
      </w:pPr>
      <w:hyperlink w:anchor="_Toc374969458" w:history="1">
        <w:r w:rsidR="006D155C">
          <w:rPr>
            <w:rStyle w:val="ad"/>
          </w:rPr>
          <w:t>17.</w:t>
        </w:r>
        <w:r w:rsidR="006D155C">
          <w:tab/>
        </w:r>
        <w:r w:rsidR="006D155C">
          <w:rPr>
            <w:rStyle w:val="ad"/>
          </w:rPr>
          <w:t>activity</w:t>
        </w:r>
        <w:r w:rsidR="006D155C">
          <w:rPr>
            <w:rStyle w:val="ad"/>
            <w:rFonts w:hint="eastAsia"/>
          </w:rPr>
          <w:t>在屏幕旋转时的生命周期</w:t>
        </w:r>
        <w:r w:rsidR="006D155C">
          <w:tab/>
        </w:r>
        <w:r w:rsidR="006D155C">
          <w:fldChar w:fldCharType="begin"/>
        </w:r>
        <w:r w:rsidR="006D155C">
          <w:instrText xml:space="preserve"> PAGEREF _Toc374969458 \h </w:instrText>
        </w:r>
        <w:r w:rsidR="006D155C">
          <w:fldChar w:fldCharType="separate"/>
        </w:r>
        <w:r w:rsidR="006D155C">
          <w:t>5</w:t>
        </w:r>
        <w:r w:rsidR="006D155C">
          <w:fldChar w:fldCharType="end"/>
        </w:r>
      </w:hyperlink>
    </w:p>
    <w:p w:rsidR="005D5BDB" w:rsidRDefault="00855056">
      <w:pPr>
        <w:pStyle w:val="10"/>
      </w:pPr>
      <w:hyperlink w:anchor="_Toc374969459" w:history="1">
        <w:r w:rsidR="006D155C">
          <w:rPr>
            <w:rStyle w:val="ad"/>
          </w:rPr>
          <w:t>18.</w:t>
        </w:r>
        <w:r w:rsidR="006D155C">
          <w:tab/>
        </w:r>
        <w:r w:rsidR="006D155C">
          <w:rPr>
            <w:rStyle w:val="ad"/>
          </w:rPr>
          <w:t>Android</w:t>
        </w:r>
        <w:r w:rsidR="006D155C">
          <w:rPr>
            <w:rStyle w:val="ad"/>
            <w:rFonts w:hint="eastAsia"/>
          </w:rPr>
          <w:t>中</w:t>
        </w:r>
        <w:r w:rsidR="006D155C">
          <w:rPr>
            <w:rStyle w:val="ad"/>
          </w:rPr>
          <w:t>asset</w:t>
        </w:r>
        <w:r w:rsidR="006D155C">
          <w:rPr>
            <w:rStyle w:val="ad"/>
            <w:rFonts w:hint="eastAsia"/>
          </w:rPr>
          <w:t>文件夹和</w:t>
        </w:r>
        <w:r w:rsidR="006D155C">
          <w:rPr>
            <w:rStyle w:val="ad"/>
          </w:rPr>
          <w:t>raw</w:t>
        </w:r>
        <w:r w:rsidR="006D155C">
          <w:rPr>
            <w:rStyle w:val="ad"/>
            <w:rFonts w:hint="eastAsia"/>
          </w:rPr>
          <w:t>文件夹区别</w:t>
        </w:r>
        <w:r w:rsidR="006D155C">
          <w:tab/>
        </w:r>
        <w:r w:rsidR="006D155C">
          <w:fldChar w:fldCharType="begin"/>
        </w:r>
        <w:r w:rsidR="006D155C">
          <w:instrText xml:space="preserve"> PAGEREF _Toc374969459 \h </w:instrText>
        </w:r>
        <w:r w:rsidR="006D155C">
          <w:fldChar w:fldCharType="separate"/>
        </w:r>
        <w:r w:rsidR="006D155C">
          <w:t>5</w:t>
        </w:r>
        <w:r w:rsidR="006D155C">
          <w:fldChar w:fldCharType="end"/>
        </w:r>
      </w:hyperlink>
    </w:p>
    <w:p w:rsidR="005D5BDB" w:rsidRDefault="00855056">
      <w:pPr>
        <w:pStyle w:val="10"/>
      </w:pPr>
      <w:hyperlink w:anchor="_Toc374969460" w:history="1">
        <w:r w:rsidR="006D155C">
          <w:rPr>
            <w:rStyle w:val="ad"/>
          </w:rPr>
          <w:t>19.</w:t>
        </w:r>
        <w:r w:rsidR="006D155C">
          <w:tab/>
        </w:r>
        <w:r w:rsidR="006D155C">
          <w:rPr>
            <w:rStyle w:val="ad"/>
          </w:rPr>
          <w:t>Android</w:t>
        </w:r>
        <w:r w:rsidR="006D155C">
          <w:rPr>
            <w:rStyle w:val="ad"/>
            <w:rFonts w:hint="eastAsia"/>
          </w:rPr>
          <w:t>中的五种存储方式及其应用场景</w:t>
        </w:r>
        <w:r w:rsidR="006D155C">
          <w:tab/>
        </w:r>
        <w:r w:rsidR="006D155C">
          <w:fldChar w:fldCharType="begin"/>
        </w:r>
        <w:r w:rsidR="006D155C">
          <w:instrText xml:space="preserve"> PAGEREF _Toc374969460 \h </w:instrText>
        </w:r>
        <w:r w:rsidR="006D155C">
          <w:fldChar w:fldCharType="separate"/>
        </w:r>
        <w:r w:rsidR="006D155C">
          <w:t>6</w:t>
        </w:r>
        <w:r w:rsidR="006D155C">
          <w:fldChar w:fldCharType="end"/>
        </w:r>
      </w:hyperlink>
    </w:p>
    <w:p w:rsidR="005D5BDB" w:rsidRDefault="00855056">
      <w:pPr>
        <w:pStyle w:val="10"/>
      </w:pPr>
      <w:hyperlink w:anchor="_Toc374969461" w:history="1">
        <w:r w:rsidR="006D155C">
          <w:rPr>
            <w:rStyle w:val="ad"/>
          </w:rPr>
          <w:t>20.</w:t>
        </w:r>
        <w:r w:rsidR="006D155C">
          <w:tab/>
        </w:r>
        <w:r w:rsidR="006D155C">
          <w:rPr>
            <w:rStyle w:val="ad"/>
            <w:rFonts w:hint="eastAsia"/>
          </w:rPr>
          <w:t>什么是</w:t>
        </w:r>
        <w:r w:rsidR="006D155C">
          <w:rPr>
            <w:rStyle w:val="ad"/>
          </w:rPr>
          <w:t xml:space="preserve">ANR </w:t>
        </w:r>
        <w:r w:rsidR="006D155C">
          <w:rPr>
            <w:rStyle w:val="ad"/>
            <w:rFonts w:hint="eastAsia"/>
          </w:rPr>
          <w:t>如何避免它？（</w:t>
        </w:r>
        <w:r w:rsidR="006D155C">
          <w:rPr>
            <w:rStyle w:val="ad"/>
          </w:rPr>
          <w:t>Android</w:t>
        </w:r>
        <w:r w:rsidR="006D155C">
          <w:rPr>
            <w:rStyle w:val="ad"/>
            <w:rFonts w:hint="eastAsia"/>
          </w:rPr>
          <w:t>线程间的通信方式</w:t>
        </w:r>
        <w:r w:rsidR="006D155C">
          <w:rPr>
            <w:rStyle w:val="ad"/>
          </w:rPr>
          <w:t xml:space="preserve"> </w:t>
        </w:r>
        <w:r w:rsidR="006D155C">
          <w:rPr>
            <w:rStyle w:val="ad"/>
            <w:rFonts w:hint="eastAsia"/>
          </w:rPr>
          <w:t>）</w:t>
        </w:r>
        <w:r w:rsidR="006D155C">
          <w:tab/>
        </w:r>
        <w:r w:rsidR="006D155C">
          <w:fldChar w:fldCharType="begin"/>
        </w:r>
        <w:r w:rsidR="006D155C">
          <w:instrText xml:space="preserve"> PAGEREF _Toc374969461 \h </w:instrText>
        </w:r>
        <w:r w:rsidR="006D155C">
          <w:fldChar w:fldCharType="separate"/>
        </w:r>
        <w:r w:rsidR="006D155C">
          <w:t>6</w:t>
        </w:r>
        <w:r w:rsidR="006D155C">
          <w:fldChar w:fldCharType="end"/>
        </w:r>
      </w:hyperlink>
    </w:p>
    <w:p w:rsidR="005D5BDB" w:rsidRDefault="00855056">
      <w:pPr>
        <w:pStyle w:val="10"/>
      </w:pPr>
      <w:hyperlink w:anchor="_Toc374969462" w:history="1">
        <w:r w:rsidR="006D155C">
          <w:rPr>
            <w:rStyle w:val="ad"/>
          </w:rPr>
          <w:t>21.</w:t>
        </w:r>
        <w:r w:rsidR="006D155C">
          <w:tab/>
        </w:r>
        <w:r w:rsidR="006D155C">
          <w:rPr>
            <w:rStyle w:val="ad"/>
          </w:rPr>
          <w:t>listview</w:t>
        </w:r>
        <w:r w:rsidR="006D155C">
          <w:rPr>
            <w:rStyle w:val="ad"/>
            <w:rFonts w:hint="eastAsia"/>
          </w:rPr>
          <w:t>优化策略</w:t>
        </w:r>
        <w:r w:rsidR="006D155C">
          <w:tab/>
        </w:r>
        <w:r w:rsidR="006D155C">
          <w:fldChar w:fldCharType="begin"/>
        </w:r>
        <w:r w:rsidR="006D155C">
          <w:instrText xml:space="preserve"> PAGEREF _Toc374969462 \h </w:instrText>
        </w:r>
        <w:r w:rsidR="006D155C">
          <w:fldChar w:fldCharType="separate"/>
        </w:r>
        <w:r w:rsidR="006D155C">
          <w:t>6</w:t>
        </w:r>
        <w:r w:rsidR="006D155C">
          <w:fldChar w:fldCharType="end"/>
        </w:r>
      </w:hyperlink>
    </w:p>
    <w:p w:rsidR="005D5BDB" w:rsidRDefault="00855056">
      <w:pPr>
        <w:pStyle w:val="10"/>
      </w:pPr>
      <w:hyperlink w:anchor="_Toc374969463" w:history="1">
        <w:r w:rsidR="006D155C">
          <w:rPr>
            <w:rStyle w:val="ad"/>
          </w:rPr>
          <w:t>22.</w:t>
        </w:r>
        <w:r w:rsidR="006D155C">
          <w:tab/>
        </w:r>
        <w:r w:rsidR="006D155C">
          <w:rPr>
            <w:rStyle w:val="ad"/>
          </w:rPr>
          <w:t>ListView</w:t>
        </w:r>
        <w:r w:rsidR="006D155C">
          <w:rPr>
            <w:rStyle w:val="ad"/>
            <w:rFonts w:hint="eastAsia"/>
          </w:rPr>
          <w:t>分页加载实现思路</w:t>
        </w:r>
        <w:r w:rsidR="006D155C">
          <w:tab/>
        </w:r>
        <w:r w:rsidR="006D155C">
          <w:fldChar w:fldCharType="begin"/>
        </w:r>
        <w:r w:rsidR="006D155C">
          <w:instrText xml:space="preserve"> PAGEREF _Toc374969463 \h </w:instrText>
        </w:r>
        <w:r w:rsidR="006D155C">
          <w:fldChar w:fldCharType="separate"/>
        </w:r>
        <w:r w:rsidR="006D155C">
          <w:t>6</w:t>
        </w:r>
        <w:r w:rsidR="006D155C">
          <w:fldChar w:fldCharType="end"/>
        </w:r>
      </w:hyperlink>
    </w:p>
    <w:p w:rsidR="005D5BDB" w:rsidRDefault="00855056">
      <w:pPr>
        <w:pStyle w:val="10"/>
      </w:pPr>
      <w:hyperlink w:anchor="_Toc374969464" w:history="1">
        <w:r w:rsidR="006D155C">
          <w:rPr>
            <w:rStyle w:val="ad"/>
          </w:rPr>
          <w:t>23.</w:t>
        </w:r>
        <w:r w:rsidR="006D155C">
          <w:tab/>
        </w:r>
        <w:r w:rsidR="006D155C">
          <w:rPr>
            <w:rStyle w:val="ad"/>
          </w:rPr>
          <w:t>ListView</w:t>
        </w:r>
        <w:r w:rsidR="006D155C">
          <w:rPr>
            <w:rStyle w:val="ad"/>
            <w:rFonts w:hint="eastAsia"/>
          </w:rPr>
          <w:t>图片异步加载实现思路</w:t>
        </w:r>
        <w:r w:rsidR="006D155C">
          <w:tab/>
        </w:r>
        <w:r w:rsidR="006D155C">
          <w:fldChar w:fldCharType="begin"/>
        </w:r>
        <w:r w:rsidR="006D155C">
          <w:instrText xml:space="preserve"> PAGEREF _Toc374969464 \h </w:instrText>
        </w:r>
        <w:r w:rsidR="006D155C">
          <w:fldChar w:fldCharType="separate"/>
        </w:r>
        <w:r w:rsidR="006D155C">
          <w:t>7</w:t>
        </w:r>
        <w:r w:rsidR="006D155C">
          <w:fldChar w:fldCharType="end"/>
        </w:r>
      </w:hyperlink>
    </w:p>
    <w:p w:rsidR="005D5BDB" w:rsidRDefault="00855056">
      <w:pPr>
        <w:pStyle w:val="10"/>
      </w:pPr>
      <w:hyperlink w:anchor="_Toc374969465" w:history="1">
        <w:r w:rsidR="006D155C">
          <w:rPr>
            <w:rStyle w:val="ad"/>
          </w:rPr>
          <w:t>24.</w:t>
        </w:r>
        <w:r w:rsidR="006D155C">
          <w:tab/>
        </w:r>
        <w:r w:rsidR="006D155C">
          <w:rPr>
            <w:rStyle w:val="ad"/>
          </w:rPr>
          <w:t>Intent</w:t>
        </w:r>
        <w:r w:rsidR="006D155C">
          <w:rPr>
            <w:rStyle w:val="ad"/>
            <w:rFonts w:hint="eastAsia"/>
          </w:rPr>
          <w:t>的原理、作用、可以传递哪些类型的参数</w:t>
        </w:r>
        <w:r w:rsidR="006D155C">
          <w:tab/>
        </w:r>
        <w:r w:rsidR="006D155C">
          <w:fldChar w:fldCharType="begin"/>
        </w:r>
        <w:r w:rsidR="006D155C">
          <w:instrText xml:space="preserve"> PAGEREF _Toc374969465 \h </w:instrText>
        </w:r>
        <w:r w:rsidR="006D155C">
          <w:fldChar w:fldCharType="separate"/>
        </w:r>
        <w:r w:rsidR="006D155C">
          <w:t>7</w:t>
        </w:r>
        <w:r w:rsidR="006D155C">
          <w:fldChar w:fldCharType="end"/>
        </w:r>
      </w:hyperlink>
    </w:p>
    <w:p w:rsidR="005D5BDB" w:rsidRDefault="00855056">
      <w:pPr>
        <w:pStyle w:val="10"/>
      </w:pPr>
      <w:hyperlink w:anchor="_Toc374969466" w:history="1">
        <w:r w:rsidR="006D155C">
          <w:rPr>
            <w:rStyle w:val="ad"/>
          </w:rPr>
          <w:t>25.</w:t>
        </w:r>
        <w:r w:rsidR="006D155C">
          <w:tab/>
        </w:r>
        <w:r w:rsidR="006D155C">
          <w:rPr>
            <w:rStyle w:val="ad"/>
            <w:rFonts w:hint="eastAsia"/>
          </w:rPr>
          <w:t>如何实现屏幕分辨率的自适应（布局、九线图、目录）</w:t>
        </w:r>
        <w:r w:rsidR="006D155C">
          <w:tab/>
        </w:r>
        <w:r w:rsidR="006D155C">
          <w:fldChar w:fldCharType="begin"/>
        </w:r>
        <w:r w:rsidR="006D155C">
          <w:instrText xml:space="preserve"> PAGEREF _Toc374969466 \h </w:instrText>
        </w:r>
        <w:r w:rsidR="006D155C">
          <w:fldChar w:fldCharType="separate"/>
        </w:r>
        <w:r w:rsidR="006D155C">
          <w:t>7</w:t>
        </w:r>
        <w:r w:rsidR="006D155C">
          <w:fldChar w:fldCharType="end"/>
        </w:r>
      </w:hyperlink>
    </w:p>
    <w:p w:rsidR="005D5BDB" w:rsidRDefault="00855056">
      <w:pPr>
        <w:pStyle w:val="10"/>
      </w:pPr>
      <w:hyperlink w:anchor="_Toc374969467" w:history="1">
        <w:r w:rsidR="006D155C">
          <w:rPr>
            <w:rStyle w:val="ad"/>
          </w:rPr>
          <w:t>26.</w:t>
        </w:r>
        <w:r w:rsidR="006D155C">
          <w:tab/>
        </w:r>
        <w:r w:rsidR="006D155C">
          <w:rPr>
            <w:rStyle w:val="ad"/>
            <w:rFonts w:hint="eastAsia"/>
          </w:rPr>
          <w:t>简述</w:t>
        </w:r>
        <w:r w:rsidR="006D155C">
          <w:rPr>
            <w:rStyle w:val="ad"/>
          </w:rPr>
          <w:t>Android</w:t>
        </w:r>
        <w:r w:rsidR="006D155C">
          <w:rPr>
            <w:rStyle w:val="ad"/>
            <w:rFonts w:hint="eastAsia"/>
          </w:rPr>
          <w:t>中的</w:t>
        </w:r>
        <w:r w:rsidR="006D155C">
          <w:rPr>
            <w:rStyle w:val="ad"/>
          </w:rPr>
          <w:t>IPC</w:t>
        </w:r>
        <w:r w:rsidR="006D155C">
          <w:rPr>
            <w:rStyle w:val="ad"/>
            <w:rFonts w:hint="eastAsia"/>
          </w:rPr>
          <w:t>机制</w:t>
        </w:r>
        <w:r w:rsidR="006D155C">
          <w:tab/>
        </w:r>
        <w:r w:rsidR="006D155C">
          <w:fldChar w:fldCharType="begin"/>
        </w:r>
        <w:r w:rsidR="006D155C">
          <w:instrText xml:space="preserve"> PAGEREF _Toc374969467 \h </w:instrText>
        </w:r>
        <w:r w:rsidR="006D155C">
          <w:fldChar w:fldCharType="separate"/>
        </w:r>
        <w:r w:rsidR="006D155C">
          <w:t>7</w:t>
        </w:r>
        <w:r w:rsidR="006D155C">
          <w:fldChar w:fldCharType="end"/>
        </w:r>
      </w:hyperlink>
    </w:p>
    <w:p w:rsidR="005D5BDB" w:rsidRDefault="00855056">
      <w:pPr>
        <w:pStyle w:val="10"/>
      </w:pPr>
      <w:hyperlink w:anchor="_Toc374969468" w:history="1">
        <w:r w:rsidR="006D155C">
          <w:rPr>
            <w:rStyle w:val="ad"/>
          </w:rPr>
          <w:t>27.</w:t>
        </w:r>
        <w:r w:rsidR="006D155C">
          <w:tab/>
        </w:r>
        <w:r w:rsidR="006D155C">
          <w:rPr>
            <w:rStyle w:val="ad"/>
          </w:rPr>
          <w:t>Android</w:t>
        </w:r>
        <w:r w:rsidR="006D155C">
          <w:rPr>
            <w:rStyle w:val="ad"/>
            <w:rFonts w:hint="eastAsia"/>
          </w:rPr>
          <w:t>程序入口如何判断</w:t>
        </w:r>
        <w:r w:rsidR="006D155C">
          <w:tab/>
        </w:r>
        <w:r w:rsidR="006D155C">
          <w:fldChar w:fldCharType="begin"/>
        </w:r>
        <w:r w:rsidR="006D155C">
          <w:instrText xml:space="preserve"> PAGEREF _Toc374969468 \h </w:instrText>
        </w:r>
        <w:r w:rsidR="006D155C">
          <w:fldChar w:fldCharType="separate"/>
        </w:r>
        <w:r w:rsidR="006D155C">
          <w:t>7</w:t>
        </w:r>
        <w:r w:rsidR="006D155C">
          <w:fldChar w:fldCharType="end"/>
        </w:r>
      </w:hyperlink>
    </w:p>
    <w:p w:rsidR="005D5BDB" w:rsidRDefault="00855056">
      <w:pPr>
        <w:pStyle w:val="10"/>
      </w:pPr>
      <w:hyperlink w:anchor="_Toc374969469" w:history="1">
        <w:r w:rsidR="006D155C">
          <w:rPr>
            <w:rStyle w:val="ad"/>
          </w:rPr>
          <w:t>28.</w:t>
        </w:r>
        <w:r w:rsidR="006D155C">
          <w:tab/>
        </w:r>
        <w:r w:rsidR="006D155C">
          <w:rPr>
            <w:rStyle w:val="ad"/>
          </w:rPr>
          <w:t>android</w:t>
        </w:r>
        <w:r w:rsidR="006D155C">
          <w:rPr>
            <w:rStyle w:val="ad"/>
            <w:rFonts w:hint="eastAsia"/>
          </w:rPr>
          <w:t>哪几种方式访问网络</w:t>
        </w:r>
        <w:r w:rsidR="006D155C">
          <w:tab/>
        </w:r>
        <w:r w:rsidR="006D155C">
          <w:fldChar w:fldCharType="begin"/>
        </w:r>
        <w:r w:rsidR="006D155C">
          <w:instrText xml:space="preserve"> PAGEREF _Toc374969469 \h </w:instrText>
        </w:r>
        <w:r w:rsidR="006D155C">
          <w:fldChar w:fldCharType="separate"/>
        </w:r>
        <w:r w:rsidR="006D155C">
          <w:t>7</w:t>
        </w:r>
        <w:r w:rsidR="006D155C">
          <w:fldChar w:fldCharType="end"/>
        </w:r>
      </w:hyperlink>
    </w:p>
    <w:p w:rsidR="005D5BDB" w:rsidRDefault="00855056">
      <w:pPr>
        <w:pStyle w:val="10"/>
      </w:pPr>
      <w:hyperlink w:anchor="_Toc374969470" w:history="1">
        <w:r w:rsidR="006D155C">
          <w:rPr>
            <w:rStyle w:val="ad"/>
          </w:rPr>
          <w:t>29.</w:t>
        </w:r>
        <w:r w:rsidR="006D155C">
          <w:tab/>
        </w:r>
        <w:r w:rsidR="006D155C">
          <w:rPr>
            <w:rStyle w:val="ad"/>
            <w:rFonts w:hint="eastAsia"/>
          </w:rPr>
          <w:t>说说</w:t>
        </w:r>
        <w:r w:rsidR="006D155C">
          <w:rPr>
            <w:rStyle w:val="ad"/>
          </w:rPr>
          <w:t>HttpClient</w:t>
        </w:r>
        <w:r w:rsidR="006D155C">
          <w:rPr>
            <w:rStyle w:val="ad"/>
            <w:rFonts w:hint="eastAsia"/>
          </w:rPr>
          <w:t>的通信过程</w:t>
        </w:r>
        <w:r w:rsidR="006D155C">
          <w:tab/>
        </w:r>
        <w:r w:rsidR="006D155C">
          <w:fldChar w:fldCharType="begin"/>
        </w:r>
        <w:r w:rsidR="006D155C">
          <w:instrText xml:space="preserve"> PAGEREF _Toc374969470 \h </w:instrText>
        </w:r>
        <w:r w:rsidR="006D155C">
          <w:fldChar w:fldCharType="separate"/>
        </w:r>
        <w:r w:rsidR="006D155C">
          <w:t>8</w:t>
        </w:r>
        <w:r w:rsidR="006D155C">
          <w:fldChar w:fldCharType="end"/>
        </w:r>
      </w:hyperlink>
    </w:p>
    <w:p w:rsidR="005D5BDB" w:rsidRDefault="00855056">
      <w:pPr>
        <w:pStyle w:val="10"/>
      </w:pPr>
      <w:hyperlink w:anchor="_Toc374969471" w:history="1">
        <w:r w:rsidR="006D155C">
          <w:rPr>
            <w:rStyle w:val="ad"/>
          </w:rPr>
          <w:t>30.</w:t>
        </w:r>
        <w:r w:rsidR="006D155C">
          <w:tab/>
        </w:r>
        <w:r w:rsidR="006D155C">
          <w:rPr>
            <w:rStyle w:val="ad"/>
            <w:rFonts w:hint="eastAsia"/>
          </w:rPr>
          <w:t>移动互联数据交互格式有哪些及其区别</w:t>
        </w:r>
        <w:r w:rsidR="006D155C">
          <w:tab/>
        </w:r>
        <w:r w:rsidR="006D155C">
          <w:fldChar w:fldCharType="begin"/>
        </w:r>
        <w:r w:rsidR="006D155C">
          <w:instrText xml:space="preserve"> PAGEREF _Toc374969471 \h </w:instrText>
        </w:r>
        <w:r w:rsidR="006D155C">
          <w:fldChar w:fldCharType="separate"/>
        </w:r>
        <w:r w:rsidR="006D155C">
          <w:t>8</w:t>
        </w:r>
        <w:r w:rsidR="006D155C">
          <w:fldChar w:fldCharType="end"/>
        </w:r>
      </w:hyperlink>
    </w:p>
    <w:p w:rsidR="005D5BDB" w:rsidRDefault="00855056">
      <w:pPr>
        <w:pStyle w:val="10"/>
      </w:pPr>
      <w:hyperlink w:anchor="_Toc374969472" w:history="1">
        <w:r w:rsidR="006D155C">
          <w:rPr>
            <w:rStyle w:val="ad"/>
          </w:rPr>
          <w:t>31.</w:t>
        </w:r>
        <w:r w:rsidR="006D155C">
          <w:tab/>
        </w:r>
        <w:r w:rsidR="006D155C">
          <w:rPr>
            <w:rStyle w:val="ad"/>
          </w:rPr>
          <w:t>XML</w:t>
        </w:r>
        <w:r w:rsidR="006D155C">
          <w:rPr>
            <w:rStyle w:val="ad"/>
            <w:rFonts w:hint="eastAsia"/>
          </w:rPr>
          <w:t>解析有哪几种？各自优缺点，官方推荐使用哪种</w:t>
        </w:r>
        <w:r w:rsidR="006D155C">
          <w:tab/>
        </w:r>
        <w:r w:rsidR="006D155C">
          <w:fldChar w:fldCharType="begin"/>
        </w:r>
        <w:r w:rsidR="006D155C">
          <w:instrText xml:space="preserve"> PAGEREF _Toc374969472 \h </w:instrText>
        </w:r>
        <w:r w:rsidR="006D155C">
          <w:fldChar w:fldCharType="separate"/>
        </w:r>
        <w:r w:rsidR="006D155C">
          <w:t>8</w:t>
        </w:r>
        <w:r w:rsidR="006D155C">
          <w:fldChar w:fldCharType="end"/>
        </w:r>
      </w:hyperlink>
    </w:p>
    <w:p w:rsidR="005D5BDB" w:rsidRDefault="00855056">
      <w:pPr>
        <w:pStyle w:val="10"/>
      </w:pPr>
      <w:hyperlink w:anchor="_Toc374969473" w:history="1">
        <w:r w:rsidR="006D155C">
          <w:rPr>
            <w:rStyle w:val="ad"/>
          </w:rPr>
          <w:t>32.</w:t>
        </w:r>
        <w:r w:rsidR="006D155C">
          <w:tab/>
        </w:r>
        <w:r w:rsidR="006D155C">
          <w:rPr>
            <w:rStyle w:val="ad"/>
          </w:rPr>
          <w:t>sax</w:t>
        </w:r>
        <w:r w:rsidR="006D155C">
          <w:rPr>
            <w:rStyle w:val="ad"/>
            <w:rFonts w:hint="eastAsia"/>
          </w:rPr>
          <w:t>解析代码</w:t>
        </w:r>
        <w:r w:rsidR="006D155C">
          <w:tab/>
        </w:r>
        <w:r w:rsidR="006D155C">
          <w:fldChar w:fldCharType="begin"/>
        </w:r>
        <w:r w:rsidR="006D155C">
          <w:instrText xml:space="preserve"> PAGEREF _Toc374969473 \h </w:instrText>
        </w:r>
        <w:r w:rsidR="006D155C">
          <w:fldChar w:fldCharType="separate"/>
        </w:r>
        <w:r w:rsidR="006D155C">
          <w:t>8</w:t>
        </w:r>
        <w:r w:rsidR="006D155C">
          <w:fldChar w:fldCharType="end"/>
        </w:r>
      </w:hyperlink>
    </w:p>
    <w:p w:rsidR="005D5BDB" w:rsidRDefault="00855056">
      <w:pPr>
        <w:pStyle w:val="10"/>
      </w:pPr>
      <w:hyperlink w:anchor="_Toc374969474" w:history="1">
        <w:r w:rsidR="006D155C">
          <w:rPr>
            <w:rStyle w:val="ad"/>
          </w:rPr>
          <w:t>33.</w:t>
        </w:r>
        <w:r w:rsidR="006D155C">
          <w:tab/>
        </w:r>
        <w:r w:rsidR="006D155C">
          <w:rPr>
            <w:rStyle w:val="ad"/>
            <w:rFonts w:hint="eastAsia"/>
          </w:rPr>
          <w:t>百度地图核心类，及实现的功能</w:t>
        </w:r>
        <w:r w:rsidR="006D155C">
          <w:tab/>
        </w:r>
        <w:r w:rsidR="006D155C">
          <w:fldChar w:fldCharType="begin"/>
        </w:r>
        <w:r w:rsidR="006D155C">
          <w:instrText xml:space="preserve"> PAGEREF _Toc374969474 \h </w:instrText>
        </w:r>
        <w:r w:rsidR="006D155C">
          <w:fldChar w:fldCharType="separate"/>
        </w:r>
        <w:r w:rsidR="006D155C">
          <w:t>8</w:t>
        </w:r>
        <w:r w:rsidR="006D155C">
          <w:fldChar w:fldCharType="end"/>
        </w:r>
      </w:hyperlink>
    </w:p>
    <w:p w:rsidR="005D5BDB" w:rsidRDefault="00855056">
      <w:pPr>
        <w:pStyle w:val="10"/>
      </w:pPr>
      <w:hyperlink w:anchor="_Toc374969475" w:history="1">
        <w:r w:rsidR="006D155C">
          <w:rPr>
            <w:rStyle w:val="ad"/>
          </w:rPr>
          <w:t>34.</w:t>
        </w:r>
        <w:r w:rsidR="006D155C">
          <w:tab/>
        </w:r>
        <w:r w:rsidR="006D155C">
          <w:rPr>
            <w:rStyle w:val="ad"/>
          </w:rPr>
          <w:t>GC</w:t>
        </w:r>
        <w:r w:rsidR="006D155C">
          <w:rPr>
            <w:rStyle w:val="ad"/>
            <w:rFonts w:hint="eastAsia"/>
          </w:rPr>
          <w:t>内存泄露在什么情况下会出现？怎么解决</w:t>
        </w:r>
        <w:r w:rsidR="006D155C">
          <w:tab/>
        </w:r>
        <w:r w:rsidR="006D155C">
          <w:fldChar w:fldCharType="begin"/>
        </w:r>
        <w:r w:rsidR="006D155C">
          <w:instrText xml:space="preserve"> PAGEREF _Toc374969475 \h </w:instrText>
        </w:r>
        <w:r w:rsidR="006D155C">
          <w:fldChar w:fldCharType="separate"/>
        </w:r>
        <w:r w:rsidR="006D155C">
          <w:t>8</w:t>
        </w:r>
        <w:r w:rsidR="006D155C">
          <w:fldChar w:fldCharType="end"/>
        </w:r>
      </w:hyperlink>
    </w:p>
    <w:p w:rsidR="005D5BDB" w:rsidRDefault="00855056">
      <w:pPr>
        <w:pStyle w:val="10"/>
      </w:pPr>
      <w:hyperlink w:anchor="_Toc374969476" w:history="1">
        <w:r w:rsidR="006D155C">
          <w:rPr>
            <w:rStyle w:val="ad"/>
          </w:rPr>
          <w:t>35.</w:t>
        </w:r>
        <w:r w:rsidR="006D155C">
          <w:tab/>
        </w:r>
        <w:r w:rsidR="006D155C">
          <w:rPr>
            <w:rStyle w:val="ad"/>
          </w:rPr>
          <w:t>android</w:t>
        </w:r>
        <w:r w:rsidR="006D155C">
          <w:rPr>
            <w:rStyle w:val="ad"/>
            <w:rFonts w:hint="eastAsia"/>
          </w:rPr>
          <w:t>内存的优化</w:t>
        </w:r>
        <w:r w:rsidR="006D155C">
          <w:tab/>
        </w:r>
        <w:r w:rsidR="006D155C">
          <w:fldChar w:fldCharType="begin"/>
        </w:r>
        <w:r w:rsidR="006D155C">
          <w:instrText xml:space="preserve"> PAGEREF _Toc374969476 \h </w:instrText>
        </w:r>
        <w:r w:rsidR="006D155C">
          <w:fldChar w:fldCharType="separate"/>
        </w:r>
        <w:r w:rsidR="006D155C">
          <w:t>9</w:t>
        </w:r>
        <w:r w:rsidR="006D155C">
          <w:fldChar w:fldCharType="end"/>
        </w:r>
      </w:hyperlink>
    </w:p>
    <w:p w:rsidR="005D5BDB" w:rsidRDefault="00855056">
      <w:pPr>
        <w:pStyle w:val="10"/>
      </w:pPr>
      <w:hyperlink w:anchor="_Toc374969477" w:history="1">
        <w:r w:rsidR="006D155C">
          <w:rPr>
            <w:rStyle w:val="ad"/>
          </w:rPr>
          <w:t>36.</w:t>
        </w:r>
        <w:r w:rsidR="006D155C">
          <w:tab/>
        </w:r>
        <w:r w:rsidR="006D155C">
          <w:rPr>
            <w:rStyle w:val="ad"/>
            <w:rFonts w:hint="eastAsia"/>
          </w:rPr>
          <w:t>加载大图片的时候如何防止内存溢出</w:t>
        </w:r>
        <w:r w:rsidR="006D155C">
          <w:tab/>
        </w:r>
        <w:r w:rsidR="006D155C">
          <w:fldChar w:fldCharType="begin"/>
        </w:r>
        <w:r w:rsidR="006D155C">
          <w:instrText xml:space="preserve"> PAGEREF _Toc374969477 \h </w:instrText>
        </w:r>
        <w:r w:rsidR="006D155C">
          <w:fldChar w:fldCharType="separate"/>
        </w:r>
        <w:r w:rsidR="006D155C">
          <w:t>9</w:t>
        </w:r>
        <w:r w:rsidR="006D155C">
          <w:fldChar w:fldCharType="end"/>
        </w:r>
      </w:hyperlink>
    </w:p>
    <w:p w:rsidR="005D5BDB" w:rsidRDefault="00855056">
      <w:pPr>
        <w:pStyle w:val="10"/>
      </w:pPr>
      <w:hyperlink w:anchor="_Toc374969478" w:history="1">
        <w:r w:rsidR="006D155C">
          <w:rPr>
            <w:rStyle w:val="ad"/>
          </w:rPr>
          <w:t>37.</w:t>
        </w:r>
        <w:r w:rsidR="006D155C">
          <w:tab/>
        </w:r>
        <w:r w:rsidR="006D155C">
          <w:rPr>
            <w:rStyle w:val="ad"/>
          </w:rPr>
          <w:t>Android</w:t>
        </w:r>
        <w:r w:rsidR="006D155C">
          <w:rPr>
            <w:rStyle w:val="ad"/>
            <w:rFonts w:hint="eastAsia"/>
          </w:rPr>
          <w:t>缓存机制</w:t>
        </w:r>
        <w:r w:rsidR="006D155C">
          <w:tab/>
        </w:r>
        <w:r w:rsidR="006D155C">
          <w:fldChar w:fldCharType="begin"/>
        </w:r>
        <w:r w:rsidR="006D155C">
          <w:instrText xml:space="preserve"> PAGEREF _Toc374969478 \h </w:instrText>
        </w:r>
        <w:r w:rsidR="006D155C">
          <w:fldChar w:fldCharType="separate"/>
        </w:r>
        <w:r w:rsidR="006D155C">
          <w:t>9</w:t>
        </w:r>
        <w:r w:rsidR="006D155C">
          <w:fldChar w:fldCharType="end"/>
        </w:r>
      </w:hyperlink>
    </w:p>
    <w:p w:rsidR="005D5BDB" w:rsidRDefault="00855056">
      <w:pPr>
        <w:pStyle w:val="10"/>
      </w:pPr>
      <w:hyperlink w:anchor="_Toc374969479" w:history="1">
        <w:r w:rsidR="006D155C">
          <w:rPr>
            <w:rStyle w:val="ad"/>
          </w:rPr>
          <w:t>38.</w:t>
        </w:r>
        <w:r w:rsidR="006D155C">
          <w:tab/>
        </w:r>
        <w:r w:rsidR="006D155C">
          <w:rPr>
            <w:rStyle w:val="ad"/>
            <w:rFonts w:hint="eastAsia"/>
          </w:rPr>
          <w:t>如何实现消息推送</w:t>
        </w:r>
        <w:r w:rsidR="006D155C">
          <w:tab/>
        </w:r>
        <w:r w:rsidR="006D155C">
          <w:fldChar w:fldCharType="begin"/>
        </w:r>
        <w:r w:rsidR="006D155C">
          <w:instrText xml:space="preserve"> PAGEREF _Toc374969479 \h </w:instrText>
        </w:r>
        <w:r w:rsidR="006D155C">
          <w:fldChar w:fldCharType="separate"/>
        </w:r>
        <w:r w:rsidR="006D155C">
          <w:t>10</w:t>
        </w:r>
        <w:r w:rsidR="006D155C">
          <w:fldChar w:fldCharType="end"/>
        </w:r>
      </w:hyperlink>
    </w:p>
    <w:p w:rsidR="005D5BDB" w:rsidRDefault="00855056">
      <w:pPr>
        <w:pStyle w:val="10"/>
      </w:pPr>
      <w:hyperlink w:anchor="_Toc374969480" w:history="1">
        <w:r w:rsidR="006D155C">
          <w:rPr>
            <w:rStyle w:val="ad"/>
          </w:rPr>
          <w:t>39.</w:t>
        </w:r>
        <w:r w:rsidR="006D155C">
          <w:tab/>
        </w:r>
        <w:r w:rsidR="006D155C">
          <w:rPr>
            <w:rStyle w:val="ad"/>
          </w:rPr>
          <w:t>MVC</w:t>
        </w:r>
        <w:r w:rsidR="006D155C">
          <w:rPr>
            <w:rStyle w:val="ad"/>
            <w:rFonts w:hint="eastAsia"/>
          </w:rPr>
          <w:t>在</w:t>
        </w:r>
        <w:r w:rsidR="006D155C">
          <w:rPr>
            <w:rStyle w:val="ad"/>
          </w:rPr>
          <w:t>Android</w:t>
        </w:r>
        <w:r w:rsidR="006D155C">
          <w:rPr>
            <w:rStyle w:val="ad"/>
            <w:rFonts w:hint="eastAsia"/>
          </w:rPr>
          <w:t>中的应用</w:t>
        </w:r>
        <w:r w:rsidR="006D155C">
          <w:tab/>
        </w:r>
        <w:r w:rsidR="006D155C">
          <w:fldChar w:fldCharType="begin"/>
        </w:r>
        <w:r w:rsidR="006D155C">
          <w:instrText xml:space="preserve"> PAGEREF _Toc374969480 \h </w:instrText>
        </w:r>
        <w:r w:rsidR="006D155C">
          <w:fldChar w:fldCharType="separate"/>
        </w:r>
        <w:r w:rsidR="006D155C">
          <w:t>10</w:t>
        </w:r>
        <w:r w:rsidR="006D155C">
          <w:fldChar w:fldCharType="end"/>
        </w:r>
      </w:hyperlink>
    </w:p>
    <w:p w:rsidR="005D5BDB" w:rsidRDefault="00855056">
      <w:pPr>
        <w:pStyle w:val="10"/>
      </w:pPr>
      <w:hyperlink w:anchor="_Toc374969481" w:history="1">
        <w:r w:rsidR="006D155C">
          <w:rPr>
            <w:rStyle w:val="ad"/>
          </w:rPr>
          <w:t>40.</w:t>
        </w:r>
        <w:r w:rsidR="006D155C">
          <w:tab/>
        </w:r>
        <w:r w:rsidR="006D155C">
          <w:rPr>
            <w:rStyle w:val="ad"/>
          </w:rPr>
          <w:t>Android</w:t>
        </w:r>
        <w:r w:rsidR="006D155C">
          <w:rPr>
            <w:rStyle w:val="ad"/>
            <w:rFonts w:hint="eastAsia"/>
          </w:rPr>
          <w:t>自定义组件实现思路</w:t>
        </w:r>
        <w:r w:rsidR="006D155C">
          <w:tab/>
        </w:r>
        <w:r w:rsidR="006D155C">
          <w:fldChar w:fldCharType="begin"/>
        </w:r>
        <w:r w:rsidR="006D155C">
          <w:instrText xml:space="preserve"> PAGEREF _Toc374969481 \h </w:instrText>
        </w:r>
        <w:r w:rsidR="006D155C">
          <w:fldChar w:fldCharType="separate"/>
        </w:r>
        <w:r w:rsidR="006D155C">
          <w:t>10</w:t>
        </w:r>
        <w:r w:rsidR="006D155C">
          <w:fldChar w:fldCharType="end"/>
        </w:r>
      </w:hyperlink>
    </w:p>
    <w:p w:rsidR="005D5BDB" w:rsidRDefault="00855056">
      <w:pPr>
        <w:pStyle w:val="10"/>
      </w:pPr>
      <w:hyperlink w:anchor="_Toc374969482" w:history="1">
        <w:r w:rsidR="006D155C">
          <w:rPr>
            <w:rStyle w:val="ad"/>
          </w:rPr>
          <w:t>41.</w:t>
        </w:r>
        <w:r w:rsidR="006D155C">
          <w:tab/>
        </w:r>
        <w:r w:rsidR="006D155C">
          <w:rPr>
            <w:rStyle w:val="ad"/>
            <w:rFonts w:hint="eastAsia"/>
          </w:rPr>
          <w:t>版本更新的实现思路</w:t>
        </w:r>
        <w:r w:rsidR="006D155C">
          <w:tab/>
        </w:r>
        <w:r w:rsidR="006D155C">
          <w:fldChar w:fldCharType="begin"/>
        </w:r>
        <w:r w:rsidR="006D155C">
          <w:instrText xml:space="preserve"> PAGEREF _Toc374969482 \h </w:instrText>
        </w:r>
        <w:r w:rsidR="006D155C">
          <w:fldChar w:fldCharType="separate"/>
        </w:r>
        <w:r w:rsidR="006D155C">
          <w:t>10</w:t>
        </w:r>
        <w:r w:rsidR="006D155C">
          <w:fldChar w:fldCharType="end"/>
        </w:r>
      </w:hyperlink>
    </w:p>
    <w:p w:rsidR="005D5BDB" w:rsidRDefault="00855056">
      <w:pPr>
        <w:pStyle w:val="10"/>
      </w:pPr>
      <w:hyperlink w:anchor="_Toc374969483" w:history="1">
        <w:r w:rsidR="006D155C">
          <w:rPr>
            <w:rStyle w:val="ad"/>
          </w:rPr>
          <w:t>42.</w:t>
        </w:r>
        <w:r w:rsidR="006D155C">
          <w:tab/>
        </w:r>
        <w:r w:rsidR="006D155C">
          <w:rPr>
            <w:rStyle w:val="ad"/>
            <w:rFonts w:hint="eastAsia"/>
          </w:rPr>
          <w:t>播放视频有哪些实现方式</w:t>
        </w:r>
        <w:r w:rsidR="006D155C">
          <w:tab/>
        </w:r>
        <w:r w:rsidR="006D155C">
          <w:fldChar w:fldCharType="begin"/>
        </w:r>
        <w:r w:rsidR="006D155C">
          <w:instrText xml:space="preserve"> PAGEREF _Toc374969483 \h </w:instrText>
        </w:r>
        <w:r w:rsidR="006D155C">
          <w:fldChar w:fldCharType="separate"/>
        </w:r>
        <w:r w:rsidR="006D155C">
          <w:t>10</w:t>
        </w:r>
        <w:r w:rsidR="006D155C">
          <w:fldChar w:fldCharType="end"/>
        </w:r>
      </w:hyperlink>
    </w:p>
    <w:p w:rsidR="005D5BDB" w:rsidRDefault="00855056">
      <w:pPr>
        <w:pStyle w:val="10"/>
      </w:pPr>
      <w:hyperlink w:anchor="_Toc374969484" w:history="1">
        <w:r w:rsidR="006D155C">
          <w:rPr>
            <w:rStyle w:val="ad"/>
          </w:rPr>
          <w:t>43.</w:t>
        </w:r>
        <w:r w:rsidR="006D155C">
          <w:tab/>
        </w:r>
        <w:r w:rsidR="006D155C">
          <w:rPr>
            <w:rStyle w:val="ad"/>
          </w:rPr>
          <w:t>NDK</w:t>
        </w:r>
        <w:r w:rsidR="006D155C">
          <w:rPr>
            <w:rStyle w:val="ad"/>
            <w:rFonts w:hint="eastAsia"/>
          </w:rPr>
          <w:t>开发流程？（</w:t>
        </w:r>
        <w:r w:rsidR="006D155C">
          <w:rPr>
            <w:rStyle w:val="ad"/>
          </w:rPr>
          <w:t>JNI</w:t>
        </w:r>
        <w:r w:rsidR="006D155C">
          <w:rPr>
            <w:rStyle w:val="ad"/>
            <w:rFonts w:hint="eastAsia"/>
          </w:rPr>
          <w:t>运行原理）</w:t>
        </w:r>
        <w:r w:rsidR="006D155C">
          <w:tab/>
        </w:r>
        <w:r w:rsidR="006D155C">
          <w:fldChar w:fldCharType="begin"/>
        </w:r>
        <w:r w:rsidR="006D155C">
          <w:instrText xml:space="preserve"> PAGEREF _Toc374969484 \h </w:instrText>
        </w:r>
        <w:r w:rsidR="006D155C">
          <w:fldChar w:fldCharType="separate"/>
        </w:r>
        <w:r w:rsidR="006D155C">
          <w:t>11</w:t>
        </w:r>
        <w:r w:rsidR="006D155C">
          <w:fldChar w:fldCharType="end"/>
        </w:r>
      </w:hyperlink>
    </w:p>
    <w:p w:rsidR="005D5BDB" w:rsidRDefault="00855056">
      <w:pPr>
        <w:pStyle w:val="10"/>
      </w:pPr>
      <w:hyperlink w:anchor="_Toc374969485" w:history="1">
        <w:r w:rsidR="006D155C">
          <w:rPr>
            <w:rStyle w:val="ad"/>
          </w:rPr>
          <w:t>44.</w:t>
        </w:r>
        <w:r w:rsidR="006D155C">
          <w:tab/>
        </w:r>
        <w:r w:rsidR="006D155C">
          <w:rPr>
            <w:rStyle w:val="ad"/>
            <w:rFonts w:hint="eastAsia"/>
          </w:rPr>
          <w:t>如何实现一键退出</w:t>
        </w:r>
        <w:r w:rsidR="006D155C">
          <w:tab/>
        </w:r>
        <w:r w:rsidR="006D155C">
          <w:fldChar w:fldCharType="begin"/>
        </w:r>
        <w:r w:rsidR="006D155C">
          <w:instrText xml:space="preserve"> PAGEREF _Toc374969485 \h </w:instrText>
        </w:r>
        <w:r w:rsidR="006D155C">
          <w:fldChar w:fldCharType="separate"/>
        </w:r>
        <w:r w:rsidR="006D155C">
          <w:t>11</w:t>
        </w:r>
        <w:r w:rsidR="006D155C">
          <w:fldChar w:fldCharType="end"/>
        </w:r>
      </w:hyperlink>
    </w:p>
    <w:p w:rsidR="005D5BDB" w:rsidRDefault="00855056">
      <w:pPr>
        <w:pStyle w:val="10"/>
      </w:pPr>
      <w:hyperlink w:anchor="_Toc374969486" w:history="1">
        <w:r w:rsidR="006D155C">
          <w:rPr>
            <w:rStyle w:val="ad"/>
          </w:rPr>
          <w:t>45.</w:t>
        </w:r>
        <w:r w:rsidR="006D155C">
          <w:tab/>
        </w:r>
        <w:r w:rsidR="006D155C">
          <w:rPr>
            <w:rStyle w:val="ad"/>
          </w:rPr>
          <w:t>AndroidManifest.xml</w:t>
        </w:r>
        <w:r w:rsidR="006D155C">
          <w:rPr>
            <w:rStyle w:val="ad"/>
            <w:rFonts w:hint="eastAsia"/>
          </w:rPr>
          <w:t>清单文件</w:t>
        </w:r>
        <w:r w:rsidR="006D155C">
          <w:rPr>
            <w:rStyle w:val="ad"/>
          </w:rPr>
          <w:t>&lt;Activity&gt;</w:t>
        </w:r>
        <w:r w:rsidR="006D155C">
          <w:rPr>
            <w:rStyle w:val="ad"/>
            <w:rFonts w:hint="eastAsia"/>
          </w:rPr>
          <w:t>标签中属性的含义</w:t>
        </w:r>
        <w:r w:rsidR="006D155C">
          <w:tab/>
        </w:r>
        <w:r w:rsidR="006D155C">
          <w:fldChar w:fldCharType="begin"/>
        </w:r>
        <w:r w:rsidR="006D155C">
          <w:instrText xml:space="preserve"> PAGEREF _Toc374969486 \h </w:instrText>
        </w:r>
        <w:r w:rsidR="006D155C">
          <w:fldChar w:fldCharType="separate"/>
        </w:r>
        <w:r w:rsidR="006D155C">
          <w:t>11</w:t>
        </w:r>
        <w:r w:rsidR="006D155C">
          <w:fldChar w:fldCharType="end"/>
        </w:r>
      </w:hyperlink>
    </w:p>
    <w:p w:rsidR="005D5BDB" w:rsidRDefault="00855056">
      <w:pPr>
        <w:pStyle w:val="10"/>
      </w:pPr>
      <w:hyperlink w:anchor="_Toc374969487" w:history="1">
        <w:r w:rsidR="006D155C">
          <w:rPr>
            <w:rStyle w:val="ad"/>
          </w:rPr>
          <w:t>46.</w:t>
        </w:r>
        <w:r w:rsidR="006D155C">
          <w:tab/>
        </w:r>
        <w:r w:rsidR="006D155C">
          <w:rPr>
            <w:rStyle w:val="ad"/>
            <w:rFonts w:hint="eastAsia"/>
          </w:rPr>
          <w:t>如何将一个</w:t>
        </w:r>
        <w:r w:rsidR="006D155C">
          <w:rPr>
            <w:rStyle w:val="ad"/>
          </w:rPr>
          <w:t>Activity</w:t>
        </w:r>
        <w:r w:rsidR="006D155C">
          <w:rPr>
            <w:rStyle w:val="ad"/>
            <w:rFonts w:hint="eastAsia"/>
          </w:rPr>
          <w:t>设置成窗口的样式</w:t>
        </w:r>
        <w:r w:rsidR="006D155C">
          <w:tab/>
        </w:r>
        <w:r w:rsidR="006D155C">
          <w:fldChar w:fldCharType="begin"/>
        </w:r>
        <w:r w:rsidR="006D155C">
          <w:instrText xml:space="preserve"> PAGEREF _Toc374969487 \h </w:instrText>
        </w:r>
        <w:r w:rsidR="006D155C">
          <w:fldChar w:fldCharType="separate"/>
        </w:r>
        <w:r w:rsidR="006D155C">
          <w:t>11</w:t>
        </w:r>
        <w:r w:rsidR="006D155C">
          <w:fldChar w:fldCharType="end"/>
        </w:r>
      </w:hyperlink>
    </w:p>
    <w:p w:rsidR="005D5BDB" w:rsidRDefault="00855056">
      <w:pPr>
        <w:pStyle w:val="10"/>
      </w:pPr>
      <w:hyperlink w:anchor="_Toc374969488" w:history="1">
        <w:r w:rsidR="006D155C">
          <w:rPr>
            <w:rStyle w:val="ad"/>
          </w:rPr>
          <w:t>47.</w:t>
        </w:r>
        <w:r w:rsidR="006D155C">
          <w:tab/>
        </w:r>
        <w:r w:rsidR="006D155C">
          <w:rPr>
            <w:rStyle w:val="ad"/>
            <w:rFonts w:hint="eastAsia"/>
          </w:rPr>
          <w:t>谈谈</w:t>
        </w:r>
        <w:r w:rsidR="006D155C">
          <w:rPr>
            <w:rStyle w:val="ad"/>
          </w:rPr>
          <w:t>UI</w:t>
        </w:r>
        <w:r w:rsidR="006D155C">
          <w:rPr>
            <w:rStyle w:val="ad"/>
            <w:rFonts w:hint="eastAsia"/>
          </w:rPr>
          <w:t>中，</w:t>
        </w:r>
        <w:r w:rsidR="006D155C">
          <w:rPr>
            <w:rStyle w:val="ad"/>
          </w:rPr>
          <w:t xml:space="preserve"> Padding</w:t>
        </w:r>
        <w:r w:rsidR="006D155C">
          <w:rPr>
            <w:rStyle w:val="ad"/>
            <w:rFonts w:hint="eastAsia"/>
          </w:rPr>
          <w:t>和</w:t>
        </w:r>
        <w:r w:rsidR="006D155C">
          <w:rPr>
            <w:rStyle w:val="ad"/>
          </w:rPr>
          <w:t>Margin</w:t>
        </w:r>
        <w:r w:rsidR="006D155C">
          <w:rPr>
            <w:rStyle w:val="ad"/>
            <w:rFonts w:hint="eastAsia"/>
          </w:rPr>
          <w:t>有什么区别</w:t>
        </w:r>
        <w:r w:rsidR="006D155C">
          <w:rPr>
            <w:rStyle w:val="ad"/>
          </w:rPr>
          <w:t>,gravity</w:t>
        </w:r>
        <w:r w:rsidR="006D155C">
          <w:rPr>
            <w:rStyle w:val="ad"/>
            <w:rFonts w:hint="eastAsia"/>
          </w:rPr>
          <w:t>与</w:t>
        </w:r>
        <w:r w:rsidR="006D155C">
          <w:rPr>
            <w:rStyle w:val="ad"/>
          </w:rPr>
          <w:t>layout_gravity</w:t>
        </w:r>
        <w:r w:rsidR="006D155C">
          <w:rPr>
            <w:rStyle w:val="ad"/>
            <w:rFonts w:hint="eastAsia"/>
          </w:rPr>
          <w:t>的区别</w:t>
        </w:r>
        <w:r w:rsidR="006D155C">
          <w:tab/>
        </w:r>
        <w:r w:rsidR="006D155C">
          <w:fldChar w:fldCharType="begin"/>
        </w:r>
        <w:r w:rsidR="006D155C">
          <w:instrText xml:space="preserve"> PAGEREF _Toc374969488 \h </w:instrText>
        </w:r>
        <w:r w:rsidR="006D155C">
          <w:fldChar w:fldCharType="separate"/>
        </w:r>
        <w:r w:rsidR="006D155C">
          <w:t>11</w:t>
        </w:r>
        <w:r w:rsidR="006D155C">
          <w:fldChar w:fldCharType="end"/>
        </w:r>
      </w:hyperlink>
    </w:p>
    <w:p w:rsidR="005D5BDB" w:rsidRDefault="00855056">
      <w:pPr>
        <w:pStyle w:val="10"/>
      </w:pPr>
      <w:hyperlink w:anchor="_Toc374969489" w:history="1">
        <w:r w:rsidR="006D155C">
          <w:rPr>
            <w:rStyle w:val="ad"/>
          </w:rPr>
          <w:t>48.</w:t>
        </w:r>
        <w:r w:rsidR="006D155C">
          <w:tab/>
        </w:r>
        <w:r w:rsidR="006D155C">
          <w:rPr>
            <w:rStyle w:val="ad"/>
            <w:rFonts w:hint="eastAsia"/>
          </w:rPr>
          <w:t>实现手风琴效果</w:t>
        </w:r>
        <w:r w:rsidR="006D155C">
          <w:tab/>
        </w:r>
        <w:r w:rsidR="006D155C">
          <w:fldChar w:fldCharType="begin"/>
        </w:r>
        <w:r w:rsidR="006D155C">
          <w:instrText xml:space="preserve"> PAGEREF _Toc374969489 \h </w:instrText>
        </w:r>
        <w:r w:rsidR="006D155C">
          <w:fldChar w:fldCharType="separate"/>
        </w:r>
        <w:r w:rsidR="006D155C">
          <w:t>11</w:t>
        </w:r>
        <w:r w:rsidR="006D155C">
          <w:fldChar w:fldCharType="end"/>
        </w:r>
      </w:hyperlink>
    </w:p>
    <w:p w:rsidR="005D5BDB" w:rsidRDefault="00855056">
      <w:pPr>
        <w:pStyle w:val="10"/>
      </w:pPr>
      <w:hyperlink w:anchor="_Toc374969490" w:history="1">
        <w:r w:rsidR="006D155C">
          <w:rPr>
            <w:rStyle w:val="ad"/>
          </w:rPr>
          <w:t>49.</w:t>
        </w:r>
        <w:r w:rsidR="006D155C">
          <w:tab/>
        </w:r>
        <w:r w:rsidR="006D155C">
          <w:rPr>
            <w:rStyle w:val="ad"/>
          </w:rPr>
          <w:t>Android SDK 3.0(HoneyComb)</w:t>
        </w:r>
        <w:r w:rsidR="006D155C">
          <w:rPr>
            <w:rStyle w:val="ad"/>
            <w:rFonts w:hint="eastAsia"/>
          </w:rPr>
          <w:t>及</w:t>
        </w:r>
        <w:r w:rsidR="006D155C">
          <w:rPr>
            <w:rStyle w:val="ad"/>
          </w:rPr>
          <w:t>4.0(Ice Cream)</w:t>
        </w:r>
        <w:r w:rsidR="006D155C">
          <w:rPr>
            <w:rStyle w:val="ad"/>
            <w:rFonts w:hint="eastAsia"/>
          </w:rPr>
          <w:t>新特性</w:t>
        </w:r>
        <w:r w:rsidR="006D155C">
          <w:tab/>
        </w:r>
        <w:r w:rsidR="006D155C">
          <w:fldChar w:fldCharType="begin"/>
        </w:r>
        <w:r w:rsidR="006D155C">
          <w:instrText xml:space="preserve"> PAGEREF _Toc374969490 \h </w:instrText>
        </w:r>
        <w:r w:rsidR="006D155C">
          <w:fldChar w:fldCharType="separate"/>
        </w:r>
        <w:r w:rsidR="006D155C">
          <w:t>11</w:t>
        </w:r>
        <w:r w:rsidR="006D155C">
          <w:fldChar w:fldCharType="end"/>
        </w:r>
      </w:hyperlink>
    </w:p>
    <w:p w:rsidR="005D5BDB" w:rsidRDefault="00855056">
      <w:pPr>
        <w:pStyle w:val="10"/>
      </w:pPr>
      <w:hyperlink w:anchor="_Toc374969491" w:history="1">
        <w:r w:rsidR="006D155C">
          <w:rPr>
            <w:rStyle w:val="ad"/>
          </w:rPr>
          <w:t>50.</w:t>
        </w:r>
        <w:r w:rsidR="006D155C">
          <w:tab/>
        </w:r>
        <w:r w:rsidR="006D155C">
          <w:rPr>
            <w:rStyle w:val="ad"/>
          </w:rPr>
          <w:t>android</w:t>
        </w:r>
        <w:r w:rsidR="006D155C">
          <w:rPr>
            <w:rStyle w:val="ad"/>
            <w:rFonts w:hint="eastAsia"/>
          </w:rPr>
          <w:t>客户端如何实现自动登录</w:t>
        </w:r>
        <w:r w:rsidR="006D155C">
          <w:tab/>
        </w:r>
        <w:r w:rsidR="006D155C">
          <w:fldChar w:fldCharType="begin"/>
        </w:r>
        <w:r w:rsidR="006D155C">
          <w:instrText xml:space="preserve"> PAGEREF _Toc374969491 \h </w:instrText>
        </w:r>
        <w:r w:rsidR="006D155C">
          <w:fldChar w:fldCharType="separate"/>
        </w:r>
        <w:r w:rsidR="006D155C">
          <w:t>12</w:t>
        </w:r>
        <w:r w:rsidR="006D155C">
          <w:fldChar w:fldCharType="end"/>
        </w:r>
      </w:hyperlink>
    </w:p>
    <w:p w:rsidR="005D5BDB" w:rsidRDefault="00855056">
      <w:pPr>
        <w:pStyle w:val="10"/>
      </w:pPr>
      <w:hyperlink w:anchor="_Toc374969492" w:history="1">
        <w:r w:rsidR="006D155C">
          <w:rPr>
            <w:rStyle w:val="ad"/>
          </w:rPr>
          <w:t>51.</w:t>
        </w:r>
        <w:r w:rsidR="006D155C">
          <w:tab/>
        </w:r>
        <w:r w:rsidR="006D155C">
          <w:rPr>
            <w:rStyle w:val="ad"/>
            <w:rFonts w:hint="eastAsia"/>
          </w:rPr>
          <w:t>请介绍下</w:t>
        </w:r>
        <w:r w:rsidR="006D155C">
          <w:rPr>
            <w:rStyle w:val="ad"/>
          </w:rPr>
          <w:t>Android</w:t>
        </w:r>
        <w:r w:rsidR="006D155C">
          <w:rPr>
            <w:rStyle w:val="ad"/>
            <w:rFonts w:hint="eastAsia"/>
          </w:rPr>
          <w:t>中常用的五种布局。</w:t>
        </w:r>
        <w:r w:rsidR="006D155C">
          <w:tab/>
        </w:r>
        <w:r w:rsidR="006D155C">
          <w:fldChar w:fldCharType="begin"/>
        </w:r>
        <w:r w:rsidR="006D155C">
          <w:instrText xml:space="preserve"> PAGEREF _Toc374969492 \h </w:instrText>
        </w:r>
        <w:r w:rsidR="006D155C">
          <w:fldChar w:fldCharType="separate"/>
        </w:r>
        <w:r w:rsidR="006D155C">
          <w:t>12</w:t>
        </w:r>
        <w:r w:rsidR="006D155C">
          <w:fldChar w:fldCharType="end"/>
        </w:r>
      </w:hyperlink>
    </w:p>
    <w:p w:rsidR="005D5BDB" w:rsidRDefault="00855056">
      <w:pPr>
        <w:pStyle w:val="10"/>
      </w:pPr>
      <w:hyperlink w:anchor="_Toc374969493" w:history="1">
        <w:r w:rsidR="006D155C">
          <w:rPr>
            <w:rStyle w:val="ad"/>
          </w:rPr>
          <w:t>52.</w:t>
        </w:r>
        <w:r w:rsidR="006D155C">
          <w:tab/>
        </w:r>
        <w:r w:rsidR="006D155C">
          <w:rPr>
            <w:rStyle w:val="ad"/>
          </w:rPr>
          <w:t>android</w:t>
        </w:r>
        <w:r w:rsidR="006D155C">
          <w:rPr>
            <w:rStyle w:val="ad"/>
            <w:rFonts w:hint="eastAsia"/>
          </w:rPr>
          <w:t>中的动画有哪几类，它们的特点和区别是什么</w:t>
        </w:r>
        <w:r w:rsidR="006D155C">
          <w:tab/>
        </w:r>
        <w:r w:rsidR="006D155C">
          <w:fldChar w:fldCharType="begin"/>
        </w:r>
        <w:r w:rsidR="006D155C">
          <w:instrText xml:space="preserve"> PAGEREF _Toc374969493 \h </w:instrText>
        </w:r>
        <w:r w:rsidR="006D155C">
          <w:fldChar w:fldCharType="separate"/>
        </w:r>
        <w:r w:rsidR="006D155C">
          <w:t>12</w:t>
        </w:r>
        <w:r w:rsidR="006D155C">
          <w:fldChar w:fldCharType="end"/>
        </w:r>
      </w:hyperlink>
    </w:p>
    <w:p w:rsidR="005D5BDB" w:rsidRDefault="00855056">
      <w:pPr>
        <w:pStyle w:val="10"/>
      </w:pPr>
      <w:hyperlink w:anchor="_Toc374969494" w:history="1">
        <w:r w:rsidR="006D155C">
          <w:rPr>
            <w:rStyle w:val="ad"/>
          </w:rPr>
          <w:t>53.</w:t>
        </w:r>
        <w:r w:rsidR="006D155C">
          <w:tab/>
        </w:r>
        <w:r w:rsidR="006D155C">
          <w:rPr>
            <w:rStyle w:val="ad"/>
          </w:rPr>
          <w:t>activity</w:t>
        </w:r>
        <w:r w:rsidR="006D155C">
          <w:rPr>
            <w:rStyle w:val="ad"/>
            <w:rFonts w:hint="eastAsia"/>
          </w:rPr>
          <w:t>的启动模式有哪些？是什么含义</w:t>
        </w:r>
        <w:r w:rsidR="006D155C">
          <w:tab/>
        </w:r>
        <w:r w:rsidR="006D155C">
          <w:fldChar w:fldCharType="begin"/>
        </w:r>
        <w:r w:rsidR="006D155C">
          <w:instrText xml:space="preserve"> PAGEREF _Toc374969494 \h </w:instrText>
        </w:r>
        <w:r w:rsidR="006D155C">
          <w:fldChar w:fldCharType="separate"/>
        </w:r>
        <w:r w:rsidR="006D155C">
          <w:t>12</w:t>
        </w:r>
        <w:r w:rsidR="006D155C">
          <w:fldChar w:fldCharType="end"/>
        </w:r>
      </w:hyperlink>
    </w:p>
    <w:p w:rsidR="005D5BDB" w:rsidRDefault="00855056">
      <w:pPr>
        <w:pStyle w:val="10"/>
      </w:pPr>
      <w:hyperlink w:anchor="_Toc374969495" w:history="1">
        <w:r w:rsidR="006D155C">
          <w:rPr>
            <w:rStyle w:val="ad"/>
          </w:rPr>
          <w:t>54.</w:t>
        </w:r>
        <w:r w:rsidR="006D155C">
          <w:tab/>
        </w:r>
        <w:r w:rsidR="006D155C">
          <w:rPr>
            <w:rStyle w:val="ad"/>
            <w:rFonts w:hint="eastAsia"/>
          </w:rPr>
          <w:t>跟</w:t>
        </w:r>
        <w:r w:rsidR="006D155C">
          <w:rPr>
            <w:rStyle w:val="ad"/>
          </w:rPr>
          <w:t>activity</w:t>
        </w:r>
        <w:r w:rsidR="006D155C">
          <w:rPr>
            <w:rStyle w:val="ad"/>
            <w:rFonts w:hint="eastAsia"/>
          </w:rPr>
          <w:t>和</w:t>
        </w:r>
        <w:r w:rsidR="006D155C">
          <w:rPr>
            <w:rStyle w:val="ad"/>
          </w:rPr>
          <w:t xml:space="preserve">Task </w:t>
        </w:r>
        <w:r w:rsidR="006D155C">
          <w:rPr>
            <w:rStyle w:val="ad"/>
            <w:rFonts w:hint="eastAsia"/>
          </w:rPr>
          <w:t>有关的</w:t>
        </w:r>
        <w:r w:rsidR="006D155C">
          <w:rPr>
            <w:rStyle w:val="ad"/>
          </w:rPr>
          <w:t xml:space="preserve"> Intent</w:t>
        </w:r>
        <w:r w:rsidR="006D155C">
          <w:rPr>
            <w:rStyle w:val="ad"/>
            <w:rFonts w:hint="eastAsia"/>
          </w:rPr>
          <w:t>启动方式有哪些？其含义是</w:t>
        </w:r>
        <w:r w:rsidR="006D155C">
          <w:tab/>
        </w:r>
        <w:r w:rsidR="006D155C">
          <w:fldChar w:fldCharType="begin"/>
        </w:r>
        <w:r w:rsidR="006D155C">
          <w:instrText xml:space="preserve"> PAGEREF _Toc374969495 \h </w:instrText>
        </w:r>
        <w:r w:rsidR="006D155C">
          <w:fldChar w:fldCharType="separate"/>
        </w:r>
        <w:r w:rsidR="006D155C">
          <w:t>13</w:t>
        </w:r>
        <w:r w:rsidR="006D155C">
          <w:fldChar w:fldCharType="end"/>
        </w:r>
      </w:hyperlink>
    </w:p>
    <w:p w:rsidR="005D5BDB" w:rsidRDefault="00855056">
      <w:pPr>
        <w:pStyle w:val="10"/>
      </w:pPr>
      <w:hyperlink w:anchor="_Toc374969496" w:history="1">
        <w:r w:rsidR="006D155C">
          <w:rPr>
            <w:rStyle w:val="ad"/>
          </w:rPr>
          <w:t>55.</w:t>
        </w:r>
        <w:r w:rsidR="006D155C">
          <w:tab/>
        </w:r>
        <w:r w:rsidR="006D155C">
          <w:rPr>
            <w:rStyle w:val="ad"/>
            <w:rFonts w:hint="eastAsia"/>
          </w:rPr>
          <w:t>如何启用</w:t>
        </w:r>
        <w:r w:rsidR="006D155C">
          <w:rPr>
            <w:rStyle w:val="ad"/>
          </w:rPr>
          <w:t>Service</w:t>
        </w:r>
        <w:r w:rsidR="006D155C">
          <w:rPr>
            <w:rStyle w:val="ad"/>
            <w:rFonts w:hint="eastAsia"/>
          </w:rPr>
          <w:t>，如何停用</w:t>
        </w:r>
        <w:r w:rsidR="006D155C">
          <w:rPr>
            <w:rStyle w:val="ad"/>
          </w:rPr>
          <w:t>Service</w:t>
        </w:r>
        <w:r w:rsidR="006D155C">
          <w:rPr>
            <w:rStyle w:val="ad"/>
            <w:rFonts w:hint="eastAsia"/>
          </w:rPr>
          <w:t>。</w:t>
        </w:r>
        <w:r w:rsidR="006D155C">
          <w:tab/>
        </w:r>
        <w:r w:rsidR="006D155C">
          <w:fldChar w:fldCharType="begin"/>
        </w:r>
        <w:r w:rsidR="006D155C">
          <w:instrText xml:space="preserve"> PAGEREF _Toc374969496 \h </w:instrText>
        </w:r>
        <w:r w:rsidR="006D155C">
          <w:fldChar w:fldCharType="separate"/>
        </w:r>
        <w:r w:rsidR="006D155C">
          <w:t>15</w:t>
        </w:r>
        <w:r w:rsidR="006D155C">
          <w:fldChar w:fldCharType="end"/>
        </w:r>
      </w:hyperlink>
    </w:p>
    <w:p w:rsidR="005D5BDB" w:rsidRDefault="00855056">
      <w:pPr>
        <w:pStyle w:val="10"/>
      </w:pPr>
      <w:hyperlink w:anchor="_Toc374969497" w:history="1">
        <w:r w:rsidR="006D155C">
          <w:rPr>
            <w:rStyle w:val="ad"/>
          </w:rPr>
          <w:t>56.</w:t>
        </w:r>
        <w:r w:rsidR="006D155C">
          <w:tab/>
        </w:r>
        <w:r w:rsidR="006D155C">
          <w:rPr>
            <w:rStyle w:val="ad"/>
          </w:rPr>
          <w:t>Handler</w:t>
        </w:r>
        <w:r w:rsidR="006D155C">
          <w:tab/>
        </w:r>
        <w:r w:rsidR="006D155C">
          <w:fldChar w:fldCharType="begin"/>
        </w:r>
        <w:r w:rsidR="006D155C">
          <w:instrText xml:space="preserve"> PAGEREF _Toc374969497 \h </w:instrText>
        </w:r>
        <w:r w:rsidR="006D155C">
          <w:fldChar w:fldCharType="separate"/>
        </w:r>
        <w:r w:rsidR="006D155C">
          <w:t>16</w:t>
        </w:r>
        <w:r w:rsidR="006D155C">
          <w:fldChar w:fldCharType="end"/>
        </w:r>
      </w:hyperlink>
    </w:p>
    <w:p w:rsidR="005D5BDB" w:rsidRDefault="00855056">
      <w:pPr>
        <w:pStyle w:val="10"/>
      </w:pPr>
      <w:hyperlink w:anchor="_Toc374969498" w:history="1">
        <w:r w:rsidR="006D155C">
          <w:rPr>
            <w:rStyle w:val="ad"/>
          </w:rPr>
          <w:t>57.</w:t>
        </w:r>
        <w:r w:rsidR="006D155C">
          <w:tab/>
        </w:r>
        <w:r w:rsidR="006D155C">
          <w:rPr>
            <w:rStyle w:val="ad"/>
            <w:rFonts w:hint="eastAsia"/>
          </w:rPr>
          <w:t>说明</w:t>
        </w:r>
        <w:r w:rsidR="006D155C">
          <w:rPr>
            <w:rStyle w:val="ad"/>
          </w:rPr>
          <w:t>handler</w:t>
        </w:r>
        <w:r w:rsidR="006D155C">
          <w:rPr>
            <w:rStyle w:val="ad"/>
            <w:rFonts w:hint="eastAsia"/>
          </w:rPr>
          <w:t>机制的原理</w:t>
        </w:r>
        <w:r w:rsidR="006D155C">
          <w:tab/>
        </w:r>
        <w:r w:rsidR="006D155C">
          <w:fldChar w:fldCharType="begin"/>
        </w:r>
        <w:r w:rsidR="006D155C">
          <w:instrText xml:space="preserve"> PAGEREF _Toc374969498 \h </w:instrText>
        </w:r>
        <w:r w:rsidR="006D155C">
          <w:fldChar w:fldCharType="separate"/>
        </w:r>
        <w:r w:rsidR="006D155C">
          <w:t>17</w:t>
        </w:r>
        <w:r w:rsidR="006D155C">
          <w:fldChar w:fldCharType="end"/>
        </w:r>
      </w:hyperlink>
    </w:p>
    <w:p w:rsidR="005D5BDB" w:rsidRDefault="00855056">
      <w:pPr>
        <w:pStyle w:val="10"/>
      </w:pPr>
      <w:hyperlink w:anchor="_Toc374969499" w:history="1">
        <w:r w:rsidR="006D155C">
          <w:rPr>
            <w:rStyle w:val="ad"/>
          </w:rPr>
          <w:t>58.</w:t>
        </w:r>
        <w:r w:rsidR="006D155C">
          <w:tab/>
        </w:r>
        <w:r w:rsidR="006D155C">
          <w:rPr>
            <w:rStyle w:val="ad"/>
            <w:rFonts w:hint="eastAsia"/>
          </w:rPr>
          <w:t>什么情况会导致</w:t>
        </w:r>
        <w:r w:rsidR="006D155C">
          <w:rPr>
            <w:rStyle w:val="ad"/>
          </w:rPr>
          <w:t xml:space="preserve">Force Close </w:t>
        </w:r>
        <w:r w:rsidR="006D155C">
          <w:rPr>
            <w:rStyle w:val="ad"/>
            <w:rFonts w:hint="eastAsia"/>
          </w:rPr>
          <w:t>？如何避免？能否捕获导致其的异常</w:t>
        </w:r>
        <w:r w:rsidR="006D155C">
          <w:tab/>
        </w:r>
        <w:r w:rsidR="006D155C">
          <w:fldChar w:fldCharType="begin"/>
        </w:r>
        <w:r w:rsidR="006D155C">
          <w:instrText xml:space="preserve"> PAGEREF _Toc374969499 \h </w:instrText>
        </w:r>
        <w:r w:rsidR="006D155C">
          <w:fldChar w:fldCharType="separate"/>
        </w:r>
        <w:r w:rsidR="006D155C">
          <w:t>17</w:t>
        </w:r>
        <w:r w:rsidR="006D155C">
          <w:fldChar w:fldCharType="end"/>
        </w:r>
      </w:hyperlink>
    </w:p>
    <w:p w:rsidR="005D5BDB" w:rsidRDefault="00855056">
      <w:pPr>
        <w:pStyle w:val="10"/>
      </w:pPr>
      <w:hyperlink w:anchor="_Toc374969500" w:history="1">
        <w:r w:rsidR="006D155C">
          <w:rPr>
            <w:rStyle w:val="ad"/>
          </w:rPr>
          <w:t>59.</w:t>
        </w:r>
        <w:r w:rsidR="006D155C">
          <w:tab/>
        </w:r>
        <w:r w:rsidR="006D155C">
          <w:rPr>
            <w:rStyle w:val="ad"/>
            <w:rFonts w:hint="eastAsia"/>
          </w:rPr>
          <w:t>请介绍下</w:t>
        </w:r>
        <w:r w:rsidR="006D155C">
          <w:rPr>
            <w:rStyle w:val="ad"/>
          </w:rPr>
          <w:t>ContentProvider</w:t>
        </w:r>
        <w:r w:rsidR="006D155C">
          <w:rPr>
            <w:rStyle w:val="ad"/>
            <w:rFonts w:hint="eastAsia"/>
          </w:rPr>
          <w:t>是如何实现数据共享的。</w:t>
        </w:r>
        <w:r w:rsidR="006D155C">
          <w:tab/>
        </w:r>
        <w:r w:rsidR="006D155C">
          <w:fldChar w:fldCharType="begin"/>
        </w:r>
        <w:r w:rsidR="006D155C">
          <w:instrText xml:space="preserve"> PAGEREF _Toc374969500 \h </w:instrText>
        </w:r>
        <w:r w:rsidR="006D155C">
          <w:fldChar w:fldCharType="separate"/>
        </w:r>
        <w:r w:rsidR="006D155C">
          <w:t>18</w:t>
        </w:r>
        <w:r w:rsidR="006D155C">
          <w:fldChar w:fldCharType="end"/>
        </w:r>
      </w:hyperlink>
    </w:p>
    <w:p w:rsidR="005D5BDB" w:rsidRDefault="00855056">
      <w:pPr>
        <w:pStyle w:val="10"/>
      </w:pPr>
      <w:hyperlink w:anchor="_Toc374969501" w:history="1">
        <w:r w:rsidR="006D155C">
          <w:rPr>
            <w:rStyle w:val="ad"/>
          </w:rPr>
          <w:t>60.</w:t>
        </w:r>
        <w:r w:rsidR="006D155C">
          <w:tab/>
        </w:r>
        <w:r w:rsidR="006D155C">
          <w:rPr>
            <w:rStyle w:val="ad"/>
          </w:rPr>
          <w:t>Service</w:t>
        </w:r>
        <w:r w:rsidR="006D155C">
          <w:rPr>
            <w:rStyle w:val="ad"/>
            <w:rFonts w:hint="eastAsia"/>
          </w:rPr>
          <w:t>和</w:t>
        </w:r>
        <w:r w:rsidR="006D155C">
          <w:rPr>
            <w:rStyle w:val="ad"/>
          </w:rPr>
          <w:t>Thread</w:t>
        </w:r>
        <w:r w:rsidR="006D155C">
          <w:rPr>
            <w:rStyle w:val="ad"/>
            <w:rFonts w:hint="eastAsia"/>
          </w:rPr>
          <w:t>的区别</w:t>
        </w:r>
        <w:r w:rsidR="006D155C">
          <w:tab/>
        </w:r>
        <w:r w:rsidR="006D155C">
          <w:fldChar w:fldCharType="begin"/>
        </w:r>
        <w:r w:rsidR="006D155C">
          <w:instrText xml:space="preserve"> PAGEREF _Toc374969501 \h </w:instrText>
        </w:r>
        <w:r w:rsidR="006D155C">
          <w:fldChar w:fldCharType="separate"/>
        </w:r>
        <w:r w:rsidR="006D155C">
          <w:t>18</w:t>
        </w:r>
        <w:r w:rsidR="006D155C">
          <w:fldChar w:fldCharType="end"/>
        </w:r>
      </w:hyperlink>
    </w:p>
    <w:p w:rsidR="005D5BDB" w:rsidRDefault="00855056">
      <w:pPr>
        <w:pStyle w:val="10"/>
      </w:pPr>
      <w:hyperlink w:anchor="_Toc374969502" w:history="1">
        <w:r w:rsidR="006D155C">
          <w:rPr>
            <w:rStyle w:val="ad"/>
          </w:rPr>
          <w:t>61.</w:t>
        </w:r>
        <w:r w:rsidR="006D155C">
          <w:tab/>
        </w:r>
        <w:r w:rsidR="006D155C">
          <w:rPr>
            <w:rStyle w:val="ad"/>
          </w:rPr>
          <w:t>Android</w:t>
        </w:r>
        <w:r w:rsidR="006D155C">
          <w:rPr>
            <w:rStyle w:val="ad"/>
            <w:rFonts w:hint="eastAsia"/>
          </w:rPr>
          <w:t>异常</w:t>
        </w:r>
        <w:r w:rsidR="006D155C">
          <w:tab/>
        </w:r>
        <w:r w:rsidR="006D155C">
          <w:fldChar w:fldCharType="begin"/>
        </w:r>
        <w:r w:rsidR="006D155C">
          <w:instrText xml:space="preserve"> PAGEREF _Toc374969502 \h </w:instrText>
        </w:r>
        <w:r w:rsidR="006D155C">
          <w:fldChar w:fldCharType="separate"/>
        </w:r>
        <w:r w:rsidR="006D155C">
          <w:t>18</w:t>
        </w:r>
        <w:r w:rsidR="006D155C">
          <w:fldChar w:fldCharType="end"/>
        </w:r>
      </w:hyperlink>
    </w:p>
    <w:p w:rsidR="005D5BDB" w:rsidRDefault="00855056">
      <w:pPr>
        <w:pStyle w:val="10"/>
      </w:pPr>
      <w:hyperlink w:anchor="_Toc374969503" w:history="1">
        <w:r w:rsidR="006D155C">
          <w:rPr>
            <w:rStyle w:val="ad"/>
          </w:rPr>
          <w:t>62.</w:t>
        </w:r>
        <w:r w:rsidR="006D155C">
          <w:tab/>
        </w:r>
        <w:r w:rsidR="006D155C">
          <w:rPr>
            <w:rStyle w:val="ad"/>
          </w:rPr>
          <w:t>IntentService</w:t>
        </w:r>
        <w:r w:rsidR="006D155C">
          <w:rPr>
            <w:rStyle w:val="ad"/>
            <w:rFonts w:hint="eastAsia"/>
          </w:rPr>
          <w:t>有何优点</w:t>
        </w:r>
        <w:r w:rsidR="006D155C">
          <w:tab/>
        </w:r>
        <w:r w:rsidR="006D155C">
          <w:fldChar w:fldCharType="begin"/>
        </w:r>
        <w:r w:rsidR="006D155C">
          <w:instrText xml:space="preserve"> PAGEREF _Toc374969503 \h </w:instrText>
        </w:r>
        <w:r w:rsidR="006D155C">
          <w:fldChar w:fldCharType="separate"/>
        </w:r>
        <w:r w:rsidR="006D155C">
          <w:t>18</w:t>
        </w:r>
        <w:r w:rsidR="006D155C">
          <w:fldChar w:fldCharType="end"/>
        </w:r>
      </w:hyperlink>
    </w:p>
    <w:p w:rsidR="005D5BDB" w:rsidRDefault="00855056">
      <w:pPr>
        <w:pStyle w:val="10"/>
      </w:pPr>
      <w:hyperlink w:anchor="_Toc374969504" w:history="1">
        <w:r w:rsidR="006D155C">
          <w:rPr>
            <w:rStyle w:val="ad"/>
          </w:rPr>
          <w:t>63.</w:t>
        </w:r>
        <w:r w:rsidR="006D155C">
          <w:tab/>
        </w:r>
        <w:r w:rsidR="006D155C">
          <w:rPr>
            <w:rStyle w:val="ad"/>
          </w:rPr>
          <w:t>Activity</w:t>
        </w:r>
        <w:r w:rsidR="006D155C">
          <w:tab/>
        </w:r>
        <w:r w:rsidR="006D155C">
          <w:fldChar w:fldCharType="begin"/>
        </w:r>
        <w:r w:rsidR="006D155C">
          <w:instrText xml:space="preserve"> PAGEREF _Toc374969504 \h </w:instrText>
        </w:r>
        <w:r w:rsidR="006D155C">
          <w:fldChar w:fldCharType="separate"/>
        </w:r>
        <w:r w:rsidR="006D155C">
          <w:t>19</w:t>
        </w:r>
        <w:r w:rsidR="006D155C">
          <w:fldChar w:fldCharType="end"/>
        </w:r>
      </w:hyperlink>
    </w:p>
    <w:p w:rsidR="005D5BDB" w:rsidRDefault="00855056">
      <w:pPr>
        <w:pStyle w:val="10"/>
      </w:pPr>
      <w:hyperlink w:anchor="_Toc374969505" w:history="1">
        <w:r w:rsidR="006D155C">
          <w:rPr>
            <w:rStyle w:val="ad"/>
          </w:rPr>
          <w:t>64.</w:t>
        </w:r>
        <w:r w:rsidR="006D155C">
          <w:tab/>
        </w:r>
        <w:r w:rsidR="006D155C">
          <w:rPr>
            <w:rStyle w:val="ad"/>
            <w:rFonts w:hint="eastAsia"/>
          </w:rPr>
          <w:t>如何将一个</w:t>
        </w:r>
        <w:r w:rsidR="006D155C">
          <w:rPr>
            <w:rStyle w:val="ad"/>
          </w:rPr>
          <w:t>Activity</w:t>
        </w:r>
        <w:r w:rsidR="006D155C">
          <w:rPr>
            <w:rStyle w:val="ad"/>
            <w:rFonts w:hint="eastAsia"/>
          </w:rPr>
          <w:t>设置成窗口的样式</w:t>
        </w:r>
        <w:r w:rsidR="006D155C">
          <w:tab/>
        </w:r>
        <w:r w:rsidR="006D155C">
          <w:fldChar w:fldCharType="begin"/>
        </w:r>
        <w:r w:rsidR="006D155C">
          <w:instrText xml:space="preserve"> PAGEREF _Toc374969505 \h </w:instrText>
        </w:r>
        <w:r w:rsidR="006D155C">
          <w:fldChar w:fldCharType="separate"/>
        </w:r>
        <w:r w:rsidR="006D155C">
          <w:t>19</w:t>
        </w:r>
        <w:r w:rsidR="006D155C">
          <w:fldChar w:fldCharType="end"/>
        </w:r>
      </w:hyperlink>
    </w:p>
    <w:p w:rsidR="005D5BDB" w:rsidRDefault="00855056">
      <w:pPr>
        <w:pStyle w:val="10"/>
      </w:pPr>
      <w:hyperlink w:anchor="_Toc374969506" w:history="1">
        <w:r w:rsidR="006D155C">
          <w:rPr>
            <w:rStyle w:val="ad"/>
          </w:rPr>
          <w:t>65.</w:t>
        </w:r>
        <w:r w:rsidR="006D155C">
          <w:tab/>
        </w:r>
        <w:r w:rsidR="006D155C">
          <w:rPr>
            <w:rStyle w:val="ad"/>
            <w:rFonts w:hint="eastAsia"/>
          </w:rPr>
          <w:t>如何退出</w:t>
        </w:r>
        <w:r w:rsidR="006D155C">
          <w:rPr>
            <w:rStyle w:val="ad"/>
          </w:rPr>
          <w:t>Activity</w:t>
        </w:r>
        <w:r w:rsidR="006D155C">
          <w:rPr>
            <w:rStyle w:val="ad"/>
            <w:rFonts w:hint="eastAsia"/>
          </w:rPr>
          <w:t>？如何安全退出已调用多个</w:t>
        </w:r>
        <w:r w:rsidR="006D155C">
          <w:rPr>
            <w:rStyle w:val="ad"/>
          </w:rPr>
          <w:t>Activity</w:t>
        </w:r>
        <w:r w:rsidR="006D155C">
          <w:rPr>
            <w:rStyle w:val="ad"/>
            <w:rFonts w:hint="eastAsia"/>
          </w:rPr>
          <w:t>的</w:t>
        </w:r>
        <w:r w:rsidR="006D155C">
          <w:rPr>
            <w:rStyle w:val="ad"/>
          </w:rPr>
          <w:t>Application</w:t>
        </w:r>
        <w:r w:rsidR="006D155C">
          <w:tab/>
        </w:r>
        <w:r w:rsidR="006D155C">
          <w:fldChar w:fldCharType="begin"/>
        </w:r>
        <w:r w:rsidR="006D155C">
          <w:instrText xml:space="preserve"> PAGEREF _Toc374969506 \h </w:instrText>
        </w:r>
        <w:r w:rsidR="006D155C">
          <w:fldChar w:fldCharType="separate"/>
        </w:r>
        <w:r w:rsidR="006D155C">
          <w:t>19</w:t>
        </w:r>
        <w:r w:rsidR="006D155C">
          <w:fldChar w:fldCharType="end"/>
        </w:r>
      </w:hyperlink>
    </w:p>
    <w:p w:rsidR="005D5BDB" w:rsidRDefault="00855056">
      <w:pPr>
        <w:pStyle w:val="10"/>
      </w:pPr>
      <w:hyperlink w:anchor="_Toc374969507" w:history="1">
        <w:r w:rsidR="006D155C">
          <w:rPr>
            <w:rStyle w:val="ad"/>
          </w:rPr>
          <w:t>66.</w:t>
        </w:r>
        <w:r w:rsidR="006D155C">
          <w:tab/>
        </w:r>
        <w:r w:rsidR="006D155C">
          <w:rPr>
            <w:rStyle w:val="ad"/>
          </w:rPr>
          <w:t>AIDL</w:t>
        </w:r>
        <w:r w:rsidR="006D155C">
          <w:rPr>
            <w:rStyle w:val="ad"/>
            <w:rFonts w:hint="eastAsia"/>
          </w:rPr>
          <w:t>的全称是什么？如何工作？能处理哪些类型的数据</w:t>
        </w:r>
        <w:r w:rsidR="006D155C">
          <w:tab/>
        </w:r>
        <w:r w:rsidR="006D155C">
          <w:fldChar w:fldCharType="begin"/>
        </w:r>
        <w:r w:rsidR="006D155C">
          <w:instrText xml:space="preserve"> PAGEREF _Toc374969507 \h </w:instrText>
        </w:r>
        <w:r w:rsidR="006D155C">
          <w:fldChar w:fldCharType="separate"/>
        </w:r>
        <w:r w:rsidR="006D155C">
          <w:t>20</w:t>
        </w:r>
        <w:r w:rsidR="006D155C">
          <w:fldChar w:fldCharType="end"/>
        </w:r>
      </w:hyperlink>
    </w:p>
    <w:p w:rsidR="005D5BDB" w:rsidRDefault="00855056">
      <w:pPr>
        <w:pStyle w:val="10"/>
      </w:pPr>
      <w:hyperlink w:anchor="_Toc374969508" w:history="1">
        <w:r w:rsidR="006D155C">
          <w:rPr>
            <w:rStyle w:val="ad"/>
          </w:rPr>
          <w:t>67.</w:t>
        </w:r>
        <w:r w:rsidR="006D155C">
          <w:tab/>
        </w:r>
        <w:r w:rsidR="006D155C">
          <w:rPr>
            <w:rStyle w:val="ad"/>
            <w:rFonts w:hint="eastAsia"/>
          </w:rPr>
          <w:t>请解释下</w:t>
        </w:r>
        <w:r w:rsidR="006D155C">
          <w:rPr>
            <w:rStyle w:val="ad"/>
          </w:rPr>
          <w:t>Android</w:t>
        </w:r>
        <w:r w:rsidR="006D155C">
          <w:rPr>
            <w:rStyle w:val="ad"/>
            <w:rFonts w:hint="eastAsia"/>
          </w:rPr>
          <w:t>程序运行时权限与文件系统权限的区别</w:t>
        </w:r>
        <w:r w:rsidR="006D155C">
          <w:tab/>
        </w:r>
        <w:r w:rsidR="006D155C">
          <w:fldChar w:fldCharType="begin"/>
        </w:r>
        <w:r w:rsidR="006D155C">
          <w:instrText xml:space="preserve"> PAGEREF _Toc374969508 \h </w:instrText>
        </w:r>
        <w:r w:rsidR="006D155C">
          <w:fldChar w:fldCharType="separate"/>
        </w:r>
        <w:r w:rsidR="006D155C">
          <w:t>20</w:t>
        </w:r>
        <w:r w:rsidR="006D155C">
          <w:fldChar w:fldCharType="end"/>
        </w:r>
      </w:hyperlink>
    </w:p>
    <w:p w:rsidR="005D5BDB" w:rsidRDefault="00855056">
      <w:pPr>
        <w:pStyle w:val="10"/>
      </w:pPr>
      <w:hyperlink w:anchor="_Toc374969509" w:history="1">
        <w:r w:rsidR="006D155C">
          <w:rPr>
            <w:rStyle w:val="ad"/>
          </w:rPr>
          <w:t>68.</w:t>
        </w:r>
        <w:r w:rsidR="006D155C">
          <w:tab/>
        </w:r>
        <w:r w:rsidR="006D155C">
          <w:rPr>
            <w:rStyle w:val="ad"/>
            <w:rFonts w:hint="eastAsia"/>
          </w:rPr>
          <w:t>系统上安装了多种浏览器，能否指定某浏览器访问指定页面？请说明原由</w:t>
        </w:r>
        <w:r w:rsidR="006D155C">
          <w:tab/>
        </w:r>
        <w:r w:rsidR="006D155C">
          <w:fldChar w:fldCharType="begin"/>
        </w:r>
        <w:r w:rsidR="006D155C">
          <w:instrText xml:space="preserve"> PAGEREF _Toc374969509 \h </w:instrText>
        </w:r>
        <w:r w:rsidR="006D155C">
          <w:fldChar w:fldCharType="separate"/>
        </w:r>
        <w:r w:rsidR="006D155C">
          <w:t>20</w:t>
        </w:r>
        <w:r w:rsidR="006D155C">
          <w:fldChar w:fldCharType="end"/>
        </w:r>
      </w:hyperlink>
    </w:p>
    <w:p w:rsidR="005D5BDB" w:rsidRDefault="00855056">
      <w:pPr>
        <w:pStyle w:val="10"/>
      </w:pPr>
      <w:hyperlink w:anchor="_Toc374969510" w:history="1">
        <w:r w:rsidR="006D155C">
          <w:rPr>
            <w:rStyle w:val="ad"/>
          </w:rPr>
          <w:t>69.</w:t>
        </w:r>
        <w:r w:rsidR="006D155C">
          <w:tab/>
        </w:r>
        <w:r w:rsidR="006D155C">
          <w:rPr>
            <w:rStyle w:val="ad"/>
          </w:rPr>
          <w:t>android</w:t>
        </w:r>
        <w:r w:rsidR="006D155C">
          <w:rPr>
            <w:rStyle w:val="ad"/>
            <w:rFonts w:hint="eastAsia"/>
          </w:rPr>
          <w:t>系统的优势和不足</w:t>
        </w:r>
        <w:r w:rsidR="006D155C">
          <w:tab/>
        </w:r>
        <w:r w:rsidR="006D155C">
          <w:fldChar w:fldCharType="begin"/>
        </w:r>
        <w:r w:rsidR="006D155C">
          <w:instrText xml:space="preserve"> PAGEREF _Toc374969510 \h </w:instrText>
        </w:r>
        <w:r w:rsidR="006D155C">
          <w:fldChar w:fldCharType="separate"/>
        </w:r>
        <w:r w:rsidR="006D155C">
          <w:t>20</w:t>
        </w:r>
        <w:r w:rsidR="006D155C">
          <w:fldChar w:fldCharType="end"/>
        </w:r>
      </w:hyperlink>
    </w:p>
    <w:p w:rsidR="005D5BDB" w:rsidRDefault="00855056">
      <w:pPr>
        <w:pStyle w:val="10"/>
      </w:pPr>
      <w:hyperlink w:anchor="_Toc374969511" w:history="1">
        <w:r w:rsidR="006D155C">
          <w:rPr>
            <w:rStyle w:val="ad"/>
          </w:rPr>
          <w:t>70.</w:t>
        </w:r>
        <w:r w:rsidR="006D155C">
          <w:tab/>
        </w:r>
        <w:r w:rsidR="006D155C">
          <w:rPr>
            <w:rStyle w:val="ad"/>
          </w:rPr>
          <w:t>Android dvm</w:t>
        </w:r>
        <w:r w:rsidR="006D155C">
          <w:rPr>
            <w:rStyle w:val="ad"/>
            <w:rFonts w:hint="eastAsia"/>
          </w:rPr>
          <w:t>的进程和</w:t>
        </w:r>
        <w:r w:rsidR="006D155C">
          <w:rPr>
            <w:rStyle w:val="ad"/>
          </w:rPr>
          <w:t>Linux</w:t>
        </w:r>
        <w:r w:rsidR="006D155C">
          <w:rPr>
            <w:rStyle w:val="ad"/>
            <w:rFonts w:hint="eastAsia"/>
          </w:rPr>
          <w:t>的进程</w:t>
        </w:r>
        <w:r w:rsidR="006D155C">
          <w:rPr>
            <w:rStyle w:val="ad"/>
          </w:rPr>
          <w:t xml:space="preserve">, </w:t>
        </w:r>
        <w:r w:rsidR="006D155C">
          <w:rPr>
            <w:rStyle w:val="ad"/>
            <w:rFonts w:hint="eastAsia"/>
          </w:rPr>
          <w:t>应用程序的进程是否为同一个概念</w:t>
        </w:r>
        <w:r w:rsidR="006D155C">
          <w:tab/>
        </w:r>
        <w:r w:rsidR="006D155C">
          <w:fldChar w:fldCharType="begin"/>
        </w:r>
        <w:r w:rsidR="006D155C">
          <w:instrText xml:space="preserve"> PAGEREF _Toc374969511 \h </w:instrText>
        </w:r>
        <w:r w:rsidR="006D155C">
          <w:fldChar w:fldCharType="separate"/>
        </w:r>
        <w:r w:rsidR="006D155C">
          <w:t>21</w:t>
        </w:r>
        <w:r w:rsidR="006D155C">
          <w:fldChar w:fldCharType="end"/>
        </w:r>
      </w:hyperlink>
    </w:p>
    <w:p w:rsidR="005D5BDB" w:rsidRDefault="00855056">
      <w:pPr>
        <w:pStyle w:val="10"/>
      </w:pPr>
      <w:hyperlink w:anchor="_Toc374969512" w:history="1">
        <w:r w:rsidR="006D155C">
          <w:rPr>
            <w:rStyle w:val="ad"/>
          </w:rPr>
          <w:t>72.</w:t>
        </w:r>
        <w:r w:rsidR="006D155C">
          <w:tab/>
        </w:r>
        <w:r w:rsidR="006D155C">
          <w:rPr>
            <w:rStyle w:val="ad"/>
            <w:rFonts w:hint="eastAsia"/>
          </w:rPr>
          <w:t>什么是嵌入式实时操作系统</w:t>
        </w:r>
        <w:r w:rsidR="006D155C">
          <w:rPr>
            <w:rStyle w:val="ad"/>
          </w:rPr>
          <w:t xml:space="preserve">, Android </w:t>
        </w:r>
        <w:r w:rsidR="006D155C">
          <w:rPr>
            <w:rStyle w:val="ad"/>
            <w:rFonts w:hint="eastAsia"/>
          </w:rPr>
          <w:t>操作系统属于实时操作系统吗</w:t>
        </w:r>
        <w:r w:rsidR="006D155C">
          <w:tab/>
        </w:r>
        <w:r w:rsidR="006D155C">
          <w:fldChar w:fldCharType="begin"/>
        </w:r>
        <w:r w:rsidR="006D155C">
          <w:instrText xml:space="preserve"> PAGEREF _Toc374969512 \h </w:instrText>
        </w:r>
        <w:r w:rsidR="006D155C">
          <w:fldChar w:fldCharType="separate"/>
        </w:r>
        <w:r w:rsidR="006D155C">
          <w:t>21</w:t>
        </w:r>
        <w:r w:rsidR="006D155C">
          <w:fldChar w:fldCharType="end"/>
        </w:r>
      </w:hyperlink>
    </w:p>
    <w:p w:rsidR="005D5BDB" w:rsidRDefault="00855056">
      <w:pPr>
        <w:pStyle w:val="10"/>
      </w:pPr>
      <w:hyperlink w:anchor="_Toc374969513" w:history="1">
        <w:r w:rsidR="006D155C">
          <w:rPr>
            <w:rStyle w:val="ad"/>
          </w:rPr>
          <w:t>73.</w:t>
        </w:r>
        <w:r w:rsidR="006D155C">
          <w:tab/>
        </w:r>
        <w:r w:rsidR="006D155C">
          <w:rPr>
            <w:rStyle w:val="ad"/>
            <w:rFonts w:hint="eastAsia"/>
          </w:rPr>
          <w:t>一条最长的短信息约占多少</w:t>
        </w:r>
        <w:r w:rsidR="006D155C">
          <w:rPr>
            <w:rStyle w:val="ad"/>
          </w:rPr>
          <w:t>byte</w:t>
        </w:r>
        <w:r w:rsidR="006D155C">
          <w:tab/>
        </w:r>
        <w:r w:rsidR="006D155C">
          <w:fldChar w:fldCharType="begin"/>
        </w:r>
        <w:r w:rsidR="006D155C">
          <w:instrText xml:space="preserve"> PAGEREF _Toc374969513 \h </w:instrText>
        </w:r>
        <w:r w:rsidR="006D155C">
          <w:fldChar w:fldCharType="separate"/>
        </w:r>
        <w:r w:rsidR="006D155C">
          <w:t>22</w:t>
        </w:r>
        <w:r w:rsidR="006D155C">
          <w:fldChar w:fldCharType="end"/>
        </w:r>
      </w:hyperlink>
    </w:p>
    <w:p w:rsidR="005D5BDB" w:rsidRDefault="00855056">
      <w:pPr>
        <w:pStyle w:val="10"/>
      </w:pPr>
      <w:hyperlink w:anchor="_Toc374969514" w:history="1">
        <w:r w:rsidR="006D155C">
          <w:rPr>
            <w:rStyle w:val="ad"/>
          </w:rPr>
          <w:t>74.</w:t>
        </w:r>
        <w:r w:rsidR="006D155C">
          <w:tab/>
        </w:r>
        <w:r w:rsidR="006D155C">
          <w:rPr>
            <w:rStyle w:val="ad"/>
            <w:rFonts w:hint="eastAsia"/>
          </w:rPr>
          <w:t>用算法调整图片的透明度</w:t>
        </w:r>
        <w:r w:rsidR="006D155C">
          <w:tab/>
        </w:r>
        <w:r w:rsidR="006D155C">
          <w:fldChar w:fldCharType="begin"/>
        </w:r>
        <w:r w:rsidR="006D155C">
          <w:instrText xml:space="preserve"> PAGEREF _Toc374969514 \h </w:instrText>
        </w:r>
        <w:r w:rsidR="006D155C">
          <w:fldChar w:fldCharType="separate"/>
        </w:r>
        <w:r w:rsidR="006D155C">
          <w:t>22</w:t>
        </w:r>
        <w:r w:rsidR="006D155C">
          <w:fldChar w:fldCharType="end"/>
        </w:r>
      </w:hyperlink>
    </w:p>
    <w:p w:rsidR="005D5BDB" w:rsidRDefault="00855056">
      <w:pPr>
        <w:pStyle w:val="10"/>
      </w:pPr>
      <w:hyperlink w:anchor="_Toc374969515" w:history="1">
        <w:r w:rsidR="006D155C">
          <w:rPr>
            <w:rStyle w:val="ad"/>
          </w:rPr>
          <w:t>75.</w:t>
        </w:r>
        <w:r w:rsidR="006D155C">
          <w:tab/>
        </w:r>
        <w:r w:rsidR="006D155C">
          <w:rPr>
            <w:rStyle w:val="ad"/>
            <w:rFonts w:hint="eastAsia"/>
          </w:rPr>
          <w:t>如何将</w:t>
        </w:r>
        <w:r w:rsidR="006D155C">
          <w:rPr>
            <w:rStyle w:val="ad"/>
          </w:rPr>
          <w:t>SQLite</w:t>
        </w:r>
        <w:r w:rsidR="006D155C">
          <w:rPr>
            <w:rStyle w:val="ad"/>
            <w:rFonts w:hint="eastAsia"/>
          </w:rPr>
          <w:t>数据库</w:t>
        </w:r>
        <w:r w:rsidR="006D155C">
          <w:rPr>
            <w:rStyle w:val="ad"/>
          </w:rPr>
          <w:t>(dictionary.db</w:t>
        </w:r>
        <w:r w:rsidR="006D155C">
          <w:rPr>
            <w:rStyle w:val="ad"/>
            <w:rFonts w:hint="eastAsia"/>
          </w:rPr>
          <w:t>文件</w:t>
        </w:r>
        <w:r w:rsidR="006D155C">
          <w:rPr>
            <w:rStyle w:val="ad"/>
          </w:rPr>
          <w:t>)</w:t>
        </w:r>
        <w:r w:rsidR="006D155C">
          <w:rPr>
            <w:rStyle w:val="ad"/>
            <w:rFonts w:hint="eastAsia"/>
          </w:rPr>
          <w:t>与</w:t>
        </w:r>
        <w:r w:rsidR="006D155C">
          <w:rPr>
            <w:rStyle w:val="ad"/>
          </w:rPr>
          <w:t>apk</w:t>
        </w:r>
        <w:r w:rsidR="006D155C">
          <w:rPr>
            <w:rStyle w:val="ad"/>
            <w:rFonts w:hint="eastAsia"/>
          </w:rPr>
          <w:t>文件一起发布</w:t>
        </w:r>
        <w:r w:rsidR="006D155C">
          <w:tab/>
        </w:r>
        <w:r w:rsidR="006D155C">
          <w:fldChar w:fldCharType="begin"/>
        </w:r>
        <w:r w:rsidR="006D155C">
          <w:instrText xml:space="preserve"> PAGEREF _Toc374969515 \h </w:instrText>
        </w:r>
        <w:r w:rsidR="006D155C">
          <w:fldChar w:fldCharType="separate"/>
        </w:r>
        <w:r w:rsidR="006D155C">
          <w:t>22</w:t>
        </w:r>
        <w:r w:rsidR="006D155C">
          <w:fldChar w:fldCharType="end"/>
        </w:r>
      </w:hyperlink>
    </w:p>
    <w:p w:rsidR="005D5BDB" w:rsidRDefault="00855056">
      <w:pPr>
        <w:pStyle w:val="10"/>
      </w:pPr>
      <w:hyperlink w:anchor="_Toc374969516" w:history="1">
        <w:r w:rsidR="006D155C">
          <w:rPr>
            <w:rStyle w:val="ad"/>
          </w:rPr>
          <w:t>76.</w:t>
        </w:r>
        <w:r w:rsidR="006D155C">
          <w:tab/>
        </w:r>
        <w:r w:rsidR="006D155C">
          <w:rPr>
            <w:rStyle w:val="ad"/>
          </w:rPr>
          <w:t>sqlite</w:t>
        </w:r>
        <w:r w:rsidR="006D155C">
          <w:rPr>
            <w:rStyle w:val="ad"/>
            <w:rFonts w:hint="eastAsia"/>
          </w:rPr>
          <w:t>的用处及用法</w:t>
        </w:r>
        <w:r w:rsidR="006D155C">
          <w:rPr>
            <w:rStyle w:val="ad"/>
          </w:rPr>
          <w:t xml:space="preserve">, </w:t>
        </w:r>
        <w:r w:rsidR="006D155C">
          <w:rPr>
            <w:rStyle w:val="ad"/>
            <w:rFonts w:hint="eastAsia"/>
          </w:rPr>
          <w:t>哪里用过</w:t>
        </w:r>
        <w:r w:rsidR="006D155C">
          <w:tab/>
        </w:r>
        <w:r w:rsidR="006D155C">
          <w:fldChar w:fldCharType="begin"/>
        </w:r>
        <w:r w:rsidR="006D155C">
          <w:instrText xml:space="preserve"> PAGEREF _Toc374969516 \h </w:instrText>
        </w:r>
        <w:r w:rsidR="006D155C">
          <w:fldChar w:fldCharType="separate"/>
        </w:r>
        <w:r w:rsidR="006D155C">
          <w:t>22</w:t>
        </w:r>
        <w:r w:rsidR="006D155C">
          <w:fldChar w:fldCharType="end"/>
        </w:r>
      </w:hyperlink>
    </w:p>
    <w:p w:rsidR="005D5BDB" w:rsidRDefault="00855056">
      <w:pPr>
        <w:pStyle w:val="10"/>
      </w:pPr>
      <w:hyperlink w:anchor="_Toc374969517" w:history="1">
        <w:r w:rsidR="006D155C">
          <w:rPr>
            <w:rStyle w:val="ad"/>
          </w:rPr>
          <w:t>77.</w:t>
        </w:r>
        <w:r w:rsidR="006D155C">
          <w:tab/>
        </w:r>
        <w:r w:rsidR="006D155C">
          <w:rPr>
            <w:rStyle w:val="ad"/>
          </w:rPr>
          <w:t>sqlite</w:t>
        </w:r>
        <w:r w:rsidR="006D155C">
          <w:rPr>
            <w:rStyle w:val="ad"/>
            <w:rFonts w:hint="eastAsia"/>
          </w:rPr>
          <w:t>，修改，添加字段，版本更新，排序，默认排序</w:t>
        </w:r>
        <w:r w:rsidR="006D155C">
          <w:tab/>
        </w:r>
        <w:r w:rsidR="006D155C">
          <w:fldChar w:fldCharType="begin"/>
        </w:r>
        <w:r w:rsidR="006D155C">
          <w:instrText xml:space="preserve"> PAGEREF _Toc374969517 \h </w:instrText>
        </w:r>
        <w:r w:rsidR="006D155C">
          <w:fldChar w:fldCharType="separate"/>
        </w:r>
        <w:r w:rsidR="006D155C">
          <w:t>22</w:t>
        </w:r>
        <w:r w:rsidR="006D155C">
          <w:fldChar w:fldCharType="end"/>
        </w:r>
      </w:hyperlink>
    </w:p>
    <w:p w:rsidR="005D5BDB" w:rsidRDefault="00855056">
      <w:pPr>
        <w:pStyle w:val="10"/>
      </w:pPr>
      <w:hyperlink w:anchor="_Toc374969518" w:history="1">
        <w:r w:rsidR="006D155C">
          <w:rPr>
            <w:rStyle w:val="ad"/>
            <w:bCs/>
          </w:rPr>
          <w:t>78.</w:t>
        </w:r>
        <w:r w:rsidR="006D155C">
          <w:tab/>
        </w:r>
        <w:r w:rsidR="006D155C">
          <w:rPr>
            <w:rStyle w:val="ad"/>
            <w:rFonts w:hint="eastAsia"/>
          </w:rPr>
          <w:t>如何</w:t>
        </w:r>
        <w:r w:rsidR="006D155C">
          <w:rPr>
            <w:rStyle w:val="ad"/>
            <w:rFonts w:hint="eastAsia"/>
            <w:bCs/>
          </w:rPr>
          <w:t>建一个“</w:t>
        </w:r>
        <w:r w:rsidR="006D155C">
          <w:rPr>
            <w:rStyle w:val="ad"/>
            <w:bCs/>
          </w:rPr>
          <w:t>aaa.db</w:t>
        </w:r>
        <w:r w:rsidR="006D155C">
          <w:rPr>
            <w:rStyle w:val="ad"/>
            <w:rFonts w:hint="eastAsia"/>
            <w:bCs/>
          </w:rPr>
          <w:t>”数据库，如何建一个</w:t>
        </w:r>
        <w:r w:rsidR="006D155C">
          <w:rPr>
            <w:rStyle w:val="ad"/>
            <w:bCs/>
          </w:rPr>
          <w:t>user</w:t>
        </w:r>
        <w:r w:rsidR="006D155C">
          <w:rPr>
            <w:rStyle w:val="ad"/>
            <w:rFonts w:hint="eastAsia"/>
            <w:bCs/>
          </w:rPr>
          <w:t>表；写出增删改查语句</w:t>
        </w:r>
        <w:r w:rsidR="006D155C">
          <w:tab/>
        </w:r>
        <w:r w:rsidR="006D155C">
          <w:fldChar w:fldCharType="begin"/>
        </w:r>
        <w:r w:rsidR="006D155C">
          <w:instrText xml:space="preserve"> PAGEREF _Toc374969518 \h </w:instrText>
        </w:r>
        <w:r w:rsidR="006D155C">
          <w:fldChar w:fldCharType="separate"/>
        </w:r>
        <w:r w:rsidR="006D155C">
          <w:t>22</w:t>
        </w:r>
        <w:r w:rsidR="006D155C">
          <w:fldChar w:fldCharType="end"/>
        </w:r>
      </w:hyperlink>
    </w:p>
    <w:p w:rsidR="005D5BDB" w:rsidRDefault="00855056">
      <w:pPr>
        <w:pStyle w:val="10"/>
      </w:pPr>
      <w:hyperlink w:anchor="_Toc374969519" w:history="1">
        <w:r w:rsidR="006D155C">
          <w:rPr>
            <w:rStyle w:val="ad"/>
          </w:rPr>
          <w:t>79.</w:t>
        </w:r>
        <w:r w:rsidR="006D155C">
          <w:tab/>
        </w:r>
        <w:r w:rsidR="006D155C">
          <w:rPr>
            <w:rStyle w:val="ad"/>
          </w:rPr>
          <w:t>SQLite</w:t>
        </w:r>
        <w:r w:rsidR="006D155C">
          <w:rPr>
            <w:rStyle w:val="ad"/>
            <w:rFonts w:hint="eastAsia"/>
          </w:rPr>
          <w:t>线程安全吗？</w:t>
        </w:r>
        <w:r w:rsidR="006D155C">
          <w:rPr>
            <w:rStyle w:val="ad"/>
          </w:rPr>
          <w:t>sqlite3_threadsafe()</w:t>
        </w:r>
        <w:r w:rsidR="006D155C">
          <w:rPr>
            <w:rStyle w:val="ad"/>
            <w:rFonts w:hint="eastAsia"/>
          </w:rPr>
          <w:t>来确实是否线程安全版本</w:t>
        </w:r>
        <w:r w:rsidR="006D155C">
          <w:tab/>
        </w:r>
        <w:r w:rsidR="006D155C">
          <w:fldChar w:fldCharType="begin"/>
        </w:r>
        <w:r w:rsidR="006D155C">
          <w:instrText xml:space="preserve"> PAGEREF _Toc374969519 \h </w:instrText>
        </w:r>
        <w:r w:rsidR="006D155C">
          <w:fldChar w:fldCharType="separate"/>
        </w:r>
        <w:r w:rsidR="006D155C">
          <w:t>22</w:t>
        </w:r>
        <w:r w:rsidR="006D155C">
          <w:fldChar w:fldCharType="end"/>
        </w:r>
      </w:hyperlink>
    </w:p>
    <w:p w:rsidR="005D5BDB" w:rsidRDefault="00855056">
      <w:pPr>
        <w:pStyle w:val="10"/>
      </w:pPr>
      <w:hyperlink w:anchor="_Toc374969520" w:history="1">
        <w:r w:rsidR="006D155C">
          <w:rPr>
            <w:rStyle w:val="ad"/>
          </w:rPr>
          <w:t>80.</w:t>
        </w:r>
        <w:r w:rsidR="006D155C">
          <w:tab/>
        </w:r>
        <w:r w:rsidR="006D155C">
          <w:rPr>
            <w:rStyle w:val="ad"/>
            <w:rFonts w:hint="eastAsia"/>
          </w:rPr>
          <w:t>怎么提高</w:t>
        </w:r>
        <w:r w:rsidR="006D155C">
          <w:rPr>
            <w:rStyle w:val="ad"/>
          </w:rPr>
          <w:t>sqlite</w:t>
        </w:r>
        <w:r w:rsidR="006D155C">
          <w:rPr>
            <w:rStyle w:val="ad"/>
            <w:rFonts w:hint="eastAsia"/>
          </w:rPr>
          <w:t>的效率</w:t>
        </w:r>
        <w:r w:rsidR="006D155C">
          <w:tab/>
        </w:r>
        <w:r w:rsidR="006D155C">
          <w:fldChar w:fldCharType="begin"/>
        </w:r>
        <w:r w:rsidR="006D155C">
          <w:instrText xml:space="preserve"> PAGEREF _Toc374969520 \h </w:instrText>
        </w:r>
        <w:r w:rsidR="006D155C">
          <w:fldChar w:fldCharType="separate"/>
        </w:r>
        <w:r w:rsidR="006D155C">
          <w:t>22</w:t>
        </w:r>
        <w:r w:rsidR="006D155C">
          <w:fldChar w:fldCharType="end"/>
        </w:r>
      </w:hyperlink>
    </w:p>
    <w:p w:rsidR="005D5BDB" w:rsidRDefault="00855056">
      <w:pPr>
        <w:pStyle w:val="10"/>
      </w:pPr>
      <w:hyperlink w:anchor="_Toc374969521" w:history="1">
        <w:r w:rsidR="006D155C">
          <w:rPr>
            <w:rStyle w:val="ad"/>
          </w:rPr>
          <w:t>81.</w:t>
        </w:r>
        <w:r w:rsidR="006D155C">
          <w:tab/>
        </w:r>
        <w:r w:rsidR="006D155C">
          <w:rPr>
            <w:rStyle w:val="ad"/>
            <w:rFonts w:hint="eastAsia"/>
          </w:rPr>
          <w:t>如何将打开</w:t>
        </w:r>
        <w:r w:rsidR="006D155C">
          <w:rPr>
            <w:rStyle w:val="ad"/>
          </w:rPr>
          <w:t>res aw</w:t>
        </w:r>
        <w:r w:rsidR="006D155C">
          <w:rPr>
            <w:rStyle w:val="ad"/>
            <w:rFonts w:hint="eastAsia"/>
          </w:rPr>
          <w:t>目录中的数据库文件</w:t>
        </w:r>
        <w:r w:rsidR="006D155C">
          <w:tab/>
        </w:r>
        <w:r w:rsidR="006D155C">
          <w:fldChar w:fldCharType="begin"/>
        </w:r>
        <w:r w:rsidR="006D155C">
          <w:instrText xml:space="preserve"> PAGEREF _Toc374969521 \h </w:instrText>
        </w:r>
        <w:r w:rsidR="006D155C">
          <w:fldChar w:fldCharType="separate"/>
        </w:r>
        <w:r w:rsidR="006D155C">
          <w:t>22</w:t>
        </w:r>
        <w:r w:rsidR="006D155C">
          <w:fldChar w:fldCharType="end"/>
        </w:r>
      </w:hyperlink>
    </w:p>
    <w:p w:rsidR="005D5BDB" w:rsidRDefault="00855056">
      <w:pPr>
        <w:pStyle w:val="10"/>
      </w:pPr>
      <w:hyperlink w:anchor="_Toc374969522" w:history="1">
        <w:r w:rsidR="006D155C">
          <w:rPr>
            <w:rStyle w:val="ad"/>
          </w:rPr>
          <w:t>82.</w:t>
        </w:r>
        <w:r w:rsidR="006D155C">
          <w:tab/>
        </w:r>
        <w:r w:rsidR="006D155C">
          <w:rPr>
            <w:rStyle w:val="ad"/>
          </w:rPr>
          <w:t>DDMS</w:t>
        </w:r>
        <w:r w:rsidR="006D155C">
          <w:rPr>
            <w:rStyle w:val="ad"/>
            <w:rFonts w:hint="eastAsia"/>
          </w:rPr>
          <w:t>和</w:t>
        </w:r>
        <w:r w:rsidR="006D155C">
          <w:rPr>
            <w:rStyle w:val="ad"/>
          </w:rPr>
          <w:t>TraceView</w:t>
        </w:r>
        <w:r w:rsidR="006D155C">
          <w:rPr>
            <w:rStyle w:val="ad"/>
            <w:rFonts w:hint="eastAsia"/>
          </w:rPr>
          <w:t>的区别</w:t>
        </w:r>
        <w:r w:rsidR="006D155C">
          <w:tab/>
        </w:r>
        <w:r w:rsidR="006D155C">
          <w:fldChar w:fldCharType="begin"/>
        </w:r>
        <w:r w:rsidR="006D155C">
          <w:instrText xml:space="preserve"> PAGEREF _Toc374969522 \h </w:instrText>
        </w:r>
        <w:r w:rsidR="006D155C">
          <w:fldChar w:fldCharType="separate"/>
        </w:r>
        <w:r w:rsidR="006D155C">
          <w:t>22</w:t>
        </w:r>
        <w:r w:rsidR="006D155C">
          <w:fldChar w:fldCharType="end"/>
        </w:r>
      </w:hyperlink>
    </w:p>
    <w:p w:rsidR="005D5BDB" w:rsidRDefault="00855056">
      <w:pPr>
        <w:pStyle w:val="10"/>
      </w:pPr>
      <w:hyperlink w:anchor="_Toc374969523" w:history="1">
        <w:r w:rsidR="006D155C">
          <w:rPr>
            <w:rStyle w:val="ad"/>
          </w:rPr>
          <w:t>83.</w:t>
        </w:r>
        <w:r w:rsidR="006D155C">
          <w:tab/>
        </w:r>
        <w:r w:rsidR="006D155C">
          <w:rPr>
            <w:rStyle w:val="ad"/>
          </w:rPr>
          <w:t>java</w:t>
        </w:r>
        <w:r w:rsidR="006D155C">
          <w:rPr>
            <w:rStyle w:val="ad"/>
            <w:rFonts w:hint="eastAsia"/>
          </w:rPr>
          <w:t>中如何引用本地语言</w:t>
        </w:r>
        <w:r w:rsidR="006D155C">
          <w:tab/>
        </w:r>
        <w:r w:rsidR="006D155C">
          <w:fldChar w:fldCharType="begin"/>
        </w:r>
        <w:r w:rsidR="006D155C">
          <w:instrText xml:space="preserve"> PAGEREF _Toc374969523 \h </w:instrText>
        </w:r>
        <w:r w:rsidR="006D155C">
          <w:fldChar w:fldCharType="separate"/>
        </w:r>
        <w:r w:rsidR="006D155C">
          <w:t>22</w:t>
        </w:r>
        <w:r w:rsidR="006D155C">
          <w:fldChar w:fldCharType="end"/>
        </w:r>
      </w:hyperlink>
    </w:p>
    <w:p w:rsidR="005D5BDB" w:rsidRDefault="00855056">
      <w:pPr>
        <w:pStyle w:val="10"/>
      </w:pPr>
      <w:hyperlink w:anchor="_Toc374969524" w:history="1">
        <w:r w:rsidR="006D155C">
          <w:rPr>
            <w:rStyle w:val="ad"/>
          </w:rPr>
          <w:t>84.</w:t>
        </w:r>
        <w:r w:rsidR="006D155C">
          <w:tab/>
        </w:r>
        <w:r w:rsidR="006D155C">
          <w:rPr>
            <w:rStyle w:val="ad"/>
          </w:rPr>
          <w:t>ListView</w:t>
        </w:r>
        <w:r w:rsidR="006D155C">
          <w:rPr>
            <w:rStyle w:val="ad"/>
            <w:rFonts w:hint="eastAsia"/>
          </w:rPr>
          <w:t>切换奇偶行背景色</w:t>
        </w:r>
        <w:r w:rsidR="006D155C">
          <w:tab/>
        </w:r>
        <w:r w:rsidR="006D155C">
          <w:fldChar w:fldCharType="begin"/>
        </w:r>
        <w:r w:rsidR="006D155C">
          <w:instrText xml:space="preserve"> PAGEREF _Toc374969524 \h </w:instrText>
        </w:r>
        <w:r w:rsidR="006D155C">
          <w:fldChar w:fldCharType="separate"/>
        </w:r>
        <w:r w:rsidR="006D155C">
          <w:t>22</w:t>
        </w:r>
        <w:r w:rsidR="006D155C">
          <w:fldChar w:fldCharType="end"/>
        </w:r>
      </w:hyperlink>
    </w:p>
    <w:p w:rsidR="005D5BDB" w:rsidRDefault="00855056">
      <w:pPr>
        <w:pStyle w:val="10"/>
      </w:pPr>
      <w:hyperlink w:anchor="_Toc374969525" w:history="1">
        <w:r w:rsidR="006D155C">
          <w:rPr>
            <w:rStyle w:val="ad"/>
          </w:rPr>
          <w:t>85.</w:t>
        </w:r>
        <w:r w:rsidR="006D155C">
          <w:tab/>
        </w:r>
        <w:r w:rsidR="006D155C">
          <w:rPr>
            <w:rStyle w:val="ad"/>
          </w:rPr>
          <w:t>getView()</w:t>
        </w:r>
        <w:r w:rsidR="006D155C">
          <w:rPr>
            <w:rStyle w:val="ad"/>
            <w:rFonts w:hint="eastAsia"/>
          </w:rPr>
          <w:t>方法中判断</w:t>
        </w:r>
        <w:r w:rsidR="006D155C">
          <w:rPr>
            <w:rStyle w:val="ad"/>
          </w:rPr>
          <w:t>position</w:t>
        </w:r>
        <w:r w:rsidR="006D155C">
          <w:rPr>
            <w:rStyle w:val="ad"/>
            <w:rFonts w:hint="eastAsia"/>
          </w:rPr>
          <w:t>的奇偶性</w:t>
        </w:r>
        <w:r w:rsidR="006D155C">
          <w:rPr>
            <w:rStyle w:val="ad"/>
          </w:rPr>
          <w:t xml:space="preserve">, </w:t>
        </w:r>
        <w:r w:rsidR="006D155C">
          <w:rPr>
            <w:rStyle w:val="ad"/>
            <w:rFonts w:hint="eastAsia"/>
          </w:rPr>
          <w:t>然后给</w:t>
        </w:r>
        <w:r w:rsidR="006D155C">
          <w:rPr>
            <w:rStyle w:val="ad"/>
          </w:rPr>
          <w:t>ConvertView</w:t>
        </w:r>
        <w:r w:rsidR="006D155C">
          <w:rPr>
            <w:rStyle w:val="ad"/>
            <w:rFonts w:hint="eastAsia"/>
          </w:rPr>
          <w:t>设置背景色</w:t>
        </w:r>
        <w:r w:rsidR="006D155C">
          <w:tab/>
        </w:r>
        <w:r w:rsidR="006D155C">
          <w:fldChar w:fldCharType="begin"/>
        </w:r>
        <w:r w:rsidR="006D155C">
          <w:instrText xml:space="preserve"> PAGEREF _Toc374969525 \h </w:instrText>
        </w:r>
        <w:r w:rsidR="006D155C">
          <w:fldChar w:fldCharType="separate"/>
        </w:r>
        <w:r w:rsidR="006D155C">
          <w:t>23</w:t>
        </w:r>
        <w:r w:rsidR="006D155C">
          <w:fldChar w:fldCharType="end"/>
        </w:r>
      </w:hyperlink>
    </w:p>
    <w:p w:rsidR="005D5BDB" w:rsidRDefault="00855056">
      <w:pPr>
        <w:pStyle w:val="10"/>
      </w:pPr>
      <w:hyperlink w:anchor="_Toc374969526" w:history="1">
        <w:r w:rsidR="006D155C">
          <w:rPr>
            <w:rStyle w:val="ad"/>
          </w:rPr>
          <w:t>86.</w:t>
        </w:r>
        <w:r w:rsidR="006D155C">
          <w:tab/>
        </w:r>
        <w:r w:rsidR="006D155C">
          <w:rPr>
            <w:rStyle w:val="ad"/>
          </w:rPr>
          <w:t>EditText</w:t>
        </w:r>
        <w:r w:rsidR="006D155C">
          <w:rPr>
            <w:rStyle w:val="ad"/>
            <w:rFonts w:hint="eastAsia"/>
          </w:rPr>
          <w:t>单行显示</w:t>
        </w:r>
        <w:r w:rsidR="006D155C">
          <w:tab/>
        </w:r>
        <w:r w:rsidR="006D155C">
          <w:fldChar w:fldCharType="begin"/>
        </w:r>
        <w:r w:rsidR="006D155C">
          <w:instrText xml:space="preserve"> PAGEREF _Toc374969526 \h </w:instrText>
        </w:r>
        <w:r w:rsidR="006D155C">
          <w:fldChar w:fldCharType="separate"/>
        </w:r>
        <w:r w:rsidR="006D155C">
          <w:t>23</w:t>
        </w:r>
        <w:r w:rsidR="006D155C">
          <w:fldChar w:fldCharType="end"/>
        </w:r>
      </w:hyperlink>
    </w:p>
    <w:p w:rsidR="005D5BDB" w:rsidRDefault="00855056">
      <w:pPr>
        <w:pStyle w:val="10"/>
      </w:pPr>
      <w:hyperlink w:anchor="_Toc374969527" w:history="1">
        <w:r w:rsidR="006D155C">
          <w:rPr>
            <w:rStyle w:val="ad"/>
          </w:rPr>
          <w:t>87.</w:t>
        </w:r>
        <w:r w:rsidR="006D155C">
          <w:tab/>
        </w:r>
        <w:r w:rsidR="006D155C">
          <w:rPr>
            <w:rStyle w:val="ad"/>
          </w:rPr>
          <w:t>oom</w:t>
        </w:r>
        <w:r w:rsidR="006D155C">
          <w:rPr>
            <w:rStyle w:val="ad"/>
            <w:rFonts w:hint="eastAsia"/>
          </w:rPr>
          <w:t>避免以及产生方式，遇到过几种</w:t>
        </w:r>
        <w:r w:rsidR="006D155C">
          <w:rPr>
            <w:rStyle w:val="ad"/>
          </w:rPr>
          <w:t>OOM</w:t>
        </w:r>
        <w:r w:rsidR="006D155C">
          <w:tab/>
        </w:r>
        <w:r w:rsidR="006D155C">
          <w:fldChar w:fldCharType="begin"/>
        </w:r>
        <w:r w:rsidR="006D155C">
          <w:instrText xml:space="preserve"> PAGEREF _Toc374969527 \h </w:instrText>
        </w:r>
        <w:r w:rsidR="006D155C">
          <w:fldChar w:fldCharType="separate"/>
        </w:r>
        <w:r w:rsidR="006D155C">
          <w:t>23</w:t>
        </w:r>
        <w:r w:rsidR="006D155C">
          <w:fldChar w:fldCharType="end"/>
        </w:r>
      </w:hyperlink>
    </w:p>
    <w:p w:rsidR="005D5BDB" w:rsidRDefault="00855056">
      <w:pPr>
        <w:pStyle w:val="10"/>
      </w:pPr>
      <w:hyperlink w:anchor="_Toc374969528" w:history="1">
        <w:r w:rsidR="006D155C">
          <w:rPr>
            <w:rStyle w:val="ad"/>
          </w:rPr>
          <w:t>88.</w:t>
        </w:r>
        <w:r w:rsidR="006D155C">
          <w:tab/>
        </w:r>
        <w:r w:rsidR="006D155C">
          <w:rPr>
            <w:rStyle w:val="ad"/>
          </w:rPr>
          <w:t>throw</w:t>
        </w:r>
        <w:r w:rsidR="006D155C">
          <w:rPr>
            <w:rStyle w:val="ad"/>
            <w:rFonts w:hint="eastAsia"/>
          </w:rPr>
          <w:t>与</w:t>
        </w:r>
        <w:r w:rsidR="006D155C">
          <w:rPr>
            <w:rStyle w:val="ad"/>
          </w:rPr>
          <w:t>throws</w:t>
        </w:r>
        <w:r w:rsidR="006D155C">
          <w:rPr>
            <w:rStyle w:val="ad"/>
            <w:rFonts w:hint="eastAsia"/>
          </w:rPr>
          <w:t>区别</w:t>
        </w:r>
        <w:r w:rsidR="006D155C">
          <w:tab/>
        </w:r>
        <w:r w:rsidR="006D155C">
          <w:fldChar w:fldCharType="begin"/>
        </w:r>
        <w:r w:rsidR="006D155C">
          <w:instrText xml:space="preserve"> PAGEREF _Toc374969528 \h </w:instrText>
        </w:r>
        <w:r w:rsidR="006D155C">
          <w:fldChar w:fldCharType="separate"/>
        </w:r>
        <w:r w:rsidR="006D155C">
          <w:t>23</w:t>
        </w:r>
        <w:r w:rsidR="006D155C">
          <w:fldChar w:fldCharType="end"/>
        </w:r>
      </w:hyperlink>
    </w:p>
    <w:p w:rsidR="005D5BDB" w:rsidRDefault="00855056">
      <w:pPr>
        <w:pStyle w:val="10"/>
      </w:pPr>
      <w:hyperlink w:anchor="_Toc374969529" w:history="1">
        <w:r w:rsidR="006D155C">
          <w:rPr>
            <w:rStyle w:val="ad"/>
          </w:rPr>
          <w:t>89.</w:t>
        </w:r>
        <w:r w:rsidR="006D155C">
          <w:tab/>
        </w:r>
        <w:r w:rsidR="006D155C">
          <w:rPr>
            <w:rStyle w:val="ad"/>
          </w:rPr>
          <w:t>LOST.DIR</w:t>
        </w:r>
        <w:r w:rsidR="006D155C">
          <w:tab/>
        </w:r>
        <w:r w:rsidR="006D155C">
          <w:fldChar w:fldCharType="begin"/>
        </w:r>
        <w:r w:rsidR="006D155C">
          <w:instrText xml:space="preserve"> PAGEREF _Toc374969529 \h </w:instrText>
        </w:r>
        <w:r w:rsidR="006D155C">
          <w:fldChar w:fldCharType="separate"/>
        </w:r>
        <w:r w:rsidR="006D155C">
          <w:t>23</w:t>
        </w:r>
        <w:r w:rsidR="006D155C">
          <w:fldChar w:fldCharType="end"/>
        </w:r>
      </w:hyperlink>
    </w:p>
    <w:p w:rsidR="005D5BDB" w:rsidRDefault="00855056">
      <w:pPr>
        <w:pStyle w:val="10"/>
      </w:pPr>
      <w:hyperlink w:anchor="_Toc374969530" w:history="1">
        <w:r w:rsidR="006D155C">
          <w:rPr>
            <w:rStyle w:val="ad"/>
          </w:rPr>
          <w:t>90.</w:t>
        </w:r>
        <w:r w:rsidR="006D155C">
          <w:tab/>
        </w:r>
        <w:r w:rsidR="006D155C">
          <w:rPr>
            <w:rStyle w:val="ad"/>
            <w:rFonts w:hint="eastAsia"/>
          </w:rPr>
          <w:t>设置界面怎么做的</w:t>
        </w:r>
        <w:r w:rsidR="006D155C">
          <w:tab/>
        </w:r>
        <w:r w:rsidR="006D155C">
          <w:fldChar w:fldCharType="begin"/>
        </w:r>
        <w:r w:rsidR="006D155C">
          <w:instrText xml:space="preserve"> PAGEREF _Toc374969530 \h </w:instrText>
        </w:r>
        <w:r w:rsidR="006D155C">
          <w:fldChar w:fldCharType="separate"/>
        </w:r>
        <w:r w:rsidR="006D155C">
          <w:t>24</w:t>
        </w:r>
        <w:r w:rsidR="006D155C">
          <w:fldChar w:fldCharType="end"/>
        </w:r>
      </w:hyperlink>
    </w:p>
    <w:p w:rsidR="005D5BDB" w:rsidRDefault="00855056">
      <w:pPr>
        <w:pStyle w:val="10"/>
      </w:pPr>
      <w:hyperlink w:anchor="_Toc374969531" w:history="1">
        <w:r w:rsidR="006D155C">
          <w:rPr>
            <w:rStyle w:val="ad"/>
          </w:rPr>
          <w:t>91.</w:t>
        </w:r>
        <w:r w:rsidR="006D155C">
          <w:tab/>
        </w:r>
        <w:r w:rsidR="006D155C">
          <w:rPr>
            <w:rStyle w:val="ad"/>
          </w:rPr>
          <w:t>ui</w:t>
        </w:r>
        <w:r w:rsidR="006D155C">
          <w:rPr>
            <w:rStyle w:val="ad"/>
            <w:rFonts w:hint="eastAsia"/>
          </w:rPr>
          <w:t>效果图介绍布局</w:t>
        </w:r>
        <w:r w:rsidR="006D155C">
          <w:tab/>
        </w:r>
        <w:r w:rsidR="006D155C">
          <w:fldChar w:fldCharType="begin"/>
        </w:r>
        <w:r w:rsidR="006D155C">
          <w:instrText xml:space="preserve"> PAGEREF _Toc374969531 \h </w:instrText>
        </w:r>
        <w:r w:rsidR="006D155C">
          <w:fldChar w:fldCharType="separate"/>
        </w:r>
        <w:r w:rsidR="006D155C">
          <w:t>24</w:t>
        </w:r>
        <w:r w:rsidR="006D155C">
          <w:fldChar w:fldCharType="end"/>
        </w:r>
      </w:hyperlink>
    </w:p>
    <w:p w:rsidR="005D5BDB" w:rsidRDefault="00855056">
      <w:pPr>
        <w:pStyle w:val="10"/>
      </w:pPr>
      <w:hyperlink w:anchor="_Toc374969532" w:history="1">
        <w:r w:rsidR="006D155C">
          <w:rPr>
            <w:rStyle w:val="ad"/>
          </w:rPr>
          <w:t>92.</w:t>
        </w:r>
        <w:r w:rsidR="006D155C">
          <w:tab/>
        </w:r>
        <w:r w:rsidR="006D155C">
          <w:rPr>
            <w:rStyle w:val="ad"/>
          </w:rPr>
          <w:t>login</w:t>
        </w:r>
        <w:r w:rsidR="006D155C">
          <w:rPr>
            <w:rStyle w:val="ad"/>
            <w:rFonts w:hint="eastAsia"/>
          </w:rPr>
          <w:t>模块怎么做的</w:t>
        </w:r>
        <w:r w:rsidR="006D155C">
          <w:tab/>
        </w:r>
        <w:r w:rsidR="006D155C">
          <w:fldChar w:fldCharType="begin"/>
        </w:r>
        <w:r w:rsidR="006D155C">
          <w:instrText xml:space="preserve"> PAGEREF _Toc374969532 \h </w:instrText>
        </w:r>
        <w:r w:rsidR="006D155C">
          <w:fldChar w:fldCharType="separate"/>
        </w:r>
        <w:r w:rsidR="006D155C">
          <w:t>24</w:t>
        </w:r>
        <w:r w:rsidR="006D155C">
          <w:fldChar w:fldCharType="end"/>
        </w:r>
      </w:hyperlink>
    </w:p>
    <w:p w:rsidR="005D5BDB" w:rsidRDefault="00855056">
      <w:pPr>
        <w:pStyle w:val="10"/>
      </w:pPr>
      <w:hyperlink w:anchor="_Toc374969533" w:history="1">
        <w:r w:rsidR="006D155C">
          <w:rPr>
            <w:rStyle w:val="ad"/>
          </w:rPr>
          <w:t>93.</w:t>
        </w:r>
        <w:r w:rsidR="006D155C">
          <w:tab/>
        </w:r>
        <w:r w:rsidR="006D155C">
          <w:rPr>
            <w:rStyle w:val="ad"/>
            <w:rFonts w:hint="eastAsia"/>
          </w:rPr>
          <w:t>点击登录按钮的时候，会从</w:t>
        </w:r>
        <w:r w:rsidR="006D155C">
          <w:rPr>
            <w:rStyle w:val="ad"/>
          </w:rPr>
          <w:t>server</w:t>
        </w:r>
        <w:r w:rsidR="006D155C">
          <w:rPr>
            <w:rStyle w:val="ad"/>
            <w:rFonts w:hint="eastAsia"/>
          </w:rPr>
          <w:t>端获得什么？传送什么</w:t>
        </w:r>
        <w:r w:rsidR="006D155C">
          <w:tab/>
        </w:r>
        <w:r w:rsidR="006D155C">
          <w:fldChar w:fldCharType="begin"/>
        </w:r>
        <w:r w:rsidR="006D155C">
          <w:instrText xml:space="preserve"> PAGEREF _Toc374969533 \h </w:instrText>
        </w:r>
        <w:r w:rsidR="006D155C">
          <w:fldChar w:fldCharType="separate"/>
        </w:r>
        <w:r w:rsidR="006D155C">
          <w:t>24</w:t>
        </w:r>
        <w:r w:rsidR="006D155C">
          <w:fldChar w:fldCharType="end"/>
        </w:r>
      </w:hyperlink>
    </w:p>
    <w:p w:rsidR="005D5BDB" w:rsidRDefault="00855056">
      <w:pPr>
        <w:pStyle w:val="10"/>
      </w:pPr>
      <w:hyperlink w:anchor="_Toc374969534" w:history="1">
        <w:r w:rsidR="006D155C">
          <w:rPr>
            <w:rStyle w:val="ad"/>
          </w:rPr>
          <w:t>94.</w:t>
        </w:r>
        <w:r w:rsidR="006D155C">
          <w:tab/>
        </w:r>
        <w:r w:rsidR="006D155C">
          <w:rPr>
            <w:rStyle w:val="ad"/>
          </w:rPr>
          <w:t>android</w:t>
        </w:r>
        <w:r w:rsidR="006D155C">
          <w:rPr>
            <w:rStyle w:val="ad"/>
            <w:rFonts w:hint="eastAsia"/>
          </w:rPr>
          <w:t>客户端如何实现自动登录</w:t>
        </w:r>
        <w:r w:rsidR="006D155C">
          <w:tab/>
        </w:r>
        <w:r w:rsidR="006D155C">
          <w:fldChar w:fldCharType="begin"/>
        </w:r>
        <w:r w:rsidR="006D155C">
          <w:instrText xml:space="preserve"> PAGEREF _Toc374969534 \h </w:instrText>
        </w:r>
        <w:r w:rsidR="006D155C">
          <w:fldChar w:fldCharType="separate"/>
        </w:r>
        <w:r w:rsidR="006D155C">
          <w:t>24</w:t>
        </w:r>
        <w:r w:rsidR="006D155C">
          <w:fldChar w:fldCharType="end"/>
        </w:r>
      </w:hyperlink>
    </w:p>
    <w:p w:rsidR="005D5BDB" w:rsidRDefault="00855056">
      <w:pPr>
        <w:pStyle w:val="10"/>
      </w:pPr>
      <w:hyperlink w:anchor="_Toc374969535" w:history="1">
        <w:r w:rsidR="006D155C">
          <w:rPr>
            <w:rStyle w:val="ad"/>
          </w:rPr>
          <w:t>95.</w:t>
        </w:r>
        <w:r w:rsidR="006D155C">
          <w:tab/>
        </w:r>
        <w:r w:rsidR="006D155C">
          <w:rPr>
            <w:rStyle w:val="ad"/>
            <w:rFonts w:hint="eastAsia"/>
          </w:rPr>
          <w:t>版本更新，从</w:t>
        </w:r>
        <w:r w:rsidR="006D155C">
          <w:rPr>
            <w:rStyle w:val="ad"/>
          </w:rPr>
          <w:t>server</w:t>
        </w:r>
        <w:r w:rsidR="006D155C">
          <w:rPr>
            <w:rStyle w:val="ad"/>
            <w:rFonts w:hint="eastAsia"/>
          </w:rPr>
          <w:t>端获得什么，通过什么进行更新</w:t>
        </w:r>
        <w:r w:rsidR="006D155C">
          <w:tab/>
        </w:r>
        <w:r w:rsidR="006D155C">
          <w:fldChar w:fldCharType="begin"/>
        </w:r>
        <w:r w:rsidR="006D155C">
          <w:instrText xml:space="preserve"> PAGEREF _Toc374969535 \h </w:instrText>
        </w:r>
        <w:r w:rsidR="006D155C">
          <w:fldChar w:fldCharType="separate"/>
        </w:r>
        <w:r w:rsidR="006D155C">
          <w:t>24</w:t>
        </w:r>
        <w:r w:rsidR="006D155C">
          <w:fldChar w:fldCharType="end"/>
        </w:r>
      </w:hyperlink>
    </w:p>
    <w:p w:rsidR="005D5BDB" w:rsidRDefault="00855056">
      <w:pPr>
        <w:pStyle w:val="10"/>
      </w:pPr>
      <w:hyperlink w:anchor="_Toc374969536" w:history="1">
        <w:r w:rsidR="006D155C">
          <w:rPr>
            <w:rStyle w:val="ad"/>
          </w:rPr>
          <w:t>96.</w:t>
        </w:r>
        <w:r w:rsidR="006D155C">
          <w:tab/>
        </w:r>
        <w:r w:rsidR="006D155C">
          <w:rPr>
            <w:rStyle w:val="ad"/>
          </w:rPr>
          <w:t>Fragment</w:t>
        </w:r>
        <w:r w:rsidR="006D155C">
          <w:rPr>
            <w:rStyle w:val="ad"/>
            <w:rFonts w:hint="eastAsia"/>
          </w:rPr>
          <w:t>和</w:t>
        </w:r>
        <w:r w:rsidR="006D155C">
          <w:rPr>
            <w:rStyle w:val="ad"/>
          </w:rPr>
          <w:t>Activity</w:t>
        </w:r>
        <w:r w:rsidR="006D155C">
          <w:rPr>
            <w:rStyle w:val="ad"/>
            <w:rFonts w:hint="eastAsia"/>
          </w:rPr>
          <w:t>之间的联系</w:t>
        </w:r>
        <w:r w:rsidR="006D155C">
          <w:tab/>
        </w:r>
        <w:r w:rsidR="006D155C">
          <w:fldChar w:fldCharType="begin"/>
        </w:r>
        <w:r w:rsidR="006D155C">
          <w:instrText xml:space="preserve"> PAGEREF _Toc374969536 \h </w:instrText>
        </w:r>
        <w:r w:rsidR="006D155C">
          <w:fldChar w:fldCharType="separate"/>
        </w:r>
        <w:r w:rsidR="006D155C">
          <w:t>24</w:t>
        </w:r>
        <w:r w:rsidR="006D155C">
          <w:fldChar w:fldCharType="end"/>
        </w:r>
      </w:hyperlink>
    </w:p>
    <w:p w:rsidR="005D5BDB" w:rsidRDefault="00855056">
      <w:pPr>
        <w:pStyle w:val="10"/>
      </w:pPr>
      <w:hyperlink w:anchor="_Toc374969537" w:history="1">
        <w:r w:rsidR="006D155C">
          <w:rPr>
            <w:rStyle w:val="ad"/>
          </w:rPr>
          <w:t>97.</w:t>
        </w:r>
        <w:r w:rsidR="006D155C">
          <w:tab/>
        </w:r>
        <w:r w:rsidR="006D155C">
          <w:rPr>
            <w:rStyle w:val="ad"/>
          </w:rPr>
          <w:t>Fragment</w:t>
        </w:r>
        <w:r w:rsidR="006D155C">
          <w:rPr>
            <w:rStyle w:val="ad"/>
            <w:rFonts w:hint="eastAsia"/>
          </w:rPr>
          <w:t>如何实现</w:t>
        </w:r>
        <w:r w:rsidR="006D155C">
          <w:rPr>
            <w:rStyle w:val="ad"/>
          </w:rPr>
          <w:t>Activity</w:t>
        </w:r>
        <w:r w:rsidR="006D155C">
          <w:rPr>
            <w:rStyle w:val="ad"/>
            <w:rFonts w:hint="eastAsia"/>
          </w:rPr>
          <w:t>跳转</w:t>
        </w:r>
        <w:r w:rsidR="006D155C">
          <w:rPr>
            <w:rStyle w:val="ad"/>
          </w:rPr>
          <w:t>,</w:t>
        </w:r>
        <w:r w:rsidR="006D155C">
          <w:rPr>
            <w:rStyle w:val="ad"/>
            <w:rFonts w:hint="eastAsia"/>
          </w:rPr>
          <w:t>你怎么处理</w:t>
        </w:r>
        <w:r w:rsidR="006D155C">
          <w:rPr>
            <w:rStyle w:val="ad"/>
          </w:rPr>
          <w:t>Fragment</w:t>
        </w:r>
        <w:r w:rsidR="006D155C">
          <w:rPr>
            <w:rStyle w:val="ad"/>
            <w:rFonts w:hint="eastAsia"/>
          </w:rPr>
          <w:t>之间的信息交互</w:t>
        </w:r>
        <w:r w:rsidR="006D155C">
          <w:tab/>
        </w:r>
        <w:r w:rsidR="006D155C">
          <w:fldChar w:fldCharType="begin"/>
        </w:r>
        <w:r w:rsidR="006D155C">
          <w:instrText xml:space="preserve"> PAGEREF _Toc374969537 \h </w:instrText>
        </w:r>
        <w:r w:rsidR="006D155C">
          <w:fldChar w:fldCharType="separate"/>
        </w:r>
        <w:r w:rsidR="006D155C">
          <w:t>24</w:t>
        </w:r>
        <w:r w:rsidR="006D155C">
          <w:fldChar w:fldCharType="end"/>
        </w:r>
      </w:hyperlink>
    </w:p>
    <w:p w:rsidR="005D5BDB" w:rsidRDefault="00855056">
      <w:pPr>
        <w:pStyle w:val="10"/>
      </w:pPr>
      <w:hyperlink w:anchor="_Toc374969538" w:history="1">
        <w:r w:rsidR="006D155C">
          <w:rPr>
            <w:rStyle w:val="ad"/>
          </w:rPr>
          <w:t>98.</w:t>
        </w:r>
        <w:r w:rsidR="006D155C">
          <w:tab/>
        </w:r>
        <w:r w:rsidR="006D155C">
          <w:rPr>
            <w:rStyle w:val="ad"/>
          </w:rPr>
          <w:t>fragment</w:t>
        </w:r>
        <w:r w:rsidR="006D155C">
          <w:rPr>
            <w:rStyle w:val="ad"/>
            <w:rFonts w:hint="eastAsia"/>
          </w:rPr>
          <w:t>在哪个方法里实现代码</w:t>
        </w:r>
        <w:r w:rsidR="006D155C">
          <w:tab/>
        </w:r>
        <w:r w:rsidR="006D155C">
          <w:fldChar w:fldCharType="begin"/>
        </w:r>
        <w:r w:rsidR="006D155C">
          <w:instrText xml:space="preserve"> PAGEREF _Toc374969538 \h </w:instrText>
        </w:r>
        <w:r w:rsidR="006D155C">
          <w:fldChar w:fldCharType="separate"/>
        </w:r>
        <w:r w:rsidR="006D155C">
          <w:t>24</w:t>
        </w:r>
        <w:r w:rsidR="006D155C">
          <w:fldChar w:fldCharType="end"/>
        </w:r>
      </w:hyperlink>
    </w:p>
    <w:p w:rsidR="005D5BDB" w:rsidRDefault="00855056">
      <w:pPr>
        <w:pStyle w:val="10"/>
      </w:pPr>
      <w:hyperlink w:anchor="_Toc374969539" w:history="1">
        <w:r w:rsidR="006D155C">
          <w:rPr>
            <w:rStyle w:val="ad"/>
          </w:rPr>
          <w:t>99.</w:t>
        </w:r>
        <w:r w:rsidR="006D155C">
          <w:tab/>
        </w:r>
        <w:r w:rsidR="006D155C">
          <w:rPr>
            <w:rStyle w:val="ad"/>
          </w:rPr>
          <w:t>res</w:t>
        </w:r>
        <w:r w:rsidR="006D155C">
          <w:rPr>
            <w:rStyle w:val="ad"/>
            <w:rFonts w:hint="eastAsia"/>
          </w:rPr>
          <w:t>和</w:t>
        </w:r>
        <w:r w:rsidR="006D155C">
          <w:rPr>
            <w:rStyle w:val="ad"/>
          </w:rPr>
          <w:t>assets</w:t>
        </w:r>
        <w:r w:rsidR="006D155C">
          <w:rPr>
            <w:rStyle w:val="ad"/>
            <w:rFonts w:hint="eastAsia"/>
          </w:rPr>
          <w:t>资源文件的作用分别是什么，怎么读取</w:t>
        </w:r>
        <w:r w:rsidR="006D155C">
          <w:tab/>
        </w:r>
        <w:r w:rsidR="006D155C">
          <w:fldChar w:fldCharType="begin"/>
        </w:r>
        <w:r w:rsidR="006D155C">
          <w:instrText xml:space="preserve"> PAGEREF _Toc374969539 \h </w:instrText>
        </w:r>
        <w:r w:rsidR="006D155C">
          <w:fldChar w:fldCharType="separate"/>
        </w:r>
        <w:r w:rsidR="006D155C">
          <w:t>24</w:t>
        </w:r>
        <w:r w:rsidR="006D155C">
          <w:fldChar w:fldCharType="end"/>
        </w:r>
      </w:hyperlink>
    </w:p>
    <w:p w:rsidR="005D5BDB" w:rsidRDefault="00855056">
      <w:pPr>
        <w:pStyle w:val="10"/>
      </w:pPr>
      <w:hyperlink w:anchor="_Toc374969540" w:history="1">
        <w:r w:rsidR="006D155C">
          <w:rPr>
            <w:rStyle w:val="ad"/>
          </w:rPr>
          <w:t>100.</w:t>
        </w:r>
        <w:r w:rsidR="006D155C">
          <w:tab/>
        </w:r>
        <w:r w:rsidR="006D155C">
          <w:rPr>
            <w:rStyle w:val="ad"/>
            <w:rFonts w:hint="eastAsia"/>
          </w:rPr>
          <w:t>了解</w:t>
        </w:r>
        <w:r w:rsidR="006D155C">
          <w:rPr>
            <w:rStyle w:val="ad"/>
          </w:rPr>
          <w:t>pad</w:t>
        </w:r>
        <w:r w:rsidR="006D155C">
          <w:rPr>
            <w:rStyle w:val="ad"/>
            <w:rFonts w:hint="eastAsia"/>
          </w:rPr>
          <w:t>开发吗</w:t>
        </w:r>
        <w:r w:rsidR="006D155C">
          <w:tab/>
        </w:r>
        <w:r w:rsidR="006D155C">
          <w:fldChar w:fldCharType="begin"/>
        </w:r>
        <w:r w:rsidR="006D155C">
          <w:instrText xml:space="preserve"> PAGEREF _Toc374969540 \h </w:instrText>
        </w:r>
        <w:r w:rsidR="006D155C">
          <w:fldChar w:fldCharType="separate"/>
        </w:r>
        <w:r w:rsidR="006D155C">
          <w:t>24</w:t>
        </w:r>
        <w:r w:rsidR="006D155C">
          <w:fldChar w:fldCharType="end"/>
        </w:r>
      </w:hyperlink>
    </w:p>
    <w:p w:rsidR="005D5BDB" w:rsidRDefault="00855056">
      <w:pPr>
        <w:pStyle w:val="10"/>
      </w:pPr>
      <w:hyperlink w:anchor="_Toc374969541" w:history="1">
        <w:r w:rsidR="006D155C">
          <w:rPr>
            <w:rStyle w:val="ad"/>
          </w:rPr>
          <w:t>101.</w:t>
        </w:r>
        <w:r w:rsidR="006D155C">
          <w:tab/>
        </w:r>
        <w:r w:rsidR="006D155C">
          <w:rPr>
            <w:rStyle w:val="ad"/>
            <w:rFonts w:hint="eastAsia"/>
          </w:rPr>
          <w:t>常用的适配有哪些，如何进行优化</w:t>
        </w:r>
        <w:r w:rsidR="006D155C">
          <w:tab/>
        </w:r>
        <w:r w:rsidR="006D155C">
          <w:fldChar w:fldCharType="begin"/>
        </w:r>
        <w:r w:rsidR="006D155C">
          <w:instrText xml:space="preserve"> PAGEREF _Toc374969541 \h </w:instrText>
        </w:r>
        <w:r w:rsidR="006D155C">
          <w:fldChar w:fldCharType="separate"/>
        </w:r>
        <w:r w:rsidR="006D155C">
          <w:t>24</w:t>
        </w:r>
        <w:r w:rsidR="006D155C">
          <w:fldChar w:fldCharType="end"/>
        </w:r>
      </w:hyperlink>
    </w:p>
    <w:p w:rsidR="005D5BDB" w:rsidRDefault="00855056">
      <w:pPr>
        <w:pStyle w:val="10"/>
      </w:pPr>
      <w:hyperlink w:anchor="_Toc374969542" w:history="1">
        <w:r w:rsidR="006D155C">
          <w:rPr>
            <w:rStyle w:val="ad"/>
          </w:rPr>
          <w:t>102.</w:t>
        </w:r>
        <w:r w:rsidR="006D155C">
          <w:tab/>
        </w:r>
        <w:r w:rsidR="006D155C">
          <w:rPr>
            <w:rStyle w:val="ad"/>
            <w:rFonts w:hint="eastAsia"/>
          </w:rPr>
          <w:t>应用换肤有什么方案可以实现</w:t>
        </w:r>
        <w:r w:rsidR="006D155C">
          <w:tab/>
        </w:r>
        <w:r w:rsidR="006D155C">
          <w:fldChar w:fldCharType="begin"/>
        </w:r>
        <w:r w:rsidR="006D155C">
          <w:instrText xml:space="preserve"> PAGEREF _Toc374969542 \h </w:instrText>
        </w:r>
        <w:r w:rsidR="006D155C">
          <w:fldChar w:fldCharType="separate"/>
        </w:r>
        <w:r w:rsidR="006D155C">
          <w:t>24</w:t>
        </w:r>
        <w:r w:rsidR="006D155C">
          <w:fldChar w:fldCharType="end"/>
        </w:r>
      </w:hyperlink>
    </w:p>
    <w:p w:rsidR="005D5BDB" w:rsidRDefault="00855056">
      <w:pPr>
        <w:pStyle w:val="10"/>
      </w:pPr>
      <w:hyperlink w:anchor="_Toc374969543" w:history="1">
        <w:r w:rsidR="006D155C">
          <w:rPr>
            <w:rStyle w:val="ad"/>
          </w:rPr>
          <w:t>103.</w:t>
        </w:r>
        <w:r w:rsidR="006D155C">
          <w:tab/>
        </w:r>
        <w:r w:rsidR="006D155C">
          <w:rPr>
            <w:rStyle w:val="ad"/>
            <w:rFonts w:hint="eastAsia"/>
          </w:rPr>
          <w:t>异步任务中允许有多个线程同时进行吗</w:t>
        </w:r>
        <w:r w:rsidR="006D155C">
          <w:tab/>
        </w:r>
        <w:r w:rsidR="006D155C">
          <w:fldChar w:fldCharType="begin"/>
        </w:r>
        <w:r w:rsidR="006D155C">
          <w:instrText xml:space="preserve"> PAGEREF _Toc374969543 \h </w:instrText>
        </w:r>
        <w:r w:rsidR="006D155C">
          <w:fldChar w:fldCharType="separate"/>
        </w:r>
        <w:r w:rsidR="006D155C">
          <w:t>24</w:t>
        </w:r>
        <w:r w:rsidR="006D155C">
          <w:fldChar w:fldCharType="end"/>
        </w:r>
      </w:hyperlink>
    </w:p>
    <w:p w:rsidR="005D5BDB" w:rsidRDefault="00855056">
      <w:pPr>
        <w:pStyle w:val="10"/>
      </w:pPr>
      <w:hyperlink w:anchor="_Toc374969544" w:history="1">
        <w:r w:rsidR="006D155C">
          <w:rPr>
            <w:rStyle w:val="ad"/>
          </w:rPr>
          <w:t>104.</w:t>
        </w:r>
        <w:r w:rsidR="006D155C">
          <w:tab/>
        </w:r>
        <w:r w:rsidR="006D155C">
          <w:rPr>
            <w:rStyle w:val="ad"/>
            <w:rFonts w:hint="eastAsia"/>
          </w:rPr>
          <w:t>图片是怎么获取的</w:t>
        </w:r>
        <w:r w:rsidR="006D155C">
          <w:tab/>
        </w:r>
        <w:r w:rsidR="006D155C">
          <w:fldChar w:fldCharType="begin"/>
        </w:r>
        <w:r w:rsidR="006D155C">
          <w:instrText xml:space="preserve"> PAGEREF _Toc374969544 \h </w:instrText>
        </w:r>
        <w:r w:rsidR="006D155C">
          <w:fldChar w:fldCharType="separate"/>
        </w:r>
        <w:r w:rsidR="006D155C">
          <w:t>24</w:t>
        </w:r>
        <w:r w:rsidR="006D155C">
          <w:fldChar w:fldCharType="end"/>
        </w:r>
      </w:hyperlink>
    </w:p>
    <w:p w:rsidR="005D5BDB" w:rsidRDefault="00855056">
      <w:pPr>
        <w:pStyle w:val="10"/>
      </w:pPr>
      <w:hyperlink w:anchor="_Toc374969545" w:history="1">
        <w:r w:rsidR="006D155C">
          <w:rPr>
            <w:rStyle w:val="ad"/>
          </w:rPr>
          <w:t>105.</w:t>
        </w:r>
        <w:r w:rsidR="006D155C">
          <w:tab/>
        </w:r>
        <w:r w:rsidR="006D155C">
          <w:rPr>
            <w:rStyle w:val="ad"/>
            <w:rFonts w:hint="eastAsia"/>
          </w:rPr>
          <w:t>文件的下载</w:t>
        </w:r>
        <w:r w:rsidR="006D155C">
          <w:tab/>
        </w:r>
        <w:r w:rsidR="006D155C">
          <w:fldChar w:fldCharType="begin"/>
        </w:r>
        <w:r w:rsidR="006D155C">
          <w:instrText xml:space="preserve"> PAGEREF _Toc374969545 \h </w:instrText>
        </w:r>
        <w:r w:rsidR="006D155C">
          <w:fldChar w:fldCharType="separate"/>
        </w:r>
        <w:r w:rsidR="006D155C">
          <w:t>24</w:t>
        </w:r>
        <w:r w:rsidR="006D155C">
          <w:fldChar w:fldCharType="end"/>
        </w:r>
      </w:hyperlink>
    </w:p>
    <w:p w:rsidR="005D5BDB" w:rsidRDefault="00855056">
      <w:pPr>
        <w:pStyle w:val="10"/>
      </w:pPr>
      <w:hyperlink w:anchor="_Toc374969546" w:history="1">
        <w:r w:rsidR="006D155C">
          <w:rPr>
            <w:rStyle w:val="ad"/>
          </w:rPr>
          <w:t>106.</w:t>
        </w:r>
        <w:r w:rsidR="006D155C">
          <w:tab/>
        </w:r>
        <w:r w:rsidR="006D155C">
          <w:rPr>
            <w:rStyle w:val="ad"/>
            <w:rFonts w:hint="eastAsia"/>
          </w:rPr>
          <w:t>图片的下载</w:t>
        </w:r>
        <w:r w:rsidR="006D155C">
          <w:tab/>
        </w:r>
        <w:r w:rsidR="006D155C">
          <w:fldChar w:fldCharType="begin"/>
        </w:r>
        <w:r w:rsidR="006D155C">
          <w:instrText xml:space="preserve"> PAGEREF _Toc374969546 \h </w:instrText>
        </w:r>
        <w:r w:rsidR="006D155C">
          <w:fldChar w:fldCharType="separate"/>
        </w:r>
        <w:r w:rsidR="006D155C">
          <w:t>24</w:t>
        </w:r>
        <w:r w:rsidR="006D155C">
          <w:fldChar w:fldCharType="end"/>
        </w:r>
      </w:hyperlink>
    </w:p>
    <w:p w:rsidR="005D5BDB" w:rsidRDefault="00855056">
      <w:pPr>
        <w:pStyle w:val="10"/>
      </w:pPr>
      <w:hyperlink w:anchor="_Toc374969547" w:history="1">
        <w:r w:rsidR="006D155C">
          <w:rPr>
            <w:rStyle w:val="ad"/>
          </w:rPr>
          <w:t>107.</w:t>
        </w:r>
        <w:r w:rsidR="006D155C">
          <w:tab/>
        </w:r>
        <w:r w:rsidR="006D155C">
          <w:rPr>
            <w:rStyle w:val="ad"/>
            <w:rFonts w:hint="eastAsia"/>
          </w:rPr>
          <w:t>缓存区的图片如何适当的释放</w:t>
        </w:r>
        <w:r w:rsidR="006D155C">
          <w:tab/>
        </w:r>
        <w:r w:rsidR="006D155C">
          <w:fldChar w:fldCharType="begin"/>
        </w:r>
        <w:r w:rsidR="006D155C">
          <w:instrText xml:space="preserve"> PAGEREF _Toc374969547 \h </w:instrText>
        </w:r>
        <w:r w:rsidR="006D155C">
          <w:fldChar w:fldCharType="separate"/>
        </w:r>
        <w:r w:rsidR="006D155C">
          <w:t>24</w:t>
        </w:r>
        <w:r w:rsidR="006D155C">
          <w:fldChar w:fldCharType="end"/>
        </w:r>
      </w:hyperlink>
    </w:p>
    <w:p w:rsidR="005D5BDB" w:rsidRDefault="00855056">
      <w:pPr>
        <w:pStyle w:val="10"/>
      </w:pPr>
      <w:hyperlink w:anchor="_Toc374969548" w:history="1">
        <w:r w:rsidR="006D155C">
          <w:rPr>
            <w:rStyle w:val="ad"/>
          </w:rPr>
          <w:t>108.</w:t>
        </w:r>
        <w:r w:rsidR="006D155C">
          <w:tab/>
        </w:r>
        <w:r w:rsidR="006D155C">
          <w:rPr>
            <w:rStyle w:val="ad"/>
            <w:rFonts w:hint="eastAsia"/>
          </w:rPr>
          <w:t>图片缓存到哪里</w:t>
        </w:r>
        <w:r w:rsidR="006D155C">
          <w:tab/>
        </w:r>
        <w:r w:rsidR="006D155C">
          <w:fldChar w:fldCharType="begin"/>
        </w:r>
        <w:r w:rsidR="006D155C">
          <w:instrText xml:space="preserve"> PAGEREF _Toc374969548 \h </w:instrText>
        </w:r>
        <w:r w:rsidR="006D155C">
          <w:fldChar w:fldCharType="separate"/>
        </w:r>
        <w:r w:rsidR="006D155C">
          <w:t>24</w:t>
        </w:r>
        <w:r w:rsidR="006D155C">
          <w:fldChar w:fldCharType="end"/>
        </w:r>
      </w:hyperlink>
    </w:p>
    <w:p w:rsidR="005D5BDB" w:rsidRDefault="00855056">
      <w:pPr>
        <w:pStyle w:val="10"/>
      </w:pPr>
      <w:hyperlink w:anchor="_Toc374969549" w:history="1">
        <w:r w:rsidR="006D155C">
          <w:rPr>
            <w:rStyle w:val="ad"/>
          </w:rPr>
          <w:t>109.</w:t>
        </w:r>
        <w:r w:rsidR="006D155C">
          <w:tab/>
        </w:r>
        <w:r w:rsidR="006D155C">
          <w:rPr>
            <w:rStyle w:val="ad"/>
            <w:rFonts w:hint="eastAsia"/>
          </w:rPr>
          <w:t>那你的图片是如何请求的</w:t>
        </w:r>
        <w:r w:rsidR="006D155C">
          <w:tab/>
        </w:r>
        <w:r w:rsidR="006D155C">
          <w:fldChar w:fldCharType="begin"/>
        </w:r>
        <w:r w:rsidR="006D155C">
          <w:instrText xml:space="preserve"> PAGEREF _Toc374969549 \h </w:instrText>
        </w:r>
        <w:r w:rsidR="006D155C">
          <w:fldChar w:fldCharType="separate"/>
        </w:r>
        <w:r w:rsidR="006D155C">
          <w:t>24</w:t>
        </w:r>
        <w:r w:rsidR="006D155C">
          <w:fldChar w:fldCharType="end"/>
        </w:r>
      </w:hyperlink>
    </w:p>
    <w:p w:rsidR="005D5BDB" w:rsidRDefault="00855056">
      <w:pPr>
        <w:pStyle w:val="10"/>
      </w:pPr>
      <w:hyperlink w:anchor="_Toc374969550" w:history="1">
        <w:r w:rsidR="006D155C">
          <w:rPr>
            <w:rStyle w:val="ad"/>
          </w:rPr>
          <w:t>110.</w:t>
        </w:r>
        <w:r w:rsidR="006D155C">
          <w:tab/>
        </w:r>
        <w:r w:rsidR="006D155C">
          <w:rPr>
            <w:rStyle w:val="ad"/>
            <w:rFonts w:hint="eastAsia"/>
          </w:rPr>
          <w:t>图文混排怎么实现</w:t>
        </w:r>
        <w:r w:rsidR="006D155C">
          <w:tab/>
        </w:r>
        <w:r w:rsidR="006D155C">
          <w:fldChar w:fldCharType="begin"/>
        </w:r>
        <w:r w:rsidR="006D155C">
          <w:instrText xml:space="preserve"> PAGEREF _Toc374969550 \h </w:instrText>
        </w:r>
        <w:r w:rsidR="006D155C">
          <w:fldChar w:fldCharType="separate"/>
        </w:r>
        <w:r w:rsidR="006D155C">
          <w:t>24</w:t>
        </w:r>
        <w:r w:rsidR="006D155C">
          <w:fldChar w:fldCharType="end"/>
        </w:r>
      </w:hyperlink>
    </w:p>
    <w:p w:rsidR="005D5BDB" w:rsidRDefault="00855056">
      <w:pPr>
        <w:pStyle w:val="10"/>
      </w:pPr>
      <w:hyperlink w:anchor="_Toc374969551" w:history="1">
        <w:r w:rsidR="006D155C">
          <w:rPr>
            <w:rStyle w:val="ad"/>
          </w:rPr>
          <w:t>111.</w:t>
        </w:r>
        <w:r w:rsidR="006D155C">
          <w:tab/>
        </w:r>
        <w:r w:rsidR="006D155C">
          <w:rPr>
            <w:rStyle w:val="ad"/>
            <w:rFonts w:hint="eastAsia"/>
          </w:rPr>
          <w:t>相册缩略图是怎么实现的</w:t>
        </w:r>
        <w:r w:rsidR="006D155C">
          <w:tab/>
        </w:r>
        <w:r w:rsidR="006D155C">
          <w:fldChar w:fldCharType="begin"/>
        </w:r>
        <w:r w:rsidR="006D155C">
          <w:instrText xml:space="preserve"> PAGEREF _Toc374969551 \h </w:instrText>
        </w:r>
        <w:r w:rsidR="006D155C">
          <w:fldChar w:fldCharType="separate"/>
        </w:r>
        <w:r w:rsidR="006D155C">
          <w:t>24</w:t>
        </w:r>
        <w:r w:rsidR="006D155C">
          <w:fldChar w:fldCharType="end"/>
        </w:r>
      </w:hyperlink>
    </w:p>
    <w:p w:rsidR="005D5BDB" w:rsidRDefault="00855056">
      <w:pPr>
        <w:pStyle w:val="10"/>
      </w:pPr>
      <w:hyperlink w:anchor="_Toc374969552" w:history="1">
        <w:r w:rsidR="006D155C">
          <w:rPr>
            <w:rStyle w:val="ad"/>
          </w:rPr>
          <w:t>112.</w:t>
        </w:r>
        <w:r w:rsidR="006D155C">
          <w:tab/>
        </w:r>
        <w:r w:rsidR="006D155C">
          <w:rPr>
            <w:rStyle w:val="ad"/>
            <w:rFonts w:hint="eastAsia"/>
          </w:rPr>
          <w:t>下拉刷新的实现思路，反弹的效果是怎么实现的</w:t>
        </w:r>
        <w:r w:rsidR="006D155C">
          <w:tab/>
        </w:r>
        <w:r w:rsidR="006D155C">
          <w:fldChar w:fldCharType="begin"/>
        </w:r>
        <w:r w:rsidR="006D155C">
          <w:instrText xml:space="preserve"> PAGEREF _Toc374969552 \h </w:instrText>
        </w:r>
        <w:r w:rsidR="006D155C">
          <w:fldChar w:fldCharType="separate"/>
        </w:r>
        <w:r w:rsidR="006D155C">
          <w:t>24</w:t>
        </w:r>
        <w:r w:rsidR="006D155C">
          <w:fldChar w:fldCharType="end"/>
        </w:r>
      </w:hyperlink>
    </w:p>
    <w:p w:rsidR="005D5BDB" w:rsidRDefault="00855056">
      <w:pPr>
        <w:pStyle w:val="10"/>
      </w:pPr>
      <w:hyperlink w:anchor="_Toc374969553" w:history="1">
        <w:r w:rsidR="006D155C">
          <w:rPr>
            <w:rStyle w:val="ad"/>
          </w:rPr>
          <w:t>113.</w:t>
        </w:r>
        <w:r w:rsidR="006D155C">
          <w:tab/>
        </w:r>
        <w:r w:rsidR="006D155C">
          <w:rPr>
            <w:rStyle w:val="ad"/>
            <w:rFonts w:hint="eastAsia"/>
          </w:rPr>
          <w:t>自定义的</w:t>
        </w:r>
        <w:r w:rsidR="006D155C">
          <w:rPr>
            <w:rStyle w:val="ad"/>
          </w:rPr>
          <w:t>View</w:t>
        </w:r>
        <w:r w:rsidR="006D155C">
          <w:tab/>
        </w:r>
        <w:r w:rsidR="006D155C">
          <w:fldChar w:fldCharType="begin"/>
        </w:r>
        <w:r w:rsidR="006D155C">
          <w:instrText xml:space="preserve"> PAGEREF _Toc374969553 \h </w:instrText>
        </w:r>
        <w:r w:rsidR="006D155C">
          <w:fldChar w:fldCharType="separate"/>
        </w:r>
        <w:r w:rsidR="006D155C">
          <w:t>24</w:t>
        </w:r>
        <w:r w:rsidR="006D155C">
          <w:fldChar w:fldCharType="end"/>
        </w:r>
      </w:hyperlink>
    </w:p>
    <w:p w:rsidR="005D5BDB" w:rsidRDefault="00855056">
      <w:pPr>
        <w:pStyle w:val="10"/>
      </w:pPr>
      <w:hyperlink w:anchor="_Toc374969554" w:history="1">
        <w:r w:rsidR="006D155C">
          <w:rPr>
            <w:rStyle w:val="ad"/>
          </w:rPr>
          <w:t>114.</w:t>
        </w:r>
        <w:r w:rsidR="006D155C">
          <w:tab/>
        </w:r>
        <w:r w:rsidR="006D155C">
          <w:rPr>
            <w:rStyle w:val="ad"/>
            <w:rFonts w:hint="eastAsia"/>
          </w:rPr>
          <w:t>自定义控件用过哪些？对自定义控件是怎么看的</w:t>
        </w:r>
        <w:r w:rsidR="006D155C">
          <w:tab/>
        </w:r>
        <w:r w:rsidR="006D155C">
          <w:fldChar w:fldCharType="begin"/>
        </w:r>
        <w:r w:rsidR="006D155C">
          <w:instrText xml:space="preserve"> PAGEREF _Toc374969554 \h </w:instrText>
        </w:r>
        <w:r w:rsidR="006D155C">
          <w:fldChar w:fldCharType="separate"/>
        </w:r>
        <w:r w:rsidR="006D155C">
          <w:t>24</w:t>
        </w:r>
        <w:r w:rsidR="006D155C">
          <w:fldChar w:fldCharType="end"/>
        </w:r>
      </w:hyperlink>
    </w:p>
    <w:p w:rsidR="005D5BDB" w:rsidRDefault="00855056">
      <w:pPr>
        <w:pStyle w:val="10"/>
      </w:pPr>
      <w:hyperlink w:anchor="_Toc374969555" w:history="1">
        <w:r w:rsidR="006D155C">
          <w:rPr>
            <w:rStyle w:val="ad"/>
          </w:rPr>
          <w:t>115.</w:t>
        </w:r>
        <w:r w:rsidR="006D155C">
          <w:tab/>
        </w:r>
        <w:r w:rsidR="006D155C">
          <w:rPr>
            <w:rStyle w:val="ad"/>
            <w:rFonts w:hint="eastAsia"/>
          </w:rPr>
          <w:t>瀑布流的实现思路</w:t>
        </w:r>
        <w:r w:rsidR="006D155C">
          <w:tab/>
        </w:r>
        <w:r w:rsidR="006D155C">
          <w:fldChar w:fldCharType="begin"/>
        </w:r>
        <w:r w:rsidR="006D155C">
          <w:instrText xml:space="preserve"> PAGEREF _Toc374969555 \h </w:instrText>
        </w:r>
        <w:r w:rsidR="006D155C">
          <w:fldChar w:fldCharType="separate"/>
        </w:r>
        <w:r w:rsidR="006D155C">
          <w:t>24</w:t>
        </w:r>
        <w:r w:rsidR="006D155C">
          <w:fldChar w:fldCharType="end"/>
        </w:r>
      </w:hyperlink>
    </w:p>
    <w:p w:rsidR="005D5BDB" w:rsidRDefault="00855056">
      <w:pPr>
        <w:pStyle w:val="10"/>
      </w:pPr>
      <w:hyperlink w:anchor="_Toc374969556" w:history="1">
        <w:r w:rsidR="006D155C">
          <w:rPr>
            <w:rStyle w:val="ad"/>
          </w:rPr>
          <w:t>116.</w:t>
        </w:r>
        <w:r w:rsidR="006D155C">
          <w:tab/>
        </w:r>
        <w:r w:rsidR="006D155C">
          <w:rPr>
            <w:rStyle w:val="ad"/>
            <w:rFonts w:hint="eastAsia"/>
          </w:rPr>
          <w:t>聊天窗口的实现</w:t>
        </w:r>
        <w:r w:rsidR="006D155C">
          <w:tab/>
        </w:r>
        <w:r w:rsidR="006D155C">
          <w:fldChar w:fldCharType="begin"/>
        </w:r>
        <w:r w:rsidR="006D155C">
          <w:instrText xml:space="preserve"> PAGEREF _Toc374969556 \h </w:instrText>
        </w:r>
        <w:r w:rsidR="006D155C">
          <w:fldChar w:fldCharType="separate"/>
        </w:r>
        <w:r w:rsidR="006D155C">
          <w:t>24</w:t>
        </w:r>
        <w:r w:rsidR="006D155C">
          <w:fldChar w:fldCharType="end"/>
        </w:r>
      </w:hyperlink>
    </w:p>
    <w:p w:rsidR="005D5BDB" w:rsidRDefault="00855056">
      <w:pPr>
        <w:pStyle w:val="10"/>
      </w:pPr>
      <w:hyperlink w:anchor="_Toc374969557" w:history="1">
        <w:r w:rsidR="006D155C">
          <w:rPr>
            <w:rStyle w:val="ad"/>
          </w:rPr>
          <w:t>117.</w:t>
        </w:r>
        <w:r w:rsidR="006D155C">
          <w:tab/>
        </w:r>
        <w:r w:rsidR="006D155C">
          <w:rPr>
            <w:rStyle w:val="ad"/>
          </w:rPr>
          <w:t>android</w:t>
        </w:r>
        <w:r w:rsidR="006D155C">
          <w:rPr>
            <w:rStyle w:val="ad"/>
            <w:rFonts w:hint="eastAsia"/>
          </w:rPr>
          <w:t>的</w:t>
        </w:r>
        <w:r w:rsidR="006D155C">
          <w:rPr>
            <w:rStyle w:val="ad"/>
          </w:rPr>
          <w:t>dvm</w:t>
        </w:r>
        <w:r w:rsidR="006D155C">
          <w:rPr>
            <w:rStyle w:val="ad"/>
            <w:rFonts w:hint="eastAsia"/>
          </w:rPr>
          <w:t>和</w:t>
        </w:r>
        <w:r w:rsidR="006D155C">
          <w:rPr>
            <w:rStyle w:val="ad"/>
          </w:rPr>
          <w:t>Linux</w:t>
        </w:r>
        <w:r w:rsidR="006D155C">
          <w:rPr>
            <w:rStyle w:val="ad"/>
            <w:rFonts w:hint="eastAsia"/>
          </w:rPr>
          <w:t>进程是一样的吗</w:t>
        </w:r>
        <w:r w:rsidR="006D155C">
          <w:tab/>
        </w:r>
        <w:r w:rsidR="006D155C">
          <w:fldChar w:fldCharType="begin"/>
        </w:r>
        <w:r w:rsidR="006D155C">
          <w:instrText xml:space="preserve"> PAGEREF _Toc374969557 \h </w:instrText>
        </w:r>
        <w:r w:rsidR="006D155C">
          <w:fldChar w:fldCharType="separate"/>
        </w:r>
        <w:r w:rsidR="006D155C">
          <w:t>24</w:t>
        </w:r>
        <w:r w:rsidR="006D155C">
          <w:fldChar w:fldCharType="end"/>
        </w:r>
      </w:hyperlink>
    </w:p>
    <w:p w:rsidR="005D5BDB" w:rsidRDefault="00855056">
      <w:pPr>
        <w:pStyle w:val="10"/>
      </w:pPr>
      <w:hyperlink w:anchor="_Toc374969558" w:history="1">
        <w:r w:rsidR="006D155C">
          <w:rPr>
            <w:rStyle w:val="ad"/>
          </w:rPr>
          <w:t>118.</w:t>
        </w:r>
        <w:r w:rsidR="006D155C">
          <w:tab/>
        </w:r>
        <w:r w:rsidR="006D155C">
          <w:rPr>
            <w:rStyle w:val="ad"/>
            <w:rFonts w:hint="eastAsia"/>
          </w:rPr>
          <w:t>监听模式</w:t>
        </w:r>
        <w:r w:rsidR="006D155C">
          <w:tab/>
        </w:r>
        <w:r w:rsidR="006D155C">
          <w:fldChar w:fldCharType="begin"/>
        </w:r>
        <w:r w:rsidR="006D155C">
          <w:instrText xml:space="preserve"> PAGEREF _Toc374969558 \h </w:instrText>
        </w:r>
        <w:r w:rsidR="006D155C">
          <w:fldChar w:fldCharType="separate"/>
        </w:r>
        <w:r w:rsidR="006D155C">
          <w:t>24</w:t>
        </w:r>
        <w:r w:rsidR="006D155C">
          <w:fldChar w:fldCharType="end"/>
        </w:r>
      </w:hyperlink>
    </w:p>
    <w:p w:rsidR="005D5BDB" w:rsidRDefault="00855056">
      <w:pPr>
        <w:pStyle w:val="10"/>
      </w:pPr>
      <w:hyperlink w:anchor="_Toc374969559" w:history="1">
        <w:r w:rsidR="006D155C">
          <w:rPr>
            <w:rStyle w:val="ad"/>
          </w:rPr>
          <w:t>119.</w:t>
        </w:r>
        <w:r w:rsidR="006D155C">
          <w:tab/>
        </w:r>
        <w:r w:rsidR="006D155C">
          <w:rPr>
            <w:rStyle w:val="ad"/>
            <w:rFonts w:hint="eastAsia"/>
          </w:rPr>
          <w:t>如何刷新</w:t>
        </w:r>
        <w:r w:rsidR="006D155C">
          <w:rPr>
            <w:rStyle w:val="ad"/>
          </w:rPr>
          <w:t>view</w:t>
        </w:r>
        <w:r w:rsidR="006D155C">
          <w:tab/>
        </w:r>
        <w:r w:rsidR="006D155C">
          <w:fldChar w:fldCharType="begin"/>
        </w:r>
        <w:r w:rsidR="006D155C">
          <w:instrText xml:space="preserve"> PAGEREF _Toc374969559 \h </w:instrText>
        </w:r>
        <w:r w:rsidR="006D155C">
          <w:fldChar w:fldCharType="separate"/>
        </w:r>
        <w:r w:rsidR="006D155C">
          <w:t>24</w:t>
        </w:r>
        <w:r w:rsidR="006D155C">
          <w:fldChar w:fldCharType="end"/>
        </w:r>
      </w:hyperlink>
    </w:p>
    <w:p w:rsidR="005D5BDB" w:rsidRDefault="00855056">
      <w:pPr>
        <w:pStyle w:val="10"/>
      </w:pPr>
      <w:hyperlink w:anchor="_Toc374969560" w:history="1">
        <w:r w:rsidR="006D155C">
          <w:rPr>
            <w:rStyle w:val="ad"/>
          </w:rPr>
          <w:t>120.</w:t>
        </w:r>
        <w:r w:rsidR="006D155C">
          <w:tab/>
        </w:r>
        <w:r w:rsidR="006D155C">
          <w:rPr>
            <w:rStyle w:val="ad"/>
          </w:rPr>
          <w:t>Listview</w:t>
        </w:r>
        <w:r w:rsidR="006D155C">
          <w:tab/>
        </w:r>
        <w:r w:rsidR="006D155C">
          <w:fldChar w:fldCharType="begin"/>
        </w:r>
        <w:r w:rsidR="006D155C">
          <w:instrText xml:space="preserve"> PAGEREF _Toc374969560 \h </w:instrText>
        </w:r>
        <w:r w:rsidR="006D155C">
          <w:fldChar w:fldCharType="separate"/>
        </w:r>
        <w:r w:rsidR="006D155C">
          <w:t>24</w:t>
        </w:r>
        <w:r w:rsidR="006D155C">
          <w:fldChar w:fldCharType="end"/>
        </w:r>
      </w:hyperlink>
    </w:p>
    <w:p w:rsidR="005D5BDB" w:rsidRDefault="00855056">
      <w:pPr>
        <w:pStyle w:val="10"/>
      </w:pPr>
      <w:hyperlink w:anchor="_Toc374969561" w:history="1">
        <w:r w:rsidR="006D155C">
          <w:rPr>
            <w:rStyle w:val="ad"/>
          </w:rPr>
          <w:t>121.</w:t>
        </w:r>
        <w:r w:rsidR="006D155C">
          <w:tab/>
        </w:r>
        <w:r w:rsidR="006D155C">
          <w:rPr>
            <w:rStyle w:val="ad"/>
          </w:rPr>
          <w:t>viewPager</w:t>
        </w:r>
        <w:r w:rsidR="006D155C">
          <w:rPr>
            <w:rStyle w:val="ad"/>
            <w:rFonts w:hint="eastAsia"/>
          </w:rPr>
          <w:t>左右切屏</w:t>
        </w:r>
        <w:r w:rsidR="006D155C">
          <w:tab/>
        </w:r>
        <w:r w:rsidR="006D155C">
          <w:fldChar w:fldCharType="begin"/>
        </w:r>
        <w:r w:rsidR="006D155C">
          <w:instrText xml:space="preserve"> PAGEREF _Toc374969561 \h </w:instrText>
        </w:r>
        <w:r w:rsidR="006D155C">
          <w:fldChar w:fldCharType="separate"/>
        </w:r>
        <w:r w:rsidR="006D155C">
          <w:t>24</w:t>
        </w:r>
        <w:r w:rsidR="006D155C">
          <w:fldChar w:fldCharType="end"/>
        </w:r>
      </w:hyperlink>
    </w:p>
    <w:p w:rsidR="005D5BDB" w:rsidRDefault="00855056">
      <w:pPr>
        <w:pStyle w:val="10"/>
      </w:pPr>
      <w:hyperlink w:anchor="_Toc374969562" w:history="1">
        <w:r w:rsidR="006D155C">
          <w:rPr>
            <w:rStyle w:val="ad"/>
          </w:rPr>
          <w:t>122.</w:t>
        </w:r>
        <w:r w:rsidR="006D155C">
          <w:tab/>
        </w:r>
        <w:r w:rsidR="006D155C">
          <w:rPr>
            <w:rStyle w:val="ad"/>
          </w:rPr>
          <w:t>listview</w:t>
        </w:r>
        <w:r w:rsidR="006D155C">
          <w:rPr>
            <w:rStyle w:val="ad"/>
            <w:rFonts w:hint="eastAsia"/>
          </w:rPr>
          <w:t>加载图片错位，什么原因导致的</w:t>
        </w:r>
        <w:r w:rsidR="006D155C">
          <w:tab/>
        </w:r>
        <w:r w:rsidR="006D155C">
          <w:fldChar w:fldCharType="begin"/>
        </w:r>
        <w:r w:rsidR="006D155C">
          <w:instrText xml:space="preserve"> PAGEREF _Toc374969562 \h </w:instrText>
        </w:r>
        <w:r w:rsidR="006D155C">
          <w:fldChar w:fldCharType="separate"/>
        </w:r>
        <w:r w:rsidR="006D155C">
          <w:t>24</w:t>
        </w:r>
        <w:r w:rsidR="006D155C">
          <w:fldChar w:fldCharType="end"/>
        </w:r>
      </w:hyperlink>
    </w:p>
    <w:p w:rsidR="005D5BDB" w:rsidRDefault="00855056">
      <w:pPr>
        <w:pStyle w:val="10"/>
      </w:pPr>
      <w:hyperlink w:anchor="_Toc374969563" w:history="1">
        <w:r w:rsidR="006D155C">
          <w:rPr>
            <w:rStyle w:val="ad"/>
          </w:rPr>
          <w:t>123.</w:t>
        </w:r>
        <w:r w:rsidR="006D155C">
          <w:tab/>
        </w:r>
        <w:r w:rsidR="006D155C">
          <w:rPr>
            <w:rStyle w:val="ad"/>
          </w:rPr>
          <w:t>ListView</w:t>
        </w:r>
        <w:r w:rsidR="006D155C">
          <w:rPr>
            <w:rStyle w:val="ad"/>
            <w:rFonts w:hint="eastAsia"/>
          </w:rPr>
          <w:t>中条目中显示</w:t>
        </w:r>
        <w:r w:rsidR="006D155C">
          <w:rPr>
            <w:rStyle w:val="ad"/>
          </w:rPr>
          <w:t>webView</w:t>
        </w:r>
        <w:r w:rsidR="006D155C">
          <w:rPr>
            <w:rStyle w:val="ad"/>
            <w:rFonts w:hint="eastAsia"/>
          </w:rPr>
          <w:t>会怎么样</w:t>
        </w:r>
        <w:r w:rsidR="006D155C">
          <w:tab/>
        </w:r>
        <w:r w:rsidR="006D155C">
          <w:fldChar w:fldCharType="begin"/>
        </w:r>
        <w:r w:rsidR="006D155C">
          <w:instrText xml:space="preserve"> PAGEREF _Toc374969563 \h </w:instrText>
        </w:r>
        <w:r w:rsidR="006D155C">
          <w:fldChar w:fldCharType="separate"/>
        </w:r>
        <w:r w:rsidR="006D155C">
          <w:t>24</w:t>
        </w:r>
        <w:r w:rsidR="006D155C">
          <w:fldChar w:fldCharType="end"/>
        </w:r>
      </w:hyperlink>
    </w:p>
    <w:p w:rsidR="005D5BDB" w:rsidRDefault="00855056">
      <w:pPr>
        <w:pStyle w:val="10"/>
      </w:pPr>
      <w:hyperlink w:anchor="_Toc374969564" w:history="1">
        <w:r w:rsidR="006D155C">
          <w:rPr>
            <w:rStyle w:val="ad"/>
          </w:rPr>
          <w:t>124.</w:t>
        </w:r>
        <w:r w:rsidR="006D155C">
          <w:tab/>
        </w:r>
        <w:r w:rsidR="006D155C">
          <w:rPr>
            <w:rStyle w:val="ad"/>
            <w:rFonts w:hint="eastAsia"/>
          </w:rPr>
          <w:t>用</w:t>
        </w:r>
        <w:r w:rsidR="006D155C">
          <w:rPr>
            <w:rStyle w:val="ad"/>
          </w:rPr>
          <w:t>listview</w:t>
        </w:r>
        <w:r w:rsidR="006D155C">
          <w:rPr>
            <w:rStyle w:val="ad"/>
            <w:rFonts w:hint="eastAsia"/>
          </w:rPr>
          <w:t>进行快速翻页，如何解决内存溢出</w:t>
        </w:r>
        <w:r w:rsidR="006D155C">
          <w:tab/>
        </w:r>
        <w:r w:rsidR="006D155C">
          <w:fldChar w:fldCharType="begin"/>
        </w:r>
        <w:r w:rsidR="006D155C">
          <w:instrText xml:space="preserve"> PAGEREF _Toc374969564 \h </w:instrText>
        </w:r>
        <w:r w:rsidR="006D155C">
          <w:fldChar w:fldCharType="separate"/>
        </w:r>
        <w:r w:rsidR="006D155C">
          <w:t>24</w:t>
        </w:r>
        <w:r w:rsidR="006D155C">
          <w:fldChar w:fldCharType="end"/>
        </w:r>
      </w:hyperlink>
    </w:p>
    <w:p w:rsidR="005D5BDB" w:rsidRDefault="00855056">
      <w:pPr>
        <w:pStyle w:val="10"/>
      </w:pPr>
      <w:hyperlink w:anchor="_Toc374969565" w:history="1">
        <w:r w:rsidR="006D155C">
          <w:rPr>
            <w:rStyle w:val="ad"/>
          </w:rPr>
          <w:t>125.</w:t>
        </w:r>
        <w:r w:rsidR="006D155C">
          <w:tab/>
        </w:r>
        <w:r w:rsidR="006D155C">
          <w:rPr>
            <w:rStyle w:val="ad"/>
          </w:rPr>
          <w:t>listview</w:t>
        </w:r>
        <w:r w:rsidR="006D155C">
          <w:rPr>
            <w:rStyle w:val="ad"/>
            <w:rFonts w:hint="eastAsia"/>
          </w:rPr>
          <w:t>快速滑动时，加载几条数据</w:t>
        </w:r>
        <w:r w:rsidR="006D155C">
          <w:tab/>
        </w:r>
        <w:r w:rsidR="006D155C">
          <w:fldChar w:fldCharType="begin"/>
        </w:r>
        <w:r w:rsidR="006D155C">
          <w:instrText xml:space="preserve"> PAGEREF _Toc374969565 \h </w:instrText>
        </w:r>
        <w:r w:rsidR="006D155C">
          <w:fldChar w:fldCharType="separate"/>
        </w:r>
        <w:r w:rsidR="006D155C">
          <w:t>24</w:t>
        </w:r>
        <w:r w:rsidR="006D155C">
          <w:fldChar w:fldCharType="end"/>
        </w:r>
      </w:hyperlink>
    </w:p>
    <w:p w:rsidR="005D5BDB" w:rsidRDefault="00855056">
      <w:pPr>
        <w:pStyle w:val="10"/>
      </w:pPr>
      <w:hyperlink w:anchor="_Toc374969566" w:history="1">
        <w:r w:rsidR="006D155C">
          <w:rPr>
            <w:rStyle w:val="ad"/>
          </w:rPr>
          <w:t>126.</w:t>
        </w:r>
        <w:r w:rsidR="006D155C">
          <w:tab/>
        </w:r>
        <w:r w:rsidR="006D155C">
          <w:rPr>
            <w:rStyle w:val="ad"/>
            <w:rFonts w:hint="eastAsia"/>
          </w:rPr>
          <w:t>实现</w:t>
        </w:r>
        <w:r w:rsidR="006D155C">
          <w:rPr>
            <w:rStyle w:val="ad"/>
          </w:rPr>
          <w:t>listview</w:t>
        </w:r>
        <w:r w:rsidR="006D155C">
          <w:rPr>
            <w:rStyle w:val="ad"/>
            <w:rFonts w:hint="eastAsia"/>
          </w:rPr>
          <w:t>分页</w:t>
        </w:r>
        <w:r w:rsidR="006D155C">
          <w:tab/>
        </w:r>
        <w:r w:rsidR="006D155C">
          <w:fldChar w:fldCharType="begin"/>
        </w:r>
        <w:r w:rsidR="006D155C">
          <w:instrText xml:space="preserve"> PAGEREF _Toc374969566 \h </w:instrText>
        </w:r>
        <w:r w:rsidR="006D155C">
          <w:fldChar w:fldCharType="separate"/>
        </w:r>
        <w:r w:rsidR="006D155C">
          <w:t>24</w:t>
        </w:r>
        <w:r w:rsidR="006D155C">
          <w:fldChar w:fldCharType="end"/>
        </w:r>
      </w:hyperlink>
    </w:p>
    <w:p w:rsidR="005D5BDB" w:rsidRDefault="00855056">
      <w:pPr>
        <w:pStyle w:val="10"/>
      </w:pPr>
      <w:hyperlink w:anchor="_Toc374969567" w:history="1">
        <w:r w:rsidR="006D155C">
          <w:rPr>
            <w:rStyle w:val="ad"/>
          </w:rPr>
          <w:t>127.</w:t>
        </w:r>
        <w:r w:rsidR="006D155C">
          <w:tab/>
        </w:r>
        <w:r w:rsidR="006D155C">
          <w:rPr>
            <w:rStyle w:val="ad"/>
            <w:rFonts w:hint="eastAsia"/>
          </w:rPr>
          <w:t>动画分为哪几种，各自的特点和区别</w:t>
        </w:r>
        <w:r w:rsidR="006D155C">
          <w:tab/>
        </w:r>
        <w:r w:rsidR="006D155C">
          <w:fldChar w:fldCharType="begin"/>
        </w:r>
        <w:r w:rsidR="006D155C">
          <w:instrText xml:space="preserve"> PAGEREF _Toc374969567 \h </w:instrText>
        </w:r>
        <w:r w:rsidR="006D155C">
          <w:fldChar w:fldCharType="separate"/>
        </w:r>
        <w:r w:rsidR="006D155C">
          <w:t>25</w:t>
        </w:r>
        <w:r w:rsidR="006D155C">
          <w:fldChar w:fldCharType="end"/>
        </w:r>
      </w:hyperlink>
    </w:p>
    <w:p w:rsidR="005D5BDB" w:rsidRDefault="00855056">
      <w:pPr>
        <w:pStyle w:val="10"/>
      </w:pPr>
      <w:hyperlink w:anchor="_Toc374969568" w:history="1">
        <w:r w:rsidR="006D155C">
          <w:rPr>
            <w:rStyle w:val="ad"/>
          </w:rPr>
          <w:t>128.</w:t>
        </w:r>
        <w:r w:rsidR="006D155C">
          <w:tab/>
        </w:r>
        <w:r w:rsidR="006D155C">
          <w:rPr>
            <w:rStyle w:val="ad"/>
            <w:rFonts w:hint="eastAsia"/>
          </w:rPr>
          <w:t>写出</w:t>
        </w:r>
        <w:r w:rsidR="006D155C">
          <w:rPr>
            <w:rStyle w:val="ad"/>
          </w:rPr>
          <w:t>Socket</w:t>
        </w:r>
        <w:r w:rsidR="006D155C">
          <w:rPr>
            <w:rStyle w:val="ad"/>
            <w:rFonts w:hint="eastAsia"/>
          </w:rPr>
          <w:t>服务器与客户端交互的代码和实现思路</w:t>
        </w:r>
        <w:r w:rsidR="006D155C">
          <w:tab/>
        </w:r>
        <w:r w:rsidR="006D155C">
          <w:fldChar w:fldCharType="begin"/>
        </w:r>
        <w:r w:rsidR="006D155C">
          <w:instrText xml:space="preserve"> PAGEREF _Toc374969568 \h </w:instrText>
        </w:r>
        <w:r w:rsidR="006D155C">
          <w:fldChar w:fldCharType="separate"/>
        </w:r>
        <w:r w:rsidR="006D155C">
          <w:t>25</w:t>
        </w:r>
        <w:r w:rsidR="006D155C">
          <w:fldChar w:fldCharType="end"/>
        </w:r>
      </w:hyperlink>
    </w:p>
    <w:p w:rsidR="005D5BDB" w:rsidRDefault="00855056">
      <w:pPr>
        <w:pStyle w:val="10"/>
      </w:pPr>
      <w:hyperlink w:anchor="_Toc374969569" w:history="1">
        <w:r w:rsidR="006D155C">
          <w:rPr>
            <w:rStyle w:val="ad"/>
          </w:rPr>
          <w:t>129.</w:t>
        </w:r>
        <w:r w:rsidR="006D155C">
          <w:tab/>
        </w:r>
        <w:r w:rsidR="006D155C">
          <w:rPr>
            <w:rStyle w:val="ad"/>
            <w:rFonts w:hint="eastAsia"/>
          </w:rPr>
          <w:t>谈谈对</w:t>
        </w:r>
        <w:r w:rsidR="006D155C">
          <w:rPr>
            <w:rStyle w:val="ad"/>
          </w:rPr>
          <w:t>Http</w:t>
        </w:r>
        <w:r w:rsidR="006D155C">
          <w:rPr>
            <w:rStyle w:val="ad"/>
            <w:rFonts w:hint="eastAsia"/>
          </w:rPr>
          <w:t>的理解</w:t>
        </w:r>
        <w:r w:rsidR="006D155C">
          <w:tab/>
        </w:r>
        <w:r w:rsidR="006D155C">
          <w:fldChar w:fldCharType="begin"/>
        </w:r>
        <w:r w:rsidR="006D155C">
          <w:instrText xml:space="preserve"> PAGEREF _Toc374969569 \h </w:instrText>
        </w:r>
        <w:r w:rsidR="006D155C">
          <w:fldChar w:fldCharType="separate"/>
        </w:r>
        <w:r w:rsidR="006D155C">
          <w:t>25</w:t>
        </w:r>
        <w:r w:rsidR="006D155C">
          <w:fldChar w:fldCharType="end"/>
        </w:r>
      </w:hyperlink>
    </w:p>
    <w:p w:rsidR="005D5BDB" w:rsidRDefault="00855056">
      <w:pPr>
        <w:pStyle w:val="10"/>
      </w:pPr>
      <w:hyperlink w:anchor="_Toc374969570" w:history="1">
        <w:r w:rsidR="006D155C">
          <w:rPr>
            <w:rStyle w:val="ad"/>
          </w:rPr>
          <w:t>130.</w:t>
        </w:r>
        <w:r w:rsidR="006D155C">
          <w:tab/>
        </w:r>
        <w:r w:rsidR="006D155C">
          <w:rPr>
            <w:rStyle w:val="ad"/>
            <w:rFonts w:hint="eastAsia"/>
          </w:rPr>
          <w:t>谈谈递归</w:t>
        </w:r>
        <w:r w:rsidR="006D155C">
          <w:tab/>
        </w:r>
        <w:r w:rsidR="006D155C">
          <w:fldChar w:fldCharType="begin"/>
        </w:r>
        <w:r w:rsidR="006D155C">
          <w:instrText xml:space="preserve"> PAGEREF _Toc374969570 \h </w:instrText>
        </w:r>
        <w:r w:rsidR="006D155C">
          <w:fldChar w:fldCharType="separate"/>
        </w:r>
        <w:r w:rsidR="006D155C">
          <w:t>25</w:t>
        </w:r>
        <w:r w:rsidR="006D155C">
          <w:fldChar w:fldCharType="end"/>
        </w:r>
      </w:hyperlink>
    </w:p>
    <w:p w:rsidR="005D5BDB" w:rsidRDefault="00855056">
      <w:pPr>
        <w:pStyle w:val="10"/>
      </w:pPr>
      <w:hyperlink w:anchor="_Toc374969571" w:history="1">
        <w:r w:rsidR="006D155C">
          <w:rPr>
            <w:rStyle w:val="ad"/>
          </w:rPr>
          <w:t>131.</w:t>
        </w:r>
        <w:r w:rsidR="006D155C">
          <w:tab/>
        </w:r>
        <w:r w:rsidR="006D155C">
          <w:rPr>
            <w:rStyle w:val="ad"/>
            <w:rFonts w:hint="eastAsia"/>
          </w:rPr>
          <w:t>写出</w:t>
        </w:r>
        <w:r w:rsidR="006D155C">
          <w:rPr>
            <w:rStyle w:val="ad"/>
          </w:rPr>
          <w:t>Activity</w:t>
        </w:r>
        <w:r w:rsidR="006D155C">
          <w:rPr>
            <w:rStyle w:val="ad"/>
            <w:rFonts w:hint="eastAsia"/>
          </w:rPr>
          <w:t>里的方法都是在什么情况下执行</w:t>
        </w:r>
        <w:r w:rsidR="006D155C">
          <w:tab/>
        </w:r>
        <w:r w:rsidR="006D155C">
          <w:fldChar w:fldCharType="begin"/>
        </w:r>
        <w:r w:rsidR="006D155C">
          <w:instrText xml:space="preserve"> PAGEREF _Toc374969571 \h </w:instrText>
        </w:r>
        <w:r w:rsidR="006D155C">
          <w:fldChar w:fldCharType="separate"/>
        </w:r>
        <w:r w:rsidR="006D155C">
          <w:t>25</w:t>
        </w:r>
        <w:r w:rsidR="006D155C">
          <w:fldChar w:fldCharType="end"/>
        </w:r>
      </w:hyperlink>
    </w:p>
    <w:p w:rsidR="005D5BDB" w:rsidRDefault="00855056">
      <w:pPr>
        <w:pStyle w:val="10"/>
      </w:pPr>
      <w:hyperlink w:anchor="_Toc374969572" w:history="1">
        <w:r w:rsidR="006D155C">
          <w:rPr>
            <w:rStyle w:val="ad"/>
          </w:rPr>
          <w:t>132.</w:t>
        </w:r>
        <w:r w:rsidR="006D155C">
          <w:tab/>
        </w:r>
        <w:r w:rsidR="006D155C">
          <w:rPr>
            <w:rStyle w:val="ad"/>
          </w:rPr>
          <w:t>dp</w:t>
        </w:r>
        <w:r w:rsidR="006D155C">
          <w:rPr>
            <w:rStyle w:val="ad"/>
            <w:rFonts w:hint="eastAsia"/>
          </w:rPr>
          <w:t>与</w:t>
        </w:r>
        <w:r w:rsidR="006D155C">
          <w:rPr>
            <w:rStyle w:val="ad"/>
          </w:rPr>
          <w:t>sp</w:t>
        </w:r>
        <w:r w:rsidR="006D155C">
          <w:rPr>
            <w:rStyle w:val="ad"/>
            <w:rFonts w:hint="eastAsia"/>
          </w:rPr>
          <w:t>的区别</w:t>
        </w:r>
        <w:r w:rsidR="006D155C">
          <w:tab/>
        </w:r>
        <w:r w:rsidR="006D155C">
          <w:fldChar w:fldCharType="begin"/>
        </w:r>
        <w:r w:rsidR="006D155C">
          <w:instrText xml:space="preserve"> PAGEREF _Toc374969572 \h </w:instrText>
        </w:r>
        <w:r w:rsidR="006D155C">
          <w:fldChar w:fldCharType="separate"/>
        </w:r>
        <w:r w:rsidR="006D155C">
          <w:t>25</w:t>
        </w:r>
        <w:r w:rsidR="006D155C">
          <w:fldChar w:fldCharType="end"/>
        </w:r>
      </w:hyperlink>
    </w:p>
    <w:p w:rsidR="005D5BDB" w:rsidRDefault="00855056">
      <w:pPr>
        <w:pStyle w:val="10"/>
      </w:pPr>
      <w:hyperlink w:anchor="_Toc374969573" w:history="1">
        <w:r w:rsidR="006D155C">
          <w:rPr>
            <w:rStyle w:val="ad"/>
          </w:rPr>
          <w:t>133.</w:t>
        </w:r>
        <w:r w:rsidR="006D155C">
          <w:tab/>
        </w:r>
        <w:r w:rsidR="006D155C">
          <w:rPr>
            <w:rStyle w:val="ad"/>
          </w:rPr>
          <w:t>java</w:t>
        </w:r>
        <w:r w:rsidR="006D155C">
          <w:rPr>
            <w:rStyle w:val="ad"/>
            <w:rFonts w:hint="eastAsia"/>
          </w:rPr>
          <w:t>有那些排序，冒泡代码</w:t>
        </w:r>
        <w:r w:rsidR="006D155C">
          <w:tab/>
        </w:r>
        <w:r w:rsidR="006D155C">
          <w:fldChar w:fldCharType="begin"/>
        </w:r>
        <w:r w:rsidR="006D155C">
          <w:instrText xml:space="preserve"> PAGEREF _Toc374969573 \h </w:instrText>
        </w:r>
        <w:r w:rsidR="006D155C">
          <w:fldChar w:fldCharType="separate"/>
        </w:r>
        <w:r w:rsidR="006D155C">
          <w:t>25</w:t>
        </w:r>
        <w:r w:rsidR="006D155C">
          <w:fldChar w:fldCharType="end"/>
        </w:r>
      </w:hyperlink>
    </w:p>
    <w:p w:rsidR="005D5BDB" w:rsidRDefault="00855056">
      <w:pPr>
        <w:pStyle w:val="10"/>
      </w:pPr>
      <w:hyperlink w:anchor="_Toc374969574" w:history="1">
        <w:r w:rsidR="006D155C">
          <w:rPr>
            <w:rStyle w:val="ad"/>
          </w:rPr>
          <w:t>134.</w:t>
        </w:r>
        <w:r w:rsidR="006D155C">
          <w:tab/>
        </w:r>
        <w:r w:rsidR="006D155C">
          <w:rPr>
            <w:rStyle w:val="ad"/>
          </w:rPr>
          <w:t>Java</w:t>
        </w:r>
        <w:r w:rsidR="006D155C">
          <w:rPr>
            <w:rStyle w:val="ad"/>
            <w:rFonts w:hint="eastAsia"/>
          </w:rPr>
          <w:t>线程实现方式和区别</w:t>
        </w:r>
        <w:r w:rsidR="006D155C">
          <w:tab/>
        </w:r>
        <w:r w:rsidR="006D155C">
          <w:fldChar w:fldCharType="begin"/>
        </w:r>
        <w:r w:rsidR="006D155C">
          <w:instrText xml:space="preserve"> PAGEREF _Toc374969574 \h </w:instrText>
        </w:r>
        <w:r w:rsidR="006D155C">
          <w:fldChar w:fldCharType="separate"/>
        </w:r>
        <w:r w:rsidR="006D155C">
          <w:t>25</w:t>
        </w:r>
        <w:r w:rsidR="006D155C">
          <w:fldChar w:fldCharType="end"/>
        </w:r>
      </w:hyperlink>
    </w:p>
    <w:p w:rsidR="005D5BDB" w:rsidRDefault="00855056">
      <w:pPr>
        <w:pStyle w:val="10"/>
      </w:pPr>
      <w:hyperlink w:anchor="_Toc374969575" w:history="1">
        <w:r w:rsidR="006D155C">
          <w:rPr>
            <w:rStyle w:val="ad"/>
          </w:rPr>
          <w:t>135.</w:t>
        </w:r>
        <w:r w:rsidR="006D155C">
          <w:tab/>
        </w:r>
        <w:r w:rsidR="006D155C">
          <w:rPr>
            <w:rStyle w:val="ad"/>
          </w:rPr>
          <w:t>Android</w:t>
        </w:r>
        <w:r w:rsidR="006D155C">
          <w:rPr>
            <w:rStyle w:val="ad"/>
            <w:rFonts w:hint="eastAsia"/>
          </w:rPr>
          <w:t>中布局、区别、应用场景</w:t>
        </w:r>
        <w:r w:rsidR="006D155C">
          <w:tab/>
        </w:r>
        <w:r w:rsidR="006D155C">
          <w:fldChar w:fldCharType="begin"/>
        </w:r>
        <w:r w:rsidR="006D155C">
          <w:instrText xml:space="preserve"> PAGEREF _Toc374969575 \h </w:instrText>
        </w:r>
        <w:r w:rsidR="006D155C">
          <w:fldChar w:fldCharType="separate"/>
        </w:r>
        <w:r w:rsidR="006D155C">
          <w:t>25</w:t>
        </w:r>
        <w:r w:rsidR="006D155C">
          <w:fldChar w:fldCharType="end"/>
        </w:r>
      </w:hyperlink>
    </w:p>
    <w:p w:rsidR="005D5BDB" w:rsidRDefault="00855056">
      <w:pPr>
        <w:pStyle w:val="10"/>
      </w:pPr>
      <w:hyperlink w:anchor="_Toc374969576" w:history="1">
        <w:r w:rsidR="006D155C">
          <w:rPr>
            <w:rStyle w:val="ad"/>
          </w:rPr>
          <w:t>136.</w:t>
        </w:r>
        <w:r w:rsidR="006D155C">
          <w:tab/>
        </w:r>
        <w:r w:rsidR="006D155C">
          <w:rPr>
            <w:rStyle w:val="ad"/>
            <w:rFonts w:hint="eastAsia"/>
          </w:rPr>
          <w:t>线程间通讯</w:t>
        </w:r>
        <w:r w:rsidR="006D155C">
          <w:tab/>
        </w:r>
        <w:r w:rsidR="006D155C">
          <w:fldChar w:fldCharType="begin"/>
        </w:r>
        <w:r w:rsidR="006D155C">
          <w:instrText xml:space="preserve"> PAGEREF _Toc374969576 \h </w:instrText>
        </w:r>
        <w:r w:rsidR="006D155C">
          <w:fldChar w:fldCharType="separate"/>
        </w:r>
        <w:r w:rsidR="006D155C">
          <w:t>25</w:t>
        </w:r>
        <w:r w:rsidR="006D155C">
          <w:fldChar w:fldCharType="end"/>
        </w:r>
      </w:hyperlink>
    </w:p>
    <w:p w:rsidR="005D5BDB" w:rsidRDefault="00855056">
      <w:pPr>
        <w:pStyle w:val="10"/>
      </w:pPr>
      <w:hyperlink w:anchor="_Toc374969577" w:history="1">
        <w:r w:rsidR="006D155C">
          <w:rPr>
            <w:rStyle w:val="ad"/>
          </w:rPr>
          <w:t>137.</w:t>
        </w:r>
        <w:r w:rsidR="006D155C">
          <w:tab/>
        </w:r>
        <w:r w:rsidR="006D155C">
          <w:rPr>
            <w:rStyle w:val="ad"/>
            <w:rFonts w:hint="eastAsia"/>
          </w:rPr>
          <w:t>进程间通讯</w:t>
        </w:r>
        <w:r w:rsidR="006D155C">
          <w:tab/>
        </w:r>
        <w:r w:rsidR="006D155C">
          <w:fldChar w:fldCharType="begin"/>
        </w:r>
        <w:r w:rsidR="006D155C">
          <w:instrText xml:space="preserve"> PAGEREF _Toc374969577 \h </w:instrText>
        </w:r>
        <w:r w:rsidR="006D155C">
          <w:fldChar w:fldCharType="separate"/>
        </w:r>
        <w:r w:rsidR="006D155C">
          <w:t>25</w:t>
        </w:r>
        <w:r w:rsidR="006D155C">
          <w:fldChar w:fldCharType="end"/>
        </w:r>
      </w:hyperlink>
    </w:p>
    <w:p w:rsidR="005D5BDB" w:rsidRDefault="00855056">
      <w:pPr>
        <w:pStyle w:val="10"/>
      </w:pPr>
      <w:hyperlink w:anchor="_Toc374969578" w:history="1">
        <w:r w:rsidR="006D155C">
          <w:rPr>
            <w:rStyle w:val="ad"/>
          </w:rPr>
          <w:t>138.</w:t>
        </w:r>
        <w:r w:rsidR="006D155C">
          <w:tab/>
        </w:r>
        <w:r w:rsidR="006D155C">
          <w:rPr>
            <w:rStyle w:val="ad"/>
            <w:rFonts w:hint="eastAsia"/>
          </w:rPr>
          <w:t>判断网络</w:t>
        </w:r>
        <w:r w:rsidR="006D155C">
          <w:tab/>
        </w:r>
        <w:r w:rsidR="006D155C">
          <w:fldChar w:fldCharType="begin"/>
        </w:r>
        <w:r w:rsidR="006D155C">
          <w:instrText xml:space="preserve"> PAGEREF _Toc374969578 \h </w:instrText>
        </w:r>
        <w:r w:rsidR="006D155C">
          <w:fldChar w:fldCharType="separate"/>
        </w:r>
        <w:r w:rsidR="006D155C">
          <w:t>25</w:t>
        </w:r>
        <w:r w:rsidR="006D155C">
          <w:fldChar w:fldCharType="end"/>
        </w:r>
      </w:hyperlink>
    </w:p>
    <w:p w:rsidR="005D5BDB" w:rsidRDefault="00855056">
      <w:pPr>
        <w:pStyle w:val="10"/>
      </w:pPr>
      <w:hyperlink w:anchor="_Toc374969579" w:history="1">
        <w:r w:rsidR="006D155C">
          <w:rPr>
            <w:rStyle w:val="ad"/>
          </w:rPr>
          <w:t>139.</w:t>
        </w:r>
        <w:r w:rsidR="006D155C">
          <w:tab/>
        </w:r>
        <w:r w:rsidR="006D155C">
          <w:rPr>
            <w:rStyle w:val="ad"/>
            <w:rFonts w:hint="eastAsia"/>
          </w:rPr>
          <w:t>网络代理</w:t>
        </w:r>
        <w:r w:rsidR="006D155C">
          <w:tab/>
        </w:r>
        <w:r w:rsidR="006D155C">
          <w:fldChar w:fldCharType="begin"/>
        </w:r>
        <w:r w:rsidR="006D155C">
          <w:instrText xml:space="preserve"> PAGEREF _Toc374969579 \h </w:instrText>
        </w:r>
        <w:r w:rsidR="006D155C">
          <w:fldChar w:fldCharType="separate"/>
        </w:r>
        <w:r w:rsidR="006D155C">
          <w:t>25</w:t>
        </w:r>
        <w:r w:rsidR="006D155C">
          <w:fldChar w:fldCharType="end"/>
        </w:r>
      </w:hyperlink>
    </w:p>
    <w:p w:rsidR="005D5BDB" w:rsidRDefault="00855056">
      <w:pPr>
        <w:pStyle w:val="10"/>
      </w:pPr>
      <w:hyperlink w:anchor="_Toc374969580" w:history="1">
        <w:r w:rsidR="006D155C">
          <w:rPr>
            <w:rStyle w:val="ad"/>
          </w:rPr>
          <w:t>140.</w:t>
        </w:r>
        <w:r w:rsidR="006D155C">
          <w:tab/>
        </w:r>
        <w:r w:rsidR="006D155C">
          <w:rPr>
            <w:rStyle w:val="ad"/>
          </w:rPr>
          <w:t>HTTP</w:t>
        </w:r>
        <w:r w:rsidR="006D155C">
          <w:rPr>
            <w:rStyle w:val="ad"/>
            <w:rFonts w:hint="eastAsia"/>
          </w:rPr>
          <w:t>的</w:t>
        </w:r>
        <w:r w:rsidR="006D155C">
          <w:rPr>
            <w:rStyle w:val="ad"/>
          </w:rPr>
          <w:t>post</w:t>
        </w:r>
        <w:r w:rsidR="006D155C">
          <w:rPr>
            <w:rStyle w:val="ad"/>
            <w:rFonts w:hint="eastAsia"/>
          </w:rPr>
          <w:t>和</w:t>
        </w:r>
        <w:r w:rsidR="006D155C">
          <w:rPr>
            <w:rStyle w:val="ad"/>
          </w:rPr>
          <w:t>get</w:t>
        </w:r>
        <w:r w:rsidR="006D155C">
          <w:rPr>
            <w:rStyle w:val="ad"/>
            <w:rFonts w:hint="eastAsia"/>
          </w:rPr>
          <w:t>方法的区别</w:t>
        </w:r>
        <w:r w:rsidR="006D155C">
          <w:tab/>
        </w:r>
        <w:r w:rsidR="006D155C">
          <w:fldChar w:fldCharType="begin"/>
        </w:r>
        <w:r w:rsidR="006D155C">
          <w:instrText xml:space="preserve"> PAGEREF _Toc374969580 \h </w:instrText>
        </w:r>
        <w:r w:rsidR="006D155C">
          <w:fldChar w:fldCharType="separate"/>
        </w:r>
        <w:r w:rsidR="006D155C">
          <w:t>25</w:t>
        </w:r>
        <w:r w:rsidR="006D155C">
          <w:fldChar w:fldCharType="end"/>
        </w:r>
      </w:hyperlink>
    </w:p>
    <w:p w:rsidR="005D5BDB" w:rsidRDefault="00855056">
      <w:pPr>
        <w:pStyle w:val="10"/>
      </w:pPr>
      <w:hyperlink w:anchor="_Toc374969581" w:history="1">
        <w:r w:rsidR="006D155C">
          <w:rPr>
            <w:rStyle w:val="ad"/>
          </w:rPr>
          <w:t>141.</w:t>
        </w:r>
        <w:r w:rsidR="006D155C">
          <w:tab/>
        </w:r>
        <w:r w:rsidR="006D155C">
          <w:rPr>
            <w:rStyle w:val="ad"/>
            <w:rFonts w:hint="eastAsia"/>
          </w:rPr>
          <w:t>怎么判断服务端返回的数据类型</w:t>
        </w:r>
        <w:r w:rsidR="006D155C">
          <w:tab/>
        </w:r>
        <w:r w:rsidR="006D155C">
          <w:fldChar w:fldCharType="begin"/>
        </w:r>
        <w:r w:rsidR="006D155C">
          <w:instrText xml:space="preserve"> PAGEREF _Toc374969581 \h </w:instrText>
        </w:r>
        <w:r w:rsidR="006D155C">
          <w:fldChar w:fldCharType="separate"/>
        </w:r>
        <w:r w:rsidR="006D155C">
          <w:t>25</w:t>
        </w:r>
        <w:r w:rsidR="006D155C">
          <w:fldChar w:fldCharType="end"/>
        </w:r>
      </w:hyperlink>
    </w:p>
    <w:p w:rsidR="005D5BDB" w:rsidRDefault="00855056">
      <w:pPr>
        <w:pStyle w:val="10"/>
      </w:pPr>
      <w:hyperlink w:anchor="_Toc374969582" w:history="1">
        <w:r w:rsidR="006D155C">
          <w:rPr>
            <w:rStyle w:val="ad"/>
          </w:rPr>
          <w:t>142.</w:t>
        </w:r>
        <w:r w:rsidR="006D155C">
          <w:tab/>
        </w:r>
        <w:r w:rsidR="006D155C">
          <w:rPr>
            <w:rStyle w:val="ad"/>
            <w:rFonts w:hint="eastAsia"/>
          </w:rPr>
          <w:t>栈，队列代码</w:t>
        </w:r>
        <w:r w:rsidR="006D155C">
          <w:tab/>
        </w:r>
        <w:r w:rsidR="006D155C">
          <w:fldChar w:fldCharType="begin"/>
        </w:r>
        <w:r w:rsidR="006D155C">
          <w:instrText xml:space="preserve"> PAGEREF _Toc374969582 \h </w:instrText>
        </w:r>
        <w:r w:rsidR="006D155C">
          <w:fldChar w:fldCharType="separate"/>
        </w:r>
        <w:r w:rsidR="006D155C">
          <w:t>25</w:t>
        </w:r>
        <w:r w:rsidR="006D155C">
          <w:fldChar w:fldCharType="end"/>
        </w:r>
      </w:hyperlink>
    </w:p>
    <w:p w:rsidR="005D5BDB" w:rsidRDefault="00855056">
      <w:pPr>
        <w:pStyle w:val="10"/>
      </w:pPr>
      <w:hyperlink w:anchor="_Toc374969583" w:history="1">
        <w:r w:rsidR="006D155C">
          <w:rPr>
            <w:rStyle w:val="ad"/>
          </w:rPr>
          <w:t>143.</w:t>
        </w:r>
        <w:r w:rsidR="006D155C">
          <w:tab/>
        </w:r>
        <w:r w:rsidR="006D155C">
          <w:rPr>
            <w:rStyle w:val="ad"/>
            <w:rFonts w:hint="eastAsia"/>
          </w:rPr>
          <w:t>服务</w:t>
        </w:r>
        <w:r w:rsidR="006D155C">
          <w:rPr>
            <w:rStyle w:val="ad"/>
          </w:rPr>
          <w:t>service</w:t>
        </w:r>
        <w:r w:rsidR="006D155C">
          <w:tab/>
        </w:r>
        <w:r w:rsidR="006D155C">
          <w:fldChar w:fldCharType="begin"/>
        </w:r>
        <w:r w:rsidR="006D155C">
          <w:instrText xml:space="preserve"> PAGEREF _Toc374969583 \h </w:instrText>
        </w:r>
        <w:r w:rsidR="006D155C">
          <w:fldChar w:fldCharType="separate"/>
        </w:r>
        <w:r w:rsidR="006D155C">
          <w:t>25</w:t>
        </w:r>
        <w:r w:rsidR="006D155C">
          <w:fldChar w:fldCharType="end"/>
        </w:r>
      </w:hyperlink>
    </w:p>
    <w:p w:rsidR="005D5BDB" w:rsidRDefault="00855056">
      <w:pPr>
        <w:pStyle w:val="10"/>
      </w:pPr>
      <w:hyperlink w:anchor="_Toc374969584" w:history="1">
        <w:r w:rsidR="006D155C">
          <w:rPr>
            <w:rStyle w:val="ad"/>
          </w:rPr>
          <w:t>144.</w:t>
        </w:r>
        <w:r w:rsidR="006D155C">
          <w:tab/>
        </w:r>
        <w:r w:rsidR="006D155C">
          <w:rPr>
            <w:rStyle w:val="ad"/>
            <w:rFonts w:hint="eastAsia"/>
          </w:rPr>
          <w:t>多线程下载，离线下载</w:t>
        </w:r>
        <w:r w:rsidR="006D155C">
          <w:tab/>
        </w:r>
        <w:r w:rsidR="006D155C">
          <w:fldChar w:fldCharType="begin"/>
        </w:r>
        <w:r w:rsidR="006D155C">
          <w:instrText xml:space="preserve"> PAGEREF _Toc374969584 \h </w:instrText>
        </w:r>
        <w:r w:rsidR="006D155C">
          <w:fldChar w:fldCharType="separate"/>
        </w:r>
        <w:r w:rsidR="006D155C">
          <w:t>25</w:t>
        </w:r>
        <w:r w:rsidR="006D155C">
          <w:fldChar w:fldCharType="end"/>
        </w:r>
      </w:hyperlink>
    </w:p>
    <w:p w:rsidR="005D5BDB" w:rsidRDefault="00855056">
      <w:pPr>
        <w:pStyle w:val="10"/>
      </w:pPr>
      <w:hyperlink w:anchor="_Toc374969585" w:history="1">
        <w:r w:rsidR="006D155C">
          <w:rPr>
            <w:rStyle w:val="ad"/>
          </w:rPr>
          <w:t>145.</w:t>
        </w:r>
        <w:r w:rsidR="006D155C">
          <w:tab/>
        </w:r>
        <w:r w:rsidR="006D155C">
          <w:rPr>
            <w:rStyle w:val="ad"/>
            <w:rFonts w:hint="eastAsia"/>
          </w:rPr>
          <w:t>支付方式</w:t>
        </w:r>
        <w:r w:rsidR="006D155C">
          <w:tab/>
        </w:r>
        <w:r w:rsidR="006D155C">
          <w:fldChar w:fldCharType="begin"/>
        </w:r>
        <w:r w:rsidR="006D155C">
          <w:instrText xml:space="preserve"> PAGEREF _Toc374969585 \h </w:instrText>
        </w:r>
        <w:r w:rsidR="006D155C">
          <w:fldChar w:fldCharType="separate"/>
        </w:r>
        <w:r w:rsidR="006D155C">
          <w:t>26</w:t>
        </w:r>
        <w:r w:rsidR="006D155C">
          <w:fldChar w:fldCharType="end"/>
        </w:r>
      </w:hyperlink>
    </w:p>
    <w:p w:rsidR="005D5BDB" w:rsidRDefault="00855056">
      <w:pPr>
        <w:pStyle w:val="10"/>
      </w:pPr>
      <w:hyperlink w:anchor="_Toc374969586" w:history="1">
        <w:r w:rsidR="006D155C">
          <w:rPr>
            <w:rStyle w:val="ad"/>
          </w:rPr>
          <w:t>146.</w:t>
        </w:r>
        <w:r w:rsidR="006D155C">
          <w:tab/>
        </w:r>
        <w:r w:rsidR="006D155C">
          <w:rPr>
            <w:rStyle w:val="ad"/>
            <w:rFonts w:hint="eastAsia"/>
          </w:rPr>
          <w:t>如果想改变分辨率但不动原来布局，实现思路是什么</w:t>
        </w:r>
        <w:r w:rsidR="006D155C">
          <w:tab/>
        </w:r>
        <w:r w:rsidR="006D155C">
          <w:fldChar w:fldCharType="begin"/>
        </w:r>
        <w:r w:rsidR="006D155C">
          <w:instrText xml:space="preserve"> PAGEREF _Toc374969586 \h </w:instrText>
        </w:r>
        <w:r w:rsidR="006D155C">
          <w:fldChar w:fldCharType="separate"/>
        </w:r>
        <w:r w:rsidR="006D155C">
          <w:t>26</w:t>
        </w:r>
        <w:r w:rsidR="006D155C">
          <w:fldChar w:fldCharType="end"/>
        </w:r>
      </w:hyperlink>
    </w:p>
    <w:p w:rsidR="005D5BDB" w:rsidRDefault="00855056">
      <w:pPr>
        <w:pStyle w:val="10"/>
      </w:pPr>
      <w:hyperlink w:anchor="_Toc374969587" w:history="1">
        <w:r w:rsidR="006D155C">
          <w:rPr>
            <w:rStyle w:val="ad"/>
          </w:rPr>
          <w:t>147.</w:t>
        </w:r>
        <w:r w:rsidR="006D155C">
          <w:tab/>
        </w:r>
        <w:r w:rsidR="006D155C">
          <w:rPr>
            <w:rStyle w:val="ad"/>
          </w:rPr>
          <w:t>java</w:t>
        </w:r>
        <w:r w:rsidR="006D155C">
          <w:rPr>
            <w:rStyle w:val="ad"/>
            <w:rFonts w:hint="eastAsia"/>
          </w:rPr>
          <w:t>常用的处理异常的机制，原理及应用</w:t>
        </w:r>
        <w:r w:rsidR="006D155C">
          <w:tab/>
        </w:r>
        <w:r w:rsidR="006D155C">
          <w:fldChar w:fldCharType="begin"/>
        </w:r>
        <w:r w:rsidR="006D155C">
          <w:instrText xml:space="preserve"> PAGEREF _Toc374969587 \h </w:instrText>
        </w:r>
        <w:r w:rsidR="006D155C">
          <w:fldChar w:fldCharType="separate"/>
        </w:r>
        <w:r w:rsidR="006D155C">
          <w:t>26</w:t>
        </w:r>
        <w:r w:rsidR="006D155C">
          <w:fldChar w:fldCharType="end"/>
        </w:r>
      </w:hyperlink>
    </w:p>
    <w:p w:rsidR="005D5BDB" w:rsidRDefault="00855056">
      <w:pPr>
        <w:pStyle w:val="10"/>
      </w:pPr>
      <w:hyperlink w:anchor="_Toc374969588" w:history="1">
        <w:r w:rsidR="006D155C">
          <w:rPr>
            <w:rStyle w:val="ad"/>
          </w:rPr>
          <w:t>148.</w:t>
        </w:r>
        <w:r w:rsidR="006D155C">
          <w:tab/>
        </w:r>
        <w:r w:rsidR="006D155C">
          <w:rPr>
            <w:rStyle w:val="ad"/>
            <w:rFonts w:hint="eastAsia"/>
          </w:rPr>
          <w:t>一段字符串“</w:t>
        </w:r>
        <w:r w:rsidR="006D155C">
          <w:rPr>
            <w:rStyle w:val="ad"/>
          </w:rPr>
          <w:t>abdecffr”,</w:t>
        </w:r>
        <w:r w:rsidR="006D155C">
          <w:rPr>
            <w:rStyle w:val="ad"/>
            <w:rFonts w:hint="eastAsia"/>
          </w:rPr>
          <w:t>请输出只出现一次的字母</w:t>
        </w:r>
        <w:r w:rsidR="006D155C">
          <w:tab/>
        </w:r>
        <w:r w:rsidR="006D155C">
          <w:fldChar w:fldCharType="begin"/>
        </w:r>
        <w:r w:rsidR="006D155C">
          <w:instrText xml:space="preserve"> PAGEREF _Toc374969588 \h </w:instrText>
        </w:r>
        <w:r w:rsidR="006D155C">
          <w:fldChar w:fldCharType="separate"/>
        </w:r>
        <w:r w:rsidR="006D155C">
          <w:t>26</w:t>
        </w:r>
        <w:r w:rsidR="006D155C">
          <w:fldChar w:fldCharType="end"/>
        </w:r>
      </w:hyperlink>
    </w:p>
    <w:p w:rsidR="005D5BDB" w:rsidRDefault="00855056">
      <w:pPr>
        <w:pStyle w:val="10"/>
      </w:pPr>
      <w:hyperlink w:anchor="_Toc374969589" w:history="1">
        <w:r w:rsidR="006D155C">
          <w:rPr>
            <w:rStyle w:val="ad"/>
          </w:rPr>
          <w:t>149.</w:t>
        </w:r>
        <w:r w:rsidR="006D155C">
          <w:tab/>
        </w:r>
        <w:r w:rsidR="006D155C">
          <w:rPr>
            <w:rStyle w:val="ad"/>
            <w:rFonts w:hint="eastAsia"/>
          </w:rPr>
          <w:t>输入一个数，求其二进数中有多少个</w:t>
        </w:r>
        <w:r w:rsidR="006D155C">
          <w:rPr>
            <w:rStyle w:val="ad"/>
          </w:rPr>
          <w:t>1</w:t>
        </w:r>
        <w:r w:rsidR="006D155C">
          <w:tab/>
        </w:r>
        <w:r w:rsidR="006D155C">
          <w:fldChar w:fldCharType="begin"/>
        </w:r>
        <w:r w:rsidR="006D155C">
          <w:instrText xml:space="preserve"> PAGEREF _Toc374969589 \h </w:instrText>
        </w:r>
        <w:r w:rsidR="006D155C">
          <w:fldChar w:fldCharType="separate"/>
        </w:r>
        <w:r w:rsidR="006D155C">
          <w:t>26</w:t>
        </w:r>
        <w:r w:rsidR="006D155C">
          <w:fldChar w:fldCharType="end"/>
        </w:r>
      </w:hyperlink>
    </w:p>
    <w:p w:rsidR="005D5BDB" w:rsidRDefault="00855056">
      <w:pPr>
        <w:pStyle w:val="10"/>
      </w:pPr>
      <w:hyperlink w:anchor="_Toc374969590" w:history="1">
        <w:r w:rsidR="006D155C">
          <w:rPr>
            <w:rStyle w:val="ad"/>
          </w:rPr>
          <w:t>150.</w:t>
        </w:r>
        <w:r w:rsidR="006D155C">
          <w:tab/>
        </w:r>
        <w:r w:rsidR="006D155C">
          <w:rPr>
            <w:rStyle w:val="ad"/>
            <w:rFonts w:hint="eastAsia"/>
          </w:rPr>
          <w:t>有一个</w:t>
        </w:r>
        <w:r w:rsidR="006D155C">
          <w:rPr>
            <w:rStyle w:val="ad"/>
          </w:rPr>
          <w:t>pizza</w:t>
        </w:r>
        <w:r w:rsidR="006D155C">
          <w:rPr>
            <w:rStyle w:val="ad"/>
            <w:rFonts w:hint="eastAsia"/>
          </w:rPr>
          <w:t>生产线</w:t>
        </w:r>
        <w:r w:rsidR="006D155C">
          <w:tab/>
        </w:r>
        <w:r w:rsidR="006D155C">
          <w:fldChar w:fldCharType="begin"/>
        </w:r>
        <w:r w:rsidR="006D155C">
          <w:instrText xml:space="preserve"> PAGEREF _Toc374969590 \h </w:instrText>
        </w:r>
        <w:r w:rsidR="006D155C">
          <w:fldChar w:fldCharType="separate"/>
        </w:r>
        <w:r w:rsidR="006D155C">
          <w:t>26</w:t>
        </w:r>
        <w:r w:rsidR="006D155C">
          <w:fldChar w:fldCharType="end"/>
        </w:r>
      </w:hyperlink>
    </w:p>
    <w:p w:rsidR="005D5BDB" w:rsidRDefault="00855056">
      <w:pPr>
        <w:pStyle w:val="10"/>
      </w:pPr>
      <w:hyperlink w:anchor="_Toc374969591" w:history="1">
        <w:r w:rsidR="006D155C">
          <w:rPr>
            <w:rStyle w:val="ad"/>
          </w:rPr>
          <w:t>151.</w:t>
        </w:r>
        <w:r w:rsidR="006D155C">
          <w:tab/>
        </w:r>
        <w:r w:rsidR="006D155C">
          <w:rPr>
            <w:rStyle w:val="ad"/>
            <w:rFonts w:hint="eastAsia"/>
          </w:rPr>
          <w:t>推送了解吗？推送底层代码掌握吗</w:t>
        </w:r>
        <w:r w:rsidR="006D155C">
          <w:tab/>
        </w:r>
        <w:r w:rsidR="006D155C">
          <w:fldChar w:fldCharType="begin"/>
        </w:r>
        <w:r w:rsidR="006D155C">
          <w:instrText xml:space="preserve"> PAGEREF _Toc374969591 \h </w:instrText>
        </w:r>
        <w:r w:rsidR="006D155C">
          <w:fldChar w:fldCharType="separate"/>
        </w:r>
        <w:r w:rsidR="006D155C">
          <w:t>26</w:t>
        </w:r>
        <w:r w:rsidR="006D155C">
          <w:fldChar w:fldCharType="end"/>
        </w:r>
      </w:hyperlink>
    </w:p>
    <w:p w:rsidR="005D5BDB" w:rsidRDefault="00855056">
      <w:pPr>
        <w:pStyle w:val="10"/>
      </w:pPr>
      <w:hyperlink w:anchor="_Toc374969592" w:history="1">
        <w:r w:rsidR="006D155C">
          <w:rPr>
            <w:rStyle w:val="ad"/>
          </w:rPr>
          <w:t>152.</w:t>
        </w:r>
        <w:r w:rsidR="006D155C">
          <w:tab/>
        </w:r>
        <w:r w:rsidR="006D155C">
          <w:rPr>
            <w:rStyle w:val="ad"/>
          </w:rPr>
          <w:t>asynctack</w:t>
        </w:r>
        <w:r w:rsidR="006D155C">
          <w:rPr>
            <w:rStyle w:val="ad"/>
            <w:rFonts w:hint="eastAsia"/>
          </w:rPr>
          <w:t>原理</w:t>
        </w:r>
        <w:r w:rsidR="006D155C">
          <w:tab/>
        </w:r>
        <w:r w:rsidR="006D155C">
          <w:fldChar w:fldCharType="begin"/>
        </w:r>
        <w:r w:rsidR="006D155C">
          <w:instrText xml:space="preserve"> PAGEREF _Toc374969592 \h </w:instrText>
        </w:r>
        <w:r w:rsidR="006D155C">
          <w:fldChar w:fldCharType="separate"/>
        </w:r>
        <w:r w:rsidR="006D155C">
          <w:t>26</w:t>
        </w:r>
        <w:r w:rsidR="006D155C">
          <w:fldChar w:fldCharType="end"/>
        </w:r>
      </w:hyperlink>
    </w:p>
    <w:p w:rsidR="005D5BDB" w:rsidRDefault="00855056">
      <w:pPr>
        <w:pStyle w:val="10"/>
      </w:pPr>
      <w:hyperlink w:anchor="_Toc374969593" w:history="1">
        <w:r w:rsidR="006D155C">
          <w:rPr>
            <w:rStyle w:val="ad"/>
          </w:rPr>
          <w:t>153.</w:t>
        </w:r>
        <w:r w:rsidR="006D155C">
          <w:tab/>
        </w:r>
        <w:r w:rsidR="006D155C">
          <w:rPr>
            <w:rStyle w:val="ad"/>
          </w:rPr>
          <w:t>NDK</w:t>
        </w:r>
        <w:r w:rsidR="006D155C">
          <w:rPr>
            <w:rStyle w:val="ad"/>
            <w:rFonts w:hint="eastAsia"/>
          </w:rPr>
          <w:t>具体说一下</w:t>
        </w:r>
        <w:r w:rsidR="006D155C">
          <w:tab/>
        </w:r>
        <w:r w:rsidR="006D155C">
          <w:fldChar w:fldCharType="begin"/>
        </w:r>
        <w:r w:rsidR="006D155C">
          <w:instrText xml:space="preserve"> PAGEREF _Toc374969593 \h </w:instrText>
        </w:r>
        <w:r w:rsidR="006D155C">
          <w:fldChar w:fldCharType="separate"/>
        </w:r>
        <w:r w:rsidR="006D155C">
          <w:t>26</w:t>
        </w:r>
        <w:r w:rsidR="006D155C">
          <w:fldChar w:fldCharType="end"/>
        </w:r>
      </w:hyperlink>
    </w:p>
    <w:p w:rsidR="005D5BDB" w:rsidRDefault="00855056">
      <w:pPr>
        <w:pStyle w:val="10"/>
      </w:pPr>
      <w:hyperlink w:anchor="_Toc374969594" w:history="1">
        <w:r w:rsidR="006D155C">
          <w:rPr>
            <w:rStyle w:val="ad"/>
          </w:rPr>
          <w:t>154.</w:t>
        </w:r>
        <w:r w:rsidR="006D155C">
          <w:tab/>
        </w:r>
        <w:r w:rsidR="006D155C">
          <w:rPr>
            <w:rStyle w:val="ad"/>
          </w:rPr>
          <w:t>Service</w:t>
        </w:r>
        <w:r w:rsidR="006D155C">
          <w:rPr>
            <w:rStyle w:val="ad"/>
            <w:rFonts w:hint="eastAsia"/>
          </w:rPr>
          <w:t>结合代码说一下，原理</w:t>
        </w:r>
        <w:r w:rsidR="006D155C">
          <w:tab/>
        </w:r>
        <w:r w:rsidR="006D155C">
          <w:fldChar w:fldCharType="begin"/>
        </w:r>
        <w:r w:rsidR="006D155C">
          <w:instrText xml:space="preserve"> PAGEREF _Toc374969594 \h </w:instrText>
        </w:r>
        <w:r w:rsidR="006D155C">
          <w:fldChar w:fldCharType="separate"/>
        </w:r>
        <w:r w:rsidR="006D155C">
          <w:t>26</w:t>
        </w:r>
        <w:r w:rsidR="006D155C">
          <w:fldChar w:fldCharType="end"/>
        </w:r>
      </w:hyperlink>
    </w:p>
    <w:p w:rsidR="005D5BDB" w:rsidRDefault="00855056">
      <w:pPr>
        <w:pStyle w:val="10"/>
      </w:pPr>
      <w:hyperlink w:anchor="_Toc374969595" w:history="1">
        <w:r w:rsidR="006D155C">
          <w:rPr>
            <w:rStyle w:val="ad"/>
          </w:rPr>
          <w:t>155.</w:t>
        </w:r>
        <w:r w:rsidR="006D155C">
          <w:tab/>
        </w:r>
        <w:r w:rsidR="006D155C">
          <w:rPr>
            <w:rStyle w:val="ad"/>
            <w:rFonts w:hint="eastAsia"/>
          </w:rPr>
          <w:t>当内存不足时，如何对尚未关闭的应用程序进行回收</w:t>
        </w:r>
        <w:r w:rsidR="006D155C">
          <w:tab/>
        </w:r>
        <w:r w:rsidR="006D155C">
          <w:fldChar w:fldCharType="begin"/>
        </w:r>
        <w:r w:rsidR="006D155C">
          <w:instrText xml:space="preserve"> PAGEREF _Toc374969595 \h </w:instrText>
        </w:r>
        <w:r w:rsidR="006D155C">
          <w:fldChar w:fldCharType="separate"/>
        </w:r>
        <w:r w:rsidR="006D155C">
          <w:t>26</w:t>
        </w:r>
        <w:r w:rsidR="006D155C">
          <w:fldChar w:fldCharType="end"/>
        </w:r>
      </w:hyperlink>
    </w:p>
    <w:p w:rsidR="005D5BDB" w:rsidRDefault="00855056">
      <w:pPr>
        <w:pStyle w:val="10"/>
      </w:pPr>
      <w:hyperlink w:anchor="_Toc374969596" w:history="1">
        <w:r w:rsidR="006D155C">
          <w:rPr>
            <w:rStyle w:val="ad"/>
          </w:rPr>
          <w:t>156.</w:t>
        </w:r>
        <w:r w:rsidR="006D155C">
          <w:tab/>
        </w:r>
        <w:r w:rsidR="006D155C">
          <w:rPr>
            <w:rStyle w:val="ad"/>
          </w:rPr>
          <w:t>service</w:t>
        </w:r>
        <w:r w:rsidR="006D155C">
          <w:rPr>
            <w:rStyle w:val="ad"/>
            <w:rFonts w:hint="eastAsia"/>
          </w:rPr>
          <w:t>的运行级别</w:t>
        </w:r>
        <w:r w:rsidR="006D155C">
          <w:tab/>
        </w:r>
        <w:r w:rsidR="006D155C">
          <w:fldChar w:fldCharType="begin"/>
        </w:r>
        <w:r w:rsidR="006D155C">
          <w:instrText xml:space="preserve"> PAGEREF _Toc374969596 \h </w:instrText>
        </w:r>
        <w:r w:rsidR="006D155C">
          <w:fldChar w:fldCharType="separate"/>
        </w:r>
        <w:r w:rsidR="006D155C">
          <w:t>26</w:t>
        </w:r>
        <w:r w:rsidR="006D155C">
          <w:fldChar w:fldCharType="end"/>
        </w:r>
      </w:hyperlink>
    </w:p>
    <w:p w:rsidR="005D5BDB" w:rsidRDefault="00855056">
      <w:pPr>
        <w:pStyle w:val="10"/>
      </w:pPr>
      <w:hyperlink w:anchor="_Toc374969597" w:history="1">
        <w:r w:rsidR="006D155C">
          <w:rPr>
            <w:rStyle w:val="ad"/>
          </w:rPr>
          <w:t>157.</w:t>
        </w:r>
        <w:r w:rsidR="006D155C">
          <w:tab/>
        </w:r>
        <w:r w:rsidR="006D155C">
          <w:rPr>
            <w:rStyle w:val="ad"/>
          </w:rPr>
          <w:t>service</w:t>
        </w:r>
        <w:r w:rsidR="006D155C">
          <w:rPr>
            <w:rStyle w:val="ad"/>
            <w:rFonts w:hint="eastAsia"/>
          </w:rPr>
          <w:t>如何一直保持在后台运行</w:t>
        </w:r>
        <w:r w:rsidR="006D155C">
          <w:tab/>
        </w:r>
        <w:r w:rsidR="006D155C">
          <w:fldChar w:fldCharType="begin"/>
        </w:r>
        <w:r w:rsidR="006D155C">
          <w:instrText xml:space="preserve"> PAGEREF _Toc374969597 \h </w:instrText>
        </w:r>
        <w:r w:rsidR="006D155C">
          <w:fldChar w:fldCharType="separate"/>
        </w:r>
        <w:r w:rsidR="006D155C">
          <w:t>26</w:t>
        </w:r>
        <w:r w:rsidR="006D155C">
          <w:fldChar w:fldCharType="end"/>
        </w:r>
      </w:hyperlink>
    </w:p>
    <w:p w:rsidR="005D5BDB" w:rsidRDefault="00855056">
      <w:pPr>
        <w:pStyle w:val="10"/>
      </w:pPr>
      <w:hyperlink w:anchor="_Toc374969598" w:history="1">
        <w:r w:rsidR="006D155C">
          <w:rPr>
            <w:rStyle w:val="ad"/>
          </w:rPr>
          <w:t>158.</w:t>
        </w:r>
        <w:r w:rsidR="006D155C">
          <w:tab/>
        </w:r>
        <w:r w:rsidR="006D155C">
          <w:rPr>
            <w:rStyle w:val="ad"/>
          </w:rPr>
          <w:t>service</w:t>
        </w:r>
        <w:r w:rsidR="006D155C">
          <w:rPr>
            <w:rStyle w:val="ad"/>
            <w:rFonts w:hint="eastAsia"/>
          </w:rPr>
          <w:t>的启动方式</w:t>
        </w:r>
        <w:r w:rsidR="006D155C">
          <w:tab/>
        </w:r>
        <w:r w:rsidR="006D155C">
          <w:fldChar w:fldCharType="begin"/>
        </w:r>
        <w:r w:rsidR="006D155C">
          <w:instrText xml:space="preserve"> PAGEREF _Toc374969598 \h </w:instrText>
        </w:r>
        <w:r w:rsidR="006D155C">
          <w:fldChar w:fldCharType="separate"/>
        </w:r>
        <w:r w:rsidR="006D155C">
          <w:t>26</w:t>
        </w:r>
        <w:r w:rsidR="006D155C">
          <w:fldChar w:fldCharType="end"/>
        </w:r>
      </w:hyperlink>
    </w:p>
    <w:p w:rsidR="005D5BDB" w:rsidRDefault="00855056">
      <w:pPr>
        <w:pStyle w:val="10"/>
      </w:pPr>
      <w:hyperlink w:anchor="_Toc374969599" w:history="1">
        <w:r w:rsidR="006D155C">
          <w:rPr>
            <w:rStyle w:val="ad"/>
          </w:rPr>
          <w:t>159.</w:t>
        </w:r>
        <w:r w:rsidR="006D155C">
          <w:tab/>
        </w:r>
        <w:r w:rsidR="006D155C">
          <w:rPr>
            <w:rStyle w:val="ad"/>
            <w:rFonts w:hint="eastAsia"/>
          </w:rPr>
          <w:t>软引用怎么用？为什么要用软引用</w:t>
        </w:r>
        <w:r w:rsidR="006D155C">
          <w:tab/>
        </w:r>
        <w:r w:rsidR="006D155C">
          <w:fldChar w:fldCharType="begin"/>
        </w:r>
        <w:r w:rsidR="006D155C">
          <w:instrText xml:space="preserve"> PAGEREF _Toc374969599 \h </w:instrText>
        </w:r>
        <w:r w:rsidR="006D155C">
          <w:fldChar w:fldCharType="separate"/>
        </w:r>
        <w:r w:rsidR="006D155C">
          <w:t>26</w:t>
        </w:r>
        <w:r w:rsidR="006D155C">
          <w:fldChar w:fldCharType="end"/>
        </w:r>
      </w:hyperlink>
    </w:p>
    <w:p w:rsidR="005D5BDB" w:rsidRDefault="00855056">
      <w:pPr>
        <w:pStyle w:val="10"/>
      </w:pPr>
      <w:hyperlink w:anchor="_Toc374969600" w:history="1">
        <w:r w:rsidR="006D155C">
          <w:rPr>
            <w:rStyle w:val="ad"/>
          </w:rPr>
          <w:t>160.</w:t>
        </w:r>
        <w:r w:rsidR="006D155C">
          <w:tab/>
        </w:r>
        <w:r w:rsidR="006D155C">
          <w:rPr>
            <w:rStyle w:val="ad"/>
            <w:rFonts w:hint="eastAsia"/>
          </w:rPr>
          <w:t>还有一个</w:t>
        </w:r>
        <w:r w:rsidR="006D155C">
          <w:rPr>
            <w:rStyle w:val="ad"/>
          </w:rPr>
          <w:t>Service</w:t>
        </w:r>
        <w:r w:rsidR="006D155C">
          <w:rPr>
            <w:rStyle w:val="ad"/>
            <w:rFonts w:hint="eastAsia"/>
          </w:rPr>
          <w:t>是建立在哪个线程上面</w:t>
        </w:r>
        <w:r w:rsidR="006D155C">
          <w:tab/>
        </w:r>
        <w:r w:rsidR="006D155C">
          <w:fldChar w:fldCharType="begin"/>
        </w:r>
        <w:r w:rsidR="006D155C">
          <w:instrText xml:space="preserve"> PAGEREF _Toc374969600 \h </w:instrText>
        </w:r>
        <w:r w:rsidR="006D155C">
          <w:fldChar w:fldCharType="separate"/>
        </w:r>
        <w:r w:rsidR="006D155C">
          <w:t>27</w:t>
        </w:r>
        <w:r w:rsidR="006D155C">
          <w:fldChar w:fldCharType="end"/>
        </w:r>
      </w:hyperlink>
    </w:p>
    <w:p w:rsidR="005D5BDB" w:rsidRDefault="00855056">
      <w:pPr>
        <w:pStyle w:val="10"/>
      </w:pPr>
      <w:hyperlink w:anchor="_Toc374969601" w:history="1">
        <w:r w:rsidR="006D155C">
          <w:rPr>
            <w:rStyle w:val="ad"/>
          </w:rPr>
          <w:t>161.</w:t>
        </w:r>
        <w:r w:rsidR="006D155C">
          <w:tab/>
        </w:r>
        <w:r w:rsidR="006D155C">
          <w:rPr>
            <w:rStyle w:val="ad"/>
            <w:rFonts w:hint="eastAsia"/>
          </w:rPr>
          <w:t>接口都有哪些内容</w:t>
        </w:r>
        <w:r w:rsidR="006D155C">
          <w:tab/>
        </w:r>
        <w:r w:rsidR="006D155C">
          <w:fldChar w:fldCharType="begin"/>
        </w:r>
        <w:r w:rsidR="006D155C">
          <w:instrText xml:space="preserve"> PAGEREF _Toc374969601 \h </w:instrText>
        </w:r>
        <w:r w:rsidR="006D155C">
          <w:fldChar w:fldCharType="separate"/>
        </w:r>
        <w:r w:rsidR="006D155C">
          <w:t>27</w:t>
        </w:r>
        <w:r w:rsidR="006D155C">
          <w:fldChar w:fldCharType="end"/>
        </w:r>
      </w:hyperlink>
    </w:p>
    <w:p w:rsidR="005D5BDB" w:rsidRDefault="00855056">
      <w:pPr>
        <w:pStyle w:val="10"/>
      </w:pPr>
      <w:hyperlink w:anchor="_Toc374969602" w:history="1">
        <w:r w:rsidR="006D155C">
          <w:rPr>
            <w:rStyle w:val="ad"/>
            <w:bCs/>
          </w:rPr>
          <w:t>162.</w:t>
        </w:r>
        <w:r w:rsidR="006D155C">
          <w:tab/>
        </w:r>
        <w:r w:rsidR="006D155C">
          <w:rPr>
            <w:rStyle w:val="ad"/>
            <w:rFonts w:ascii="宋体" w:hAnsi="宋体" w:hint="eastAsia"/>
          </w:rPr>
          <w:t>接口</w:t>
        </w:r>
        <w:r w:rsidR="006D155C">
          <w:rPr>
            <w:rStyle w:val="ad"/>
            <w:rFonts w:hint="eastAsia"/>
            <w:bCs/>
          </w:rPr>
          <w:t>是否可继承接口</w:t>
        </w:r>
        <w:r w:rsidR="006D155C">
          <w:tab/>
        </w:r>
        <w:r w:rsidR="006D155C">
          <w:fldChar w:fldCharType="begin"/>
        </w:r>
        <w:r w:rsidR="006D155C">
          <w:instrText xml:space="preserve"> PAGEREF _Toc374969602 \h </w:instrText>
        </w:r>
        <w:r w:rsidR="006D155C">
          <w:fldChar w:fldCharType="separate"/>
        </w:r>
        <w:r w:rsidR="006D155C">
          <w:t>27</w:t>
        </w:r>
        <w:r w:rsidR="006D155C">
          <w:fldChar w:fldCharType="end"/>
        </w:r>
      </w:hyperlink>
    </w:p>
    <w:p w:rsidR="005D5BDB" w:rsidRDefault="00855056">
      <w:pPr>
        <w:pStyle w:val="10"/>
      </w:pPr>
      <w:hyperlink w:anchor="_Toc374969603" w:history="1">
        <w:r w:rsidR="006D155C">
          <w:rPr>
            <w:rStyle w:val="ad"/>
            <w:bCs/>
          </w:rPr>
          <w:t>163.</w:t>
        </w:r>
        <w:r w:rsidR="006D155C">
          <w:tab/>
        </w:r>
        <w:r w:rsidR="006D155C">
          <w:rPr>
            <w:rStyle w:val="ad"/>
            <w:rFonts w:hint="eastAsia"/>
            <w:bCs/>
          </w:rPr>
          <w:t>如何</w:t>
        </w:r>
        <w:r w:rsidR="006D155C">
          <w:rPr>
            <w:rStyle w:val="ad"/>
            <w:rFonts w:hint="eastAsia"/>
          </w:rPr>
          <w:t>通过</w:t>
        </w:r>
        <w:r w:rsidR="006D155C">
          <w:rPr>
            <w:rStyle w:val="ad"/>
            <w:rFonts w:hint="eastAsia"/>
            <w:bCs/>
          </w:rPr>
          <w:t>程序进行对服务器的接口调用，写出具体过程</w:t>
        </w:r>
        <w:r w:rsidR="006D155C">
          <w:tab/>
        </w:r>
        <w:r w:rsidR="006D155C">
          <w:fldChar w:fldCharType="begin"/>
        </w:r>
        <w:r w:rsidR="006D155C">
          <w:instrText xml:space="preserve"> PAGEREF _Toc374969603 \h </w:instrText>
        </w:r>
        <w:r w:rsidR="006D155C">
          <w:fldChar w:fldCharType="separate"/>
        </w:r>
        <w:r w:rsidR="006D155C">
          <w:t>27</w:t>
        </w:r>
        <w:r w:rsidR="006D155C">
          <w:fldChar w:fldCharType="end"/>
        </w:r>
      </w:hyperlink>
    </w:p>
    <w:p w:rsidR="005D5BDB" w:rsidRDefault="00855056">
      <w:pPr>
        <w:pStyle w:val="10"/>
      </w:pPr>
      <w:hyperlink w:anchor="_Toc374969604" w:history="1">
        <w:r w:rsidR="006D155C">
          <w:rPr>
            <w:rStyle w:val="ad"/>
          </w:rPr>
          <w:t>164.</w:t>
        </w:r>
        <w:r w:rsidR="006D155C">
          <w:tab/>
        </w:r>
        <w:r w:rsidR="006D155C">
          <w:rPr>
            <w:rStyle w:val="ad"/>
            <w:rFonts w:hint="eastAsia"/>
          </w:rPr>
          <w:t>分页加载思路</w:t>
        </w:r>
        <w:r w:rsidR="006D155C">
          <w:tab/>
        </w:r>
        <w:r w:rsidR="006D155C">
          <w:fldChar w:fldCharType="begin"/>
        </w:r>
        <w:r w:rsidR="006D155C">
          <w:instrText xml:space="preserve"> PAGEREF _Toc374969604 \h </w:instrText>
        </w:r>
        <w:r w:rsidR="006D155C">
          <w:fldChar w:fldCharType="separate"/>
        </w:r>
        <w:r w:rsidR="006D155C">
          <w:t>27</w:t>
        </w:r>
        <w:r w:rsidR="006D155C">
          <w:fldChar w:fldCharType="end"/>
        </w:r>
      </w:hyperlink>
    </w:p>
    <w:p w:rsidR="005D5BDB" w:rsidRDefault="00855056">
      <w:pPr>
        <w:pStyle w:val="10"/>
      </w:pPr>
      <w:hyperlink w:anchor="_Toc374969605" w:history="1">
        <w:r w:rsidR="006D155C">
          <w:rPr>
            <w:rStyle w:val="ad"/>
          </w:rPr>
          <w:t>165.</w:t>
        </w:r>
        <w:r w:rsidR="006D155C">
          <w:tab/>
        </w:r>
        <w:r w:rsidR="006D155C">
          <w:rPr>
            <w:rStyle w:val="ad"/>
            <w:rFonts w:hint="eastAsia"/>
          </w:rPr>
          <w:t>分页加载需要传递哪些参数</w:t>
        </w:r>
        <w:r w:rsidR="006D155C">
          <w:tab/>
        </w:r>
        <w:r w:rsidR="006D155C">
          <w:fldChar w:fldCharType="begin"/>
        </w:r>
        <w:r w:rsidR="006D155C">
          <w:instrText xml:space="preserve"> PAGEREF _Toc374969605 \h </w:instrText>
        </w:r>
        <w:r w:rsidR="006D155C">
          <w:fldChar w:fldCharType="separate"/>
        </w:r>
        <w:r w:rsidR="006D155C">
          <w:t>27</w:t>
        </w:r>
        <w:r w:rsidR="006D155C">
          <w:fldChar w:fldCharType="end"/>
        </w:r>
      </w:hyperlink>
    </w:p>
    <w:p w:rsidR="005D5BDB" w:rsidRDefault="00855056">
      <w:pPr>
        <w:pStyle w:val="10"/>
      </w:pPr>
      <w:hyperlink w:anchor="_Toc374969606" w:history="1">
        <w:r w:rsidR="006D155C">
          <w:rPr>
            <w:rStyle w:val="ad"/>
          </w:rPr>
          <w:t>166.</w:t>
        </w:r>
        <w:r w:rsidR="006D155C">
          <w:tab/>
        </w:r>
        <w:r w:rsidR="006D155C">
          <w:rPr>
            <w:rStyle w:val="ad"/>
            <w:rFonts w:hint="eastAsia"/>
          </w:rPr>
          <w:t>讯飞语音在什么地方用到</w:t>
        </w:r>
        <w:r w:rsidR="006D155C">
          <w:tab/>
        </w:r>
        <w:r w:rsidR="006D155C">
          <w:fldChar w:fldCharType="begin"/>
        </w:r>
        <w:r w:rsidR="006D155C">
          <w:instrText xml:space="preserve"> PAGEREF _Toc374969606 \h </w:instrText>
        </w:r>
        <w:r w:rsidR="006D155C">
          <w:fldChar w:fldCharType="separate"/>
        </w:r>
        <w:r w:rsidR="006D155C">
          <w:t>27</w:t>
        </w:r>
        <w:r w:rsidR="006D155C">
          <w:fldChar w:fldCharType="end"/>
        </w:r>
      </w:hyperlink>
    </w:p>
    <w:p w:rsidR="005D5BDB" w:rsidRDefault="00855056">
      <w:pPr>
        <w:pStyle w:val="10"/>
      </w:pPr>
      <w:hyperlink w:anchor="_Toc374969607" w:history="1">
        <w:r w:rsidR="006D155C">
          <w:rPr>
            <w:rStyle w:val="ad"/>
          </w:rPr>
          <w:t>167.</w:t>
        </w:r>
        <w:r w:rsidR="006D155C">
          <w:tab/>
        </w:r>
        <w:r w:rsidR="006D155C">
          <w:rPr>
            <w:rStyle w:val="ad"/>
            <w:rFonts w:hint="eastAsia"/>
          </w:rPr>
          <w:t>消息推送</w:t>
        </w:r>
        <w:r w:rsidR="006D155C">
          <w:tab/>
        </w:r>
        <w:r w:rsidR="006D155C">
          <w:fldChar w:fldCharType="begin"/>
        </w:r>
        <w:r w:rsidR="006D155C">
          <w:instrText xml:space="preserve"> PAGEREF _Toc374969607 \h </w:instrText>
        </w:r>
        <w:r w:rsidR="006D155C">
          <w:fldChar w:fldCharType="separate"/>
        </w:r>
        <w:r w:rsidR="006D155C">
          <w:t>27</w:t>
        </w:r>
        <w:r w:rsidR="006D155C">
          <w:fldChar w:fldCharType="end"/>
        </w:r>
      </w:hyperlink>
    </w:p>
    <w:p w:rsidR="005D5BDB" w:rsidRDefault="00855056">
      <w:pPr>
        <w:pStyle w:val="10"/>
      </w:pPr>
      <w:hyperlink w:anchor="_Toc374969608" w:history="1">
        <w:r w:rsidR="006D155C">
          <w:rPr>
            <w:rStyle w:val="ad"/>
          </w:rPr>
          <w:t>168.</w:t>
        </w:r>
        <w:r w:rsidR="006D155C">
          <w:tab/>
        </w:r>
        <w:r w:rsidR="006D155C">
          <w:rPr>
            <w:rStyle w:val="ad"/>
          </w:rPr>
          <w:t>LBS</w:t>
        </w:r>
        <w:r w:rsidR="006D155C">
          <w:rPr>
            <w:rStyle w:val="ad"/>
            <w:rFonts w:hint="eastAsia"/>
          </w:rPr>
          <w:t>定位用到哪个地图？为什么要使用这个？实现了哪些功能</w:t>
        </w:r>
        <w:r w:rsidR="006D155C">
          <w:tab/>
        </w:r>
        <w:r w:rsidR="006D155C">
          <w:fldChar w:fldCharType="begin"/>
        </w:r>
        <w:r w:rsidR="006D155C">
          <w:instrText xml:space="preserve"> PAGEREF _Toc374969608 \h </w:instrText>
        </w:r>
        <w:r w:rsidR="006D155C">
          <w:fldChar w:fldCharType="separate"/>
        </w:r>
        <w:r w:rsidR="006D155C">
          <w:t>27</w:t>
        </w:r>
        <w:r w:rsidR="006D155C">
          <w:fldChar w:fldCharType="end"/>
        </w:r>
      </w:hyperlink>
    </w:p>
    <w:p w:rsidR="005D5BDB" w:rsidRDefault="00855056">
      <w:pPr>
        <w:pStyle w:val="10"/>
      </w:pPr>
      <w:hyperlink w:anchor="_Toc374969609" w:history="1">
        <w:r w:rsidR="006D155C">
          <w:rPr>
            <w:rStyle w:val="ad"/>
          </w:rPr>
          <w:t>169.</w:t>
        </w:r>
        <w:r w:rsidR="006D155C">
          <w:tab/>
        </w:r>
        <w:r w:rsidR="006D155C">
          <w:rPr>
            <w:rStyle w:val="ad"/>
            <w:rFonts w:hint="eastAsia"/>
          </w:rPr>
          <w:t>地图中怎样获得附近的信息</w:t>
        </w:r>
        <w:r w:rsidR="006D155C">
          <w:tab/>
        </w:r>
        <w:r w:rsidR="006D155C">
          <w:fldChar w:fldCharType="begin"/>
        </w:r>
        <w:r w:rsidR="006D155C">
          <w:instrText xml:space="preserve"> PAGEREF _Toc374969609 \h </w:instrText>
        </w:r>
        <w:r w:rsidR="006D155C">
          <w:fldChar w:fldCharType="separate"/>
        </w:r>
        <w:r w:rsidR="006D155C">
          <w:t>27</w:t>
        </w:r>
        <w:r w:rsidR="006D155C">
          <w:fldChar w:fldCharType="end"/>
        </w:r>
      </w:hyperlink>
    </w:p>
    <w:p w:rsidR="005D5BDB" w:rsidRDefault="00855056">
      <w:pPr>
        <w:pStyle w:val="10"/>
      </w:pPr>
      <w:hyperlink w:anchor="_Toc374969610" w:history="1">
        <w:r w:rsidR="006D155C">
          <w:rPr>
            <w:rStyle w:val="ad"/>
          </w:rPr>
          <w:t>170.</w:t>
        </w:r>
        <w:r w:rsidR="006D155C">
          <w:tab/>
        </w:r>
        <w:r w:rsidR="006D155C">
          <w:rPr>
            <w:rStyle w:val="ad"/>
            <w:rFonts w:hint="eastAsia"/>
          </w:rPr>
          <w:t>百度地图显示周边招聘信息</w:t>
        </w:r>
        <w:r w:rsidR="006D155C">
          <w:tab/>
        </w:r>
        <w:r w:rsidR="006D155C">
          <w:fldChar w:fldCharType="begin"/>
        </w:r>
        <w:r w:rsidR="006D155C">
          <w:instrText xml:space="preserve"> PAGEREF _Toc374969610 \h </w:instrText>
        </w:r>
        <w:r w:rsidR="006D155C">
          <w:fldChar w:fldCharType="separate"/>
        </w:r>
        <w:r w:rsidR="006D155C">
          <w:t>27</w:t>
        </w:r>
        <w:r w:rsidR="006D155C">
          <w:fldChar w:fldCharType="end"/>
        </w:r>
      </w:hyperlink>
    </w:p>
    <w:p w:rsidR="005D5BDB" w:rsidRDefault="00855056">
      <w:pPr>
        <w:pStyle w:val="10"/>
      </w:pPr>
      <w:hyperlink w:anchor="_Toc374969611" w:history="1">
        <w:r w:rsidR="006D155C">
          <w:rPr>
            <w:rStyle w:val="ad"/>
          </w:rPr>
          <w:t>171.</w:t>
        </w:r>
        <w:r w:rsidR="006D155C">
          <w:tab/>
        </w:r>
        <w:r w:rsidR="006D155C">
          <w:rPr>
            <w:rStyle w:val="ad"/>
            <w:rFonts w:hint="eastAsia"/>
          </w:rPr>
          <w:t>移动互联使用了哪种方式</w:t>
        </w:r>
        <w:r w:rsidR="006D155C">
          <w:tab/>
        </w:r>
        <w:r w:rsidR="006D155C">
          <w:fldChar w:fldCharType="begin"/>
        </w:r>
        <w:r w:rsidR="006D155C">
          <w:instrText xml:space="preserve"> PAGEREF _Toc374969611 \h </w:instrText>
        </w:r>
        <w:r w:rsidR="006D155C">
          <w:fldChar w:fldCharType="separate"/>
        </w:r>
        <w:r w:rsidR="006D155C">
          <w:t>27</w:t>
        </w:r>
        <w:r w:rsidR="006D155C">
          <w:fldChar w:fldCharType="end"/>
        </w:r>
      </w:hyperlink>
    </w:p>
    <w:p w:rsidR="005D5BDB" w:rsidRDefault="00855056">
      <w:pPr>
        <w:pStyle w:val="10"/>
      </w:pPr>
      <w:hyperlink w:anchor="_Toc374969612" w:history="1">
        <w:r w:rsidR="006D155C">
          <w:rPr>
            <w:rStyle w:val="ad"/>
          </w:rPr>
          <w:t>172.</w:t>
        </w:r>
        <w:r w:rsidR="006D155C">
          <w:tab/>
        </w:r>
        <w:r w:rsidR="006D155C">
          <w:rPr>
            <w:rStyle w:val="ad"/>
            <w:rFonts w:hint="eastAsia"/>
          </w:rPr>
          <w:t>集合方面的底层理解</w:t>
        </w:r>
        <w:r w:rsidR="006D155C">
          <w:tab/>
        </w:r>
        <w:r w:rsidR="006D155C">
          <w:fldChar w:fldCharType="begin"/>
        </w:r>
        <w:r w:rsidR="006D155C">
          <w:instrText xml:space="preserve"> PAGEREF _Toc374969612 \h </w:instrText>
        </w:r>
        <w:r w:rsidR="006D155C">
          <w:fldChar w:fldCharType="separate"/>
        </w:r>
        <w:r w:rsidR="006D155C">
          <w:t>27</w:t>
        </w:r>
        <w:r w:rsidR="006D155C">
          <w:fldChar w:fldCharType="end"/>
        </w:r>
      </w:hyperlink>
    </w:p>
    <w:p w:rsidR="005D5BDB" w:rsidRDefault="00855056">
      <w:pPr>
        <w:pStyle w:val="10"/>
      </w:pPr>
      <w:hyperlink w:anchor="_Toc374969613" w:history="1">
        <w:r w:rsidR="006D155C">
          <w:rPr>
            <w:rStyle w:val="ad"/>
          </w:rPr>
          <w:t>173.</w:t>
        </w:r>
        <w:r w:rsidR="006D155C">
          <w:tab/>
        </w:r>
        <w:r w:rsidR="006D155C">
          <w:rPr>
            <w:rStyle w:val="ad"/>
            <w:rFonts w:hint="eastAsia"/>
          </w:rPr>
          <w:t>每个</w:t>
        </w:r>
        <w:r w:rsidR="006D155C">
          <w:rPr>
            <w:rStyle w:val="ad"/>
          </w:rPr>
          <w:t>item</w:t>
        </w:r>
        <w:r w:rsidR="006D155C">
          <w:rPr>
            <w:rStyle w:val="ad"/>
            <w:rFonts w:hint="eastAsia"/>
          </w:rPr>
          <w:t>都是不同的内容，怎么弄</w:t>
        </w:r>
        <w:r w:rsidR="006D155C">
          <w:tab/>
        </w:r>
        <w:r w:rsidR="006D155C">
          <w:fldChar w:fldCharType="begin"/>
        </w:r>
        <w:r w:rsidR="006D155C">
          <w:instrText xml:space="preserve"> PAGEREF _Toc374969613 \h </w:instrText>
        </w:r>
        <w:r w:rsidR="006D155C">
          <w:fldChar w:fldCharType="separate"/>
        </w:r>
        <w:r w:rsidR="006D155C">
          <w:t>27</w:t>
        </w:r>
        <w:r w:rsidR="006D155C">
          <w:fldChar w:fldCharType="end"/>
        </w:r>
      </w:hyperlink>
    </w:p>
    <w:p w:rsidR="005D5BDB" w:rsidRDefault="00855056">
      <w:pPr>
        <w:pStyle w:val="10"/>
      </w:pPr>
      <w:hyperlink w:anchor="_Toc374969614" w:history="1">
        <w:r w:rsidR="006D155C">
          <w:rPr>
            <w:rStyle w:val="ad"/>
          </w:rPr>
          <w:t>174.</w:t>
        </w:r>
        <w:r w:rsidR="006D155C">
          <w:tab/>
        </w:r>
        <w:r w:rsidR="006D155C">
          <w:rPr>
            <w:rStyle w:val="ad"/>
            <w:rFonts w:hint="eastAsia"/>
          </w:rPr>
          <w:t>有没有自己写过</w:t>
        </w:r>
        <w:r w:rsidR="006D155C">
          <w:rPr>
            <w:rStyle w:val="ad"/>
          </w:rPr>
          <w:t>NDK</w:t>
        </w:r>
        <w:r w:rsidR="006D155C">
          <w:tab/>
        </w:r>
        <w:r w:rsidR="006D155C">
          <w:fldChar w:fldCharType="begin"/>
        </w:r>
        <w:r w:rsidR="006D155C">
          <w:instrText xml:space="preserve"> PAGEREF _Toc374969614 \h </w:instrText>
        </w:r>
        <w:r w:rsidR="006D155C">
          <w:fldChar w:fldCharType="separate"/>
        </w:r>
        <w:r w:rsidR="006D155C">
          <w:t>27</w:t>
        </w:r>
        <w:r w:rsidR="006D155C">
          <w:fldChar w:fldCharType="end"/>
        </w:r>
      </w:hyperlink>
    </w:p>
    <w:p w:rsidR="005D5BDB" w:rsidRDefault="00855056">
      <w:pPr>
        <w:pStyle w:val="10"/>
      </w:pPr>
      <w:hyperlink w:anchor="_Toc374969615" w:history="1">
        <w:r w:rsidR="006D155C">
          <w:rPr>
            <w:rStyle w:val="ad"/>
          </w:rPr>
          <w:t>175.</w:t>
        </w:r>
        <w:r w:rsidR="006D155C">
          <w:tab/>
        </w:r>
        <w:r w:rsidR="006D155C">
          <w:rPr>
            <w:rStyle w:val="ad"/>
            <w:rFonts w:hint="eastAsia"/>
          </w:rPr>
          <w:t>一个版本的</w:t>
        </w:r>
        <w:r w:rsidR="006D155C">
          <w:rPr>
            <w:rStyle w:val="ad"/>
          </w:rPr>
          <w:t>app</w:t>
        </w:r>
        <w:r w:rsidR="006D155C">
          <w:rPr>
            <w:rStyle w:val="ad"/>
            <w:rFonts w:hint="eastAsia"/>
          </w:rPr>
          <w:t>不更新，只是给他赠加或着减少一个功能，怎么弄</w:t>
        </w:r>
        <w:r w:rsidR="006D155C">
          <w:tab/>
        </w:r>
        <w:r w:rsidR="006D155C">
          <w:fldChar w:fldCharType="begin"/>
        </w:r>
        <w:r w:rsidR="006D155C">
          <w:instrText xml:space="preserve"> PAGEREF _Toc374969615 \h </w:instrText>
        </w:r>
        <w:r w:rsidR="006D155C">
          <w:fldChar w:fldCharType="separate"/>
        </w:r>
        <w:r w:rsidR="006D155C">
          <w:t>27</w:t>
        </w:r>
        <w:r w:rsidR="006D155C">
          <w:fldChar w:fldCharType="end"/>
        </w:r>
      </w:hyperlink>
    </w:p>
    <w:p w:rsidR="005D5BDB" w:rsidRDefault="00855056">
      <w:pPr>
        <w:pStyle w:val="10"/>
      </w:pPr>
      <w:hyperlink w:anchor="_Toc374969616" w:history="1">
        <w:r w:rsidR="006D155C">
          <w:rPr>
            <w:rStyle w:val="ad"/>
          </w:rPr>
          <w:t>176.</w:t>
        </w:r>
        <w:r w:rsidR="006D155C">
          <w:tab/>
        </w:r>
        <w:r w:rsidR="006D155C">
          <w:rPr>
            <w:rStyle w:val="ad"/>
            <w:rFonts w:hint="eastAsia"/>
          </w:rPr>
          <w:t>架构的情况</w:t>
        </w:r>
        <w:r w:rsidR="006D155C">
          <w:tab/>
        </w:r>
        <w:r w:rsidR="006D155C">
          <w:fldChar w:fldCharType="begin"/>
        </w:r>
        <w:r w:rsidR="006D155C">
          <w:instrText xml:space="preserve"> PAGEREF _Toc374969616 \h </w:instrText>
        </w:r>
        <w:r w:rsidR="006D155C">
          <w:fldChar w:fldCharType="separate"/>
        </w:r>
        <w:r w:rsidR="006D155C">
          <w:t>27</w:t>
        </w:r>
        <w:r w:rsidR="006D155C">
          <w:fldChar w:fldCharType="end"/>
        </w:r>
      </w:hyperlink>
    </w:p>
    <w:p w:rsidR="005D5BDB" w:rsidRDefault="00855056">
      <w:pPr>
        <w:pStyle w:val="10"/>
      </w:pPr>
      <w:hyperlink w:anchor="_Toc374969617" w:history="1">
        <w:r w:rsidR="006D155C">
          <w:rPr>
            <w:rStyle w:val="ad"/>
          </w:rPr>
          <w:t>177.</w:t>
        </w:r>
        <w:r w:rsidR="006D155C">
          <w:tab/>
        </w:r>
        <w:r w:rsidR="006D155C">
          <w:rPr>
            <w:rStyle w:val="ad"/>
            <w:rFonts w:hint="eastAsia"/>
          </w:rPr>
          <w:t>多线程的讲解</w:t>
        </w:r>
        <w:r w:rsidR="006D155C">
          <w:tab/>
        </w:r>
        <w:r w:rsidR="006D155C">
          <w:fldChar w:fldCharType="begin"/>
        </w:r>
        <w:r w:rsidR="006D155C">
          <w:instrText xml:space="preserve"> PAGEREF _Toc374969617 \h </w:instrText>
        </w:r>
        <w:r w:rsidR="006D155C">
          <w:fldChar w:fldCharType="separate"/>
        </w:r>
        <w:r w:rsidR="006D155C">
          <w:t>27</w:t>
        </w:r>
        <w:r w:rsidR="006D155C">
          <w:fldChar w:fldCharType="end"/>
        </w:r>
      </w:hyperlink>
    </w:p>
    <w:p w:rsidR="005D5BDB" w:rsidRDefault="00855056">
      <w:pPr>
        <w:pStyle w:val="10"/>
      </w:pPr>
      <w:hyperlink w:anchor="_Toc374969618" w:history="1">
        <w:r w:rsidR="006D155C">
          <w:rPr>
            <w:rStyle w:val="ad"/>
          </w:rPr>
          <w:t>178.</w:t>
        </w:r>
        <w:r w:rsidR="006D155C">
          <w:tab/>
        </w:r>
        <w:r w:rsidR="006D155C">
          <w:rPr>
            <w:rStyle w:val="ad"/>
            <w:rFonts w:hint="eastAsia"/>
          </w:rPr>
          <w:t>线程的异常怎么处理</w:t>
        </w:r>
        <w:r w:rsidR="006D155C">
          <w:tab/>
        </w:r>
        <w:r w:rsidR="006D155C">
          <w:fldChar w:fldCharType="begin"/>
        </w:r>
        <w:r w:rsidR="006D155C">
          <w:instrText xml:space="preserve"> PAGEREF _Toc374969618 \h </w:instrText>
        </w:r>
        <w:r w:rsidR="006D155C">
          <w:fldChar w:fldCharType="separate"/>
        </w:r>
        <w:r w:rsidR="006D155C">
          <w:t>27</w:t>
        </w:r>
        <w:r w:rsidR="006D155C">
          <w:fldChar w:fldCharType="end"/>
        </w:r>
      </w:hyperlink>
    </w:p>
    <w:p w:rsidR="005D5BDB" w:rsidRDefault="00855056">
      <w:pPr>
        <w:pStyle w:val="10"/>
      </w:pPr>
      <w:hyperlink w:anchor="_Toc374969619" w:history="1">
        <w:r w:rsidR="006D155C">
          <w:rPr>
            <w:rStyle w:val="ad"/>
          </w:rPr>
          <w:t>179.</w:t>
        </w:r>
        <w:r w:rsidR="006D155C">
          <w:tab/>
        </w:r>
        <w:r w:rsidR="006D155C">
          <w:rPr>
            <w:rStyle w:val="ad"/>
            <w:rFonts w:hint="eastAsia"/>
          </w:rPr>
          <w:t>请求网络用什么，</w:t>
        </w:r>
        <w:r w:rsidR="006D155C">
          <w:rPr>
            <w:rStyle w:val="ad"/>
          </w:rPr>
          <w:t>http</w:t>
        </w:r>
        <w:r w:rsidR="006D155C">
          <w:rPr>
            <w:rStyle w:val="ad"/>
            <w:rFonts w:hint="eastAsia"/>
          </w:rPr>
          <w:t>的使用</w:t>
        </w:r>
        <w:r w:rsidR="006D155C">
          <w:tab/>
        </w:r>
        <w:r w:rsidR="006D155C">
          <w:fldChar w:fldCharType="begin"/>
        </w:r>
        <w:r w:rsidR="006D155C">
          <w:instrText xml:space="preserve"> PAGEREF _Toc374969619 \h </w:instrText>
        </w:r>
        <w:r w:rsidR="006D155C">
          <w:fldChar w:fldCharType="separate"/>
        </w:r>
        <w:r w:rsidR="006D155C">
          <w:t>27</w:t>
        </w:r>
        <w:r w:rsidR="006D155C">
          <w:fldChar w:fldCharType="end"/>
        </w:r>
      </w:hyperlink>
    </w:p>
    <w:p w:rsidR="005D5BDB" w:rsidRDefault="00855056">
      <w:pPr>
        <w:pStyle w:val="10"/>
      </w:pPr>
      <w:hyperlink w:anchor="_Toc374969620" w:history="1">
        <w:r w:rsidR="006D155C">
          <w:rPr>
            <w:rStyle w:val="ad"/>
          </w:rPr>
          <w:t>180.</w:t>
        </w:r>
        <w:r w:rsidR="006D155C">
          <w:tab/>
        </w:r>
        <w:r w:rsidR="006D155C">
          <w:rPr>
            <w:rStyle w:val="ad"/>
            <w:rFonts w:hint="eastAsia"/>
          </w:rPr>
          <w:t>解释</w:t>
        </w:r>
        <w:r w:rsidR="006D155C">
          <w:rPr>
            <w:rStyle w:val="ad"/>
          </w:rPr>
          <w:t>intent</w:t>
        </w:r>
        <w:r w:rsidR="006D155C">
          <w:rPr>
            <w:rStyle w:val="ad"/>
            <w:rFonts w:hint="eastAsia"/>
          </w:rPr>
          <w:t>和</w:t>
        </w:r>
        <w:r w:rsidR="006D155C">
          <w:rPr>
            <w:rStyle w:val="ad"/>
          </w:rPr>
          <w:t>activity</w:t>
        </w:r>
        <w:r w:rsidR="006D155C">
          <w:rPr>
            <w:rStyle w:val="ad"/>
            <w:rFonts w:hint="eastAsia"/>
          </w:rPr>
          <w:t>的区别</w:t>
        </w:r>
        <w:r w:rsidR="006D155C">
          <w:tab/>
        </w:r>
        <w:r w:rsidR="006D155C">
          <w:fldChar w:fldCharType="begin"/>
        </w:r>
        <w:r w:rsidR="006D155C">
          <w:instrText xml:space="preserve"> PAGEREF _Toc374969620 \h </w:instrText>
        </w:r>
        <w:r w:rsidR="006D155C">
          <w:fldChar w:fldCharType="separate"/>
        </w:r>
        <w:r w:rsidR="006D155C">
          <w:t>27</w:t>
        </w:r>
        <w:r w:rsidR="006D155C">
          <w:fldChar w:fldCharType="end"/>
        </w:r>
      </w:hyperlink>
    </w:p>
    <w:p w:rsidR="005D5BDB" w:rsidRDefault="00855056">
      <w:pPr>
        <w:pStyle w:val="10"/>
      </w:pPr>
      <w:hyperlink w:anchor="_Toc374969621" w:history="1">
        <w:r w:rsidR="006D155C">
          <w:rPr>
            <w:rStyle w:val="ad"/>
          </w:rPr>
          <w:t>181.</w:t>
        </w:r>
        <w:r w:rsidR="006D155C">
          <w:tab/>
        </w:r>
        <w:r w:rsidR="006D155C">
          <w:rPr>
            <w:rStyle w:val="ad"/>
            <w:rFonts w:hint="eastAsia"/>
          </w:rPr>
          <w:t>如何处理内存溢出</w:t>
        </w:r>
        <w:r w:rsidR="006D155C">
          <w:tab/>
        </w:r>
        <w:r w:rsidR="006D155C">
          <w:fldChar w:fldCharType="begin"/>
        </w:r>
        <w:r w:rsidR="006D155C">
          <w:instrText xml:space="preserve"> PAGEREF _Toc374969621 \h </w:instrText>
        </w:r>
        <w:r w:rsidR="006D155C">
          <w:fldChar w:fldCharType="separate"/>
        </w:r>
        <w:r w:rsidR="006D155C">
          <w:t>27</w:t>
        </w:r>
        <w:r w:rsidR="006D155C">
          <w:fldChar w:fldCharType="end"/>
        </w:r>
      </w:hyperlink>
    </w:p>
    <w:p w:rsidR="005D5BDB" w:rsidRDefault="00855056">
      <w:pPr>
        <w:pStyle w:val="10"/>
      </w:pPr>
      <w:hyperlink w:anchor="_Toc374969622" w:history="1">
        <w:r w:rsidR="006D155C">
          <w:rPr>
            <w:rStyle w:val="ad"/>
          </w:rPr>
          <w:t>182.</w:t>
        </w:r>
        <w:r w:rsidR="006D155C">
          <w:tab/>
        </w:r>
        <w:r w:rsidR="006D155C">
          <w:rPr>
            <w:rStyle w:val="ad"/>
            <w:rFonts w:hint="eastAsia"/>
          </w:rPr>
          <w:t>如何去除一个字符串首尾的空格</w:t>
        </w:r>
        <w:r w:rsidR="006D155C">
          <w:tab/>
        </w:r>
        <w:r w:rsidR="006D155C">
          <w:fldChar w:fldCharType="begin"/>
        </w:r>
        <w:r w:rsidR="006D155C">
          <w:instrText xml:space="preserve"> PAGEREF _Toc374969622 \h </w:instrText>
        </w:r>
        <w:r w:rsidR="006D155C">
          <w:fldChar w:fldCharType="separate"/>
        </w:r>
        <w:r w:rsidR="006D155C">
          <w:t>27</w:t>
        </w:r>
        <w:r w:rsidR="006D155C">
          <w:fldChar w:fldCharType="end"/>
        </w:r>
      </w:hyperlink>
    </w:p>
    <w:p w:rsidR="005D5BDB" w:rsidRDefault="00855056">
      <w:pPr>
        <w:pStyle w:val="10"/>
      </w:pPr>
      <w:hyperlink w:anchor="_Toc374969623" w:history="1">
        <w:r w:rsidR="006D155C">
          <w:rPr>
            <w:rStyle w:val="ad"/>
          </w:rPr>
          <w:t>183.</w:t>
        </w:r>
        <w:r w:rsidR="006D155C">
          <w:tab/>
        </w:r>
        <w:r w:rsidR="006D155C">
          <w:rPr>
            <w:rStyle w:val="ad"/>
            <w:rFonts w:hint="eastAsia"/>
          </w:rPr>
          <w:t>如何把一个字符串转换成</w:t>
        </w:r>
        <w:r w:rsidR="006D155C">
          <w:rPr>
            <w:rStyle w:val="ad"/>
          </w:rPr>
          <w:t>asll</w:t>
        </w:r>
        <w:r w:rsidR="006D155C">
          <w:rPr>
            <w:rStyle w:val="ad"/>
            <w:rFonts w:hint="eastAsia"/>
          </w:rPr>
          <w:t>码</w:t>
        </w:r>
        <w:r w:rsidR="006D155C">
          <w:tab/>
        </w:r>
        <w:r w:rsidR="006D155C">
          <w:fldChar w:fldCharType="begin"/>
        </w:r>
        <w:r w:rsidR="006D155C">
          <w:instrText xml:space="preserve"> PAGEREF _Toc374969623 \h </w:instrText>
        </w:r>
        <w:r w:rsidR="006D155C">
          <w:fldChar w:fldCharType="separate"/>
        </w:r>
        <w:r w:rsidR="006D155C">
          <w:t>27</w:t>
        </w:r>
        <w:r w:rsidR="006D155C">
          <w:fldChar w:fldCharType="end"/>
        </w:r>
      </w:hyperlink>
    </w:p>
    <w:p w:rsidR="005D5BDB" w:rsidRDefault="00855056">
      <w:pPr>
        <w:pStyle w:val="10"/>
      </w:pPr>
      <w:hyperlink w:anchor="_Toc374969624" w:history="1">
        <w:r w:rsidR="006D155C">
          <w:rPr>
            <w:rStyle w:val="ad"/>
          </w:rPr>
          <w:t>184.</w:t>
        </w:r>
        <w:r w:rsidR="006D155C">
          <w:tab/>
        </w:r>
        <w:r w:rsidR="006D155C">
          <w:rPr>
            <w:rStyle w:val="ad"/>
            <w:rFonts w:hint="eastAsia"/>
          </w:rPr>
          <w:t>得到一个数组中出现次数最多的数</w:t>
        </w:r>
        <w:r w:rsidR="006D155C">
          <w:tab/>
        </w:r>
        <w:r w:rsidR="006D155C">
          <w:fldChar w:fldCharType="begin"/>
        </w:r>
        <w:r w:rsidR="006D155C">
          <w:instrText xml:space="preserve"> PAGEREF _Toc374969624 \h </w:instrText>
        </w:r>
        <w:r w:rsidR="006D155C">
          <w:fldChar w:fldCharType="separate"/>
        </w:r>
        <w:r w:rsidR="006D155C">
          <w:t>27</w:t>
        </w:r>
        <w:r w:rsidR="006D155C">
          <w:fldChar w:fldCharType="end"/>
        </w:r>
      </w:hyperlink>
    </w:p>
    <w:p w:rsidR="005D5BDB" w:rsidRDefault="00855056">
      <w:pPr>
        <w:pStyle w:val="10"/>
      </w:pPr>
      <w:hyperlink w:anchor="_Toc374969625" w:history="1">
        <w:r w:rsidR="006D155C">
          <w:rPr>
            <w:rStyle w:val="ad"/>
          </w:rPr>
          <w:t>185.</w:t>
        </w:r>
        <w:r w:rsidR="006D155C">
          <w:tab/>
        </w:r>
        <w:r w:rsidR="006D155C">
          <w:rPr>
            <w:rStyle w:val="ad"/>
            <w:rFonts w:hint="eastAsia"/>
          </w:rPr>
          <w:t>手机</w:t>
        </w:r>
        <w:r w:rsidR="006D155C">
          <w:rPr>
            <w:rStyle w:val="ad"/>
          </w:rPr>
          <w:t>QQ</w:t>
        </w:r>
        <w:r w:rsidR="006D155C">
          <w:rPr>
            <w:rStyle w:val="ad"/>
            <w:rFonts w:hint="eastAsia"/>
          </w:rPr>
          <w:t>聊天框冒泡效果怎么做</w:t>
        </w:r>
        <w:r w:rsidR="006D155C">
          <w:tab/>
        </w:r>
        <w:r w:rsidR="006D155C">
          <w:fldChar w:fldCharType="begin"/>
        </w:r>
        <w:r w:rsidR="006D155C">
          <w:instrText xml:space="preserve"> PAGEREF _Toc374969625 \h </w:instrText>
        </w:r>
        <w:r w:rsidR="006D155C">
          <w:fldChar w:fldCharType="separate"/>
        </w:r>
        <w:r w:rsidR="006D155C">
          <w:t>27</w:t>
        </w:r>
        <w:r w:rsidR="006D155C">
          <w:fldChar w:fldCharType="end"/>
        </w:r>
      </w:hyperlink>
    </w:p>
    <w:p w:rsidR="005D5BDB" w:rsidRDefault="00855056">
      <w:pPr>
        <w:pStyle w:val="10"/>
      </w:pPr>
      <w:hyperlink w:anchor="_Toc374969626" w:history="1">
        <w:r w:rsidR="006D155C">
          <w:rPr>
            <w:rStyle w:val="ad"/>
          </w:rPr>
          <w:t>186.</w:t>
        </w:r>
        <w:r w:rsidR="006D155C">
          <w:tab/>
        </w:r>
        <w:r w:rsidR="006D155C">
          <w:rPr>
            <w:rStyle w:val="ad"/>
          </w:rPr>
          <w:t>groupby</w:t>
        </w:r>
        <w:r w:rsidR="006D155C">
          <w:rPr>
            <w:rStyle w:val="ad"/>
            <w:rFonts w:hint="eastAsia"/>
          </w:rPr>
          <w:t>是干什么的</w:t>
        </w:r>
        <w:r w:rsidR="006D155C">
          <w:tab/>
        </w:r>
        <w:r w:rsidR="006D155C">
          <w:fldChar w:fldCharType="begin"/>
        </w:r>
        <w:r w:rsidR="006D155C">
          <w:instrText xml:space="preserve"> PAGEREF _Toc374969626 \h </w:instrText>
        </w:r>
        <w:r w:rsidR="006D155C">
          <w:fldChar w:fldCharType="separate"/>
        </w:r>
        <w:r w:rsidR="006D155C">
          <w:t>27</w:t>
        </w:r>
        <w:r w:rsidR="006D155C">
          <w:fldChar w:fldCharType="end"/>
        </w:r>
      </w:hyperlink>
    </w:p>
    <w:p w:rsidR="005D5BDB" w:rsidRDefault="00855056">
      <w:pPr>
        <w:pStyle w:val="10"/>
      </w:pPr>
      <w:hyperlink w:anchor="_Toc374969627" w:history="1">
        <w:r w:rsidR="006D155C">
          <w:rPr>
            <w:rStyle w:val="ad"/>
          </w:rPr>
          <w:t>187.</w:t>
        </w:r>
        <w:r w:rsidR="006D155C">
          <w:tab/>
        </w:r>
        <w:r w:rsidR="006D155C">
          <w:rPr>
            <w:rStyle w:val="ad"/>
            <w:rFonts w:hint="eastAsia"/>
          </w:rPr>
          <w:t>你</w:t>
        </w:r>
        <w:r w:rsidR="006D155C">
          <w:rPr>
            <w:rStyle w:val="ad"/>
          </w:rPr>
          <w:t>android</w:t>
        </w:r>
        <w:r w:rsidR="006D155C">
          <w:rPr>
            <w:rStyle w:val="ad"/>
            <w:rFonts w:hint="eastAsia"/>
          </w:rPr>
          <w:t>应用假如你手机设置了其他语言你的应用语言会变吗</w:t>
        </w:r>
        <w:r w:rsidR="006D155C">
          <w:tab/>
        </w:r>
        <w:r w:rsidR="006D155C">
          <w:fldChar w:fldCharType="begin"/>
        </w:r>
        <w:r w:rsidR="006D155C">
          <w:instrText xml:space="preserve"> PAGEREF _Toc374969627 \h </w:instrText>
        </w:r>
        <w:r w:rsidR="006D155C">
          <w:fldChar w:fldCharType="separate"/>
        </w:r>
        <w:r w:rsidR="006D155C">
          <w:t>27</w:t>
        </w:r>
        <w:r w:rsidR="006D155C">
          <w:fldChar w:fldCharType="end"/>
        </w:r>
      </w:hyperlink>
    </w:p>
    <w:p w:rsidR="005D5BDB" w:rsidRDefault="00855056">
      <w:pPr>
        <w:pStyle w:val="10"/>
      </w:pPr>
      <w:hyperlink w:anchor="_Toc374969628" w:history="1">
        <w:r w:rsidR="006D155C">
          <w:rPr>
            <w:rStyle w:val="ad"/>
          </w:rPr>
          <w:t>188.</w:t>
        </w:r>
        <w:r w:rsidR="006D155C">
          <w:tab/>
        </w:r>
        <w:r w:rsidR="006D155C">
          <w:rPr>
            <w:rStyle w:val="ad"/>
            <w:rFonts w:hint="eastAsia"/>
          </w:rPr>
          <w:t>了解后台吗，对后台的认识</w:t>
        </w:r>
        <w:r w:rsidR="006D155C">
          <w:tab/>
        </w:r>
        <w:r w:rsidR="006D155C">
          <w:fldChar w:fldCharType="begin"/>
        </w:r>
        <w:r w:rsidR="006D155C">
          <w:instrText xml:space="preserve"> PAGEREF _Toc374969628 \h </w:instrText>
        </w:r>
        <w:r w:rsidR="006D155C">
          <w:fldChar w:fldCharType="separate"/>
        </w:r>
        <w:r w:rsidR="006D155C">
          <w:t>27</w:t>
        </w:r>
        <w:r w:rsidR="006D155C">
          <w:fldChar w:fldCharType="end"/>
        </w:r>
      </w:hyperlink>
    </w:p>
    <w:p w:rsidR="005D5BDB" w:rsidRDefault="00855056">
      <w:pPr>
        <w:pStyle w:val="10"/>
      </w:pPr>
      <w:hyperlink w:anchor="_Toc374969629" w:history="1">
        <w:r w:rsidR="006D155C">
          <w:rPr>
            <w:rStyle w:val="ad"/>
          </w:rPr>
          <w:t>189.</w:t>
        </w:r>
        <w:r w:rsidR="006D155C">
          <w:tab/>
        </w:r>
        <w:r w:rsidR="006D155C">
          <w:rPr>
            <w:rStyle w:val="ad"/>
          </w:rPr>
          <w:t>'</w:t>
        </w:r>
        <w:r w:rsidR="006D155C">
          <w:rPr>
            <w:rStyle w:val="ad"/>
            <w:rFonts w:hint="eastAsia"/>
          </w:rPr>
          <w:t>学</w:t>
        </w:r>
        <w:r w:rsidR="006D155C">
          <w:rPr>
            <w:rStyle w:val="ad"/>
          </w:rPr>
          <w:t>java'</w:t>
        </w:r>
        <w:r w:rsidR="006D155C">
          <w:rPr>
            <w:rStyle w:val="ad"/>
            <w:rFonts w:hint="eastAsia"/>
          </w:rPr>
          <w:t>内存中占多少个字节</w:t>
        </w:r>
        <w:r w:rsidR="006D155C">
          <w:tab/>
        </w:r>
        <w:r w:rsidR="006D155C">
          <w:fldChar w:fldCharType="begin"/>
        </w:r>
        <w:r w:rsidR="006D155C">
          <w:instrText xml:space="preserve"> PAGEREF _Toc374969629 \h </w:instrText>
        </w:r>
        <w:r w:rsidR="006D155C">
          <w:fldChar w:fldCharType="separate"/>
        </w:r>
        <w:r w:rsidR="006D155C">
          <w:t>27</w:t>
        </w:r>
        <w:r w:rsidR="006D155C">
          <w:fldChar w:fldCharType="end"/>
        </w:r>
      </w:hyperlink>
    </w:p>
    <w:p w:rsidR="005D5BDB" w:rsidRDefault="00855056">
      <w:pPr>
        <w:pStyle w:val="10"/>
      </w:pPr>
      <w:hyperlink w:anchor="_Toc374969630" w:history="1">
        <w:r w:rsidR="006D155C">
          <w:rPr>
            <w:rStyle w:val="ad"/>
          </w:rPr>
          <w:t>190.</w:t>
        </w:r>
        <w:r w:rsidR="006D155C">
          <w:tab/>
        </w:r>
        <w:r w:rsidR="006D155C">
          <w:rPr>
            <w:rStyle w:val="ad"/>
          </w:rPr>
          <w:t>Intent</w:t>
        </w:r>
        <w:r w:rsidR="006D155C">
          <w:rPr>
            <w:rStyle w:val="ad"/>
            <w:rFonts w:hint="eastAsia"/>
          </w:rPr>
          <w:t>可以传递那些数据</w:t>
        </w:r>
        <w:r w:rsidR="006D155C">
          <w:tab/>
        </w:r>
        <w:r w:rsidR="006D155C">
          <w:fldChar w:fldCharType="begin"/>
        </w:r>
        <w:r w:rsidR="006D155C">
          <w:instrText xml:space="preserve"> PAGEREF _Toc374969630 \h </w:instrText>
        </w:r>
        <w:r w:rsidR="006D155C">
          <w:fldChar w:fldCharType="separate"/>
        </w:r>
        <w:r w:rsidR="006D155C">
          <w:t>28</w:t>
        </w:r>
        <w:r w:rsidR="006D155C">
          <w:fldChar w:fldCharType="end"/>
        </w:r>
      </w:hyperlink>
    </w:p>
    <w:p w:rsidR="005D5BDB" w:rsidRDefault="00855056">
      <w:pPr>
        <w:pStyle w:val="10"/>
      </w:pPr>
      <w:hyperlink w:anchor="_Toc374969631" w:history="1">
        <w:r w:rsidR="006D155C">
          <w:rPr>
            <w:rStyle w:val="ad"/>
          </w:rPr>
          <w:t>191.</w:t>
        </w:r>
        <w:r w:rsidR="006D155C">
          <w:tab/>
        </w:r>
        <w:r w:rsidR="006D155C">
          <w:rPr>
            <w:rStyle w:val="ad"/>
          </w:rPr>
          <w:t>DDMS</w:t>
        </w:r>
        <w:r w:rsidR="006D155C">
          <w:rPr>
            <w:rStyle w:val="ad"/>
            <w:rFonts w:hint="eastAsia"/>
          </w:rPr>
          <w:t>与</w:t>
        </w:r>
        <w:r w:rsidR="006D155C">
          <w:rPr>
            <w:rStyle w:val="ad"/>
          </w:rPr>
          <w:t>TraceView</w:t>
        </w:r>
        <w:r w:rsidR="006D155C">
          <w:rPr>
            <w:rStyle w:val="ad"/>
            <w:rFonts w:hint="eastAsia"/>
          </w:rPr>
          <w:t>的区别</w:t>
        </w:r>
        <w:r w:rsidR="006D155C">
          <w:tab/>
        </w:r>
        <w:r w:rsidR="006D155C">
          <w:fldChar w:fldCharType="begin"/>
        </w:r>
        <w:r w:rsidR="006D155C">
          <w:instrText xml:space="preserve"> PAGEREF _Toc374969631 \h </w:instrText>
        </w:r>
        <w:r w:rsidR="006D155C">
          <w:fldChar w:fldCharType="separate"/>
        </w:r>
        <w:r w:rsidR="006D155C">
          <w:t>28</w:t>
        </w:r>
        <w:r w:rsidR="006D155C">
          <w:fldChar w:fldCharType="end"/>
        </w:r>
      </w:hyperlink>
    </w:p>
    <w:p w:rsidR="005D5BDB" w:rsidRDefault="00855056">
      <w:pPr>
        <w:pStyle w:val="10"/>
      </w:pPr>
      <w:hyperlink w:anchor="_Toc374969632" w:history="1">
        <w:r w:rsidR="006D155C">
          <w:rPr>
            <w:rStyle w:val="ad"/>
          </w:rPr>
          <w:t>192.</w:t>
        </w:r>
        <w:r w:rsidR="006D155C">
          <w:tab/>
        </w:r>
        <w:r w:rsidR="006D155C">
          <w:rPr>
            <w:rStyle w:val="ad"/>
            <w:rFonts w:hint="eastAsia"/>
          </w:rPr>
          <w:t>横竖屏切换不设置属性会怎么样</w:t>
        </w:r>
        <w:r w:rsidR="006D155C">
          <w:tab/>
        </w:r>
        <w:r w:rsidR="006D155C">
          <w:fldChar w:fldCharType="begin"/>
        </w:r>
        <w:r w:rsidR="006D155C">
          <w:instrText xml:space="preserve"> PAGEREF _Toc374969632 \h </w:instrText>
        </w:r>
        <w:r w:rsidR="006D155C">
          <w:fldChar w:fldCharType="separate"/>
        </w:r>
        <w:r w:rsidR="006D155C">
          <w:t>28</w:t>
        </w:r>
        <w:r w:rsidR="006D155C">
          <w:fldChar w:fldCharType="end"/>
        </w:r>
      </w:hyperlink>
    </w:p>
    <w:p w:rsidR="005D5BDB" w:rsidRDefault="00855056">
      <w:pPr>
        <w:pStyle w:val="10"/>
      </w:pPr>
      <w:hyperlink w:anchor="_Toc374969633" w:history="1">
        <w:r w:rsidR="006D155C">
          <w:rPr>
            <w:rStyle w:val="ad"/>
          </w:rPr>
          <w:t>193.</w:t>
        </w:r>
        <w:r w:rsidR="006D155C">
          <w:tab/>
        </w:r>
        <w:r w:rsidR="006D155C">
          <w:rPr>
            <w:rStyle w:val="ad"/>
            <w:rFonts w:hint="eastAsia"/>
          </w:rPr>
          <w:t>单例类在</w:t>
        </w:r>
        <w:r w:rsidR="006D155C">
          <w:rPr>
            <w:rStyle w:val="ad"/>
          </w:rPr>
          <w:t>android</w:t>
        </w:r>
        <w:r w:rsidR="006D155C">
          <w:rPr>
            <w:rStyle w:val="ad"/>
            <w:rFonts w:hint="eastAsia"/>
          </w:rPr>
          <w:t>中哪种更合适</w:t>
        </w:r>
        <w:r w:rsidR="006D155C">
          <w:tab/>
        </w:r>
        <w:r w:rsidR="006D155C">
          <w:fldChar w:fldCharType="begin"/>
        </w:r>
        <w:r w:rsidR="006D155C">
          <w:instrText xml:space="preserve"> PAGEREF _Toc374969633 \h </w:instrText>
        </w:r>
        <w:r w:rsidR="006D155C">
          <w:fldChar w:fldCharType="separate"/>
        </w:r>
        <w:r w:rsidR="006D155C">
          <w:t>28</w:t>
        </w:r>
        <w:r w:rsidR="006D155C">
          <w:fldChar w:fldCharType="end"/>
        </w:r>
      </w:hyperlink>
    </w:p>
    <w:p w:rsidR="005D5BDB" w:rsidRDefault="00855056">
      <w:pPr>
        <w:pStyle w:val="10"/>
      </w:pPr>
      <w:hyperlink w:anchor="_Toc374969634" w:history="1">
        <w:r w:rsidR="006D155C">
          <w:rPr>
            <w:rStyle w:val="ad"/>
          </w:rPr>
          <w:t>194.</w:t>
        </w:r>
        <w:r w:rsidR="006D155C">
          <w:tab/>
        </w:r>
        <w:r w:rsidR="006D155C">
          <w:rPr>
            <w:rStyle w:val="ad"/>
            <w:rFonts w:hint="eastAsia"/>
          </w:rPr>
          <w:t>一串字符串编写程序翻转</w:t>
        </w:r>
        <w:r w:rsidR="006D155C">
          <w:rPr>
            <w:rStyle w:val="ad"/>
          </w:rPr>
          <w:t>split</w:t>
        </w:r>
        <w:r w:rsidR="006D155C">
          <w:rPr>
            <w:rStyle w:val="ad"/>
            <w:rFonts w:hint="eastAsia"/>
          </w:rPr>
          <w:t>（）</w:t>
        </w:r>
        <w:r w:rsidR="006D155C">
          <w:tab/>
        </w:r>
        <w:r w:rsidR="006D155C">
          <w:fldChar w:fldCharType="begin"/>
        </w:r>
        <w:r w:rsidR="006D155C">
          <w:instrText xml:space="preserve"> PAGEREF _Toc374969634 \h </w:instrText>
        </w:r>
        <w:r w:rsidR="006D155C">
          <w:fldChar w:fldCharType="separate"/>
        </w:r>
        <w:r w:rsidR="006D155C">
          <w:t>28</w:t>
        </w:r>
        <w:r w:rsidR="006D155C">
          <w:fldChar w:fldCharType="end"/>
        </w:r>
      </w:hyperlink>
    </w:p>
    <w:p w:rsidR="005D5BDB" w:rsidRDefault="00855056">
      <w:pPr>
        <w:pStyle w:val="10"/>
      </w:pPr>
      <w:hyperlink w:anchor="_Toc374969635" w:history="1">
        <w:r w:rsidR="006D155C">
          <w:rPr>
            <w:rStyle w:val="ad"/>
          </w:rPr>
          <w:t>195.</w:t>
        </w:r>
        <w:r w:rsidR="006D155C">
          <w:tab/>
        </w:r>
        <w:r w:rsidR="006D155C">
          <w:rPr>
            <w:rStyle w:val="ad"/>
          </w:rPr>
          <w:t>json</w:t>
        </w:r>
        <w:r w:rsidR="006D155C">
          <w:rPr>
            <w:rStyle w:val="ad"/>
            <w:rFonts w:hint="eastAsia"/>
          </w:rPr>
          <w:t>写实体类</w:t>
        </w:r>
        <w:r w:rsidR="006D155C">
          <w:tab/>
        </w:r>
        <w:r w:rsidR="006D155C">
          <w:fldChar w:fldCharType="begin"/>
        </w:r>
        <w:r w:rsidR="006D155C">
          <w:instrText xml:space="preserve"> PAGEREF _Toc374969635 \h </w:instrText>
        </w:r>
        <w:r w:rsidR="006D155C">
          <w:fldChar w:fldCharType="separate"/>
        </w:r>
        <w:r w:rsidR="006D155C">
          <w:t>28</w:t>
        </w:r>
        <w:r w:rsidR="006D155C">
          <w:fldChar w:fldCharType="end"/>
        </w:r>
      </w:hyperlink>
    </w:p>
    <w:p w:rsidR="005D5BDB" w:rsidRDefault="00855056">
      <w:pPr>
        <w:pStyle w:val="10"/>
      </w:pPr>
      <w:hyperlink w:anchor="_Toc374969636" w:history="1">
        <w:r w:rsidR="006D155C">
          <w:rPr>
            <w:rStyle w:val="ad"/>
          </w:rPr>
          <w:t>196.</w:t>
        </w:r>
        <w:r w:rsidR="006D155C">
          <w:tab/>
        </w:r>
        <w:r w:rsidR="006D155C">
          <w:rPr>
            <w:rStyle w:val="ad"/>
            <w:rFonts w:hint="eastAsia"/>
          </w:rPr>
          <w:t>如果标题过长超出界面，请写出你的解决方法</w:t>
        </w:r>
        <w:r w:rsidR="006D155C">
          <w:tab/>
        </w:r>
        <w:r w:rsidR="006D155C">
          <w:fldChar w:fldCharType="begin"/>
        </w:r>
        <w:r w:rsidR="006D155C">
          <w:instrText xml:space="preserve"> PAGEREF _Toc374969636 \h </w:instrText>
        </w:r>
        <w:r w:rsidR="006D155C">
          <w:fldChar w:fldCharType="separate"/>
        </w:r>
        <w:r w:rsidR="006D155C">
          <w:t>28</w:t>
        </w:r>
        <w:r w:rsidR="006D155C">
          <w:fldChar w:fldCharType="end"/>
        </w:r>
      </w:hyperlink>
    </w:p>
    <w:p w:rsidR="005D5BDB" w:rsidRDefault="00855056">
      <w:pPr>
        <w:pStyle w:val="10"/>
      </w:pPr>
      <w:hyperlink w:anchor="_Toc374969637" w:history="1">
        <w:r w:rsidR="006D155C">
          <w:rPr>
            <w:rStyle w:val="ad"/>
          </w:rPr>
          <w:t>197.</w:t>
        </w:r>
        <w:r w:rsidR="006D155C">
          <w:tab/>
        </w:r>
        <w:r w:rsidR="006D155C">
          <w:rPr>
            <w:rStyle w:val="ad"/>
            <w:rFonts w:hint="eastAsia"/>
          </w:rPr>
          <w:t>开发</w:t>
        </w:r>
        <w:r w:rsidR="006D155C">
          <w:rPr>
            <w:rStyle w:val="ad"/>
          </w:rPr>
          <w:t>android</w:t>
        </w:r>
        <w:r w:rsidR="006D155C">
          <w:rPr>
            <w:rStyle w:val="ad"/>
            <w:rFonts w:hint="eastAsia"/>
          </w:rPr>
          <w:t>应用怎样减少耗电量</w:t>
        </w:r>
        <w:r w:rsidR="006D155C">
          <w:tab/>
        </w:r>
        <w:r w:rsidR="006D155C">
          <w:fldChar w:fldCharType="begin"/>
        </w:r>
        <w:r w:rsidR="006D155C">
          <w:instrText xml:space="preserve"> PAGEREF _Toc374969637 \h </w:instrText>
        </w:r>
        <w:r w:rsidR="006D155C">
          <w:fldChar w:fldCharType="separate"/>
        </w:r>
        <w:r w:rsidR="006D155C">
          <w:t>28</w:t>
        </w:r>
        <w:r w:rsidR="006D155C">
          <w:fldChar w:fldCharType="end"/>
        </w:r>
      </w:hyperlink>
    </w:p>
    <w:p w:rsidR="005D5BDB" w:rsidRDefault="00855056">
      <w:pPr>
        <w:pStyle w:val="10"/>
      </w:pPr>
      <w:hyperlink w:anchor="_Toc374969638" w:history="1">
        <w:r w:rsidR="006D155C">
          <w:rPr>
            <w:rStyle w:val="ad"/>
          </w:rPr>
          <w:t>198.</w:t>
        </w:r>
        <w:r w:rsidR="006D155C">
          <w:tab/>
        </w:r>
        <w:r w:rsidR="006D155C">
          <w:rPr>
            <w:rStyle w:val="ad"/>
            <w:rFonts w:hint="eastAsia"/>
          </w:rPr>
          <w:t>提供额外的两个</w:t>
        </w:r>
        <w:r w:rsidR="006D155C">
          <w:rPr>
            <w:rStyle w:val="ad"/>
          </w:rPr>
          <w:t>int</w:t>
        </w:r>
        <w:r w:rsidR="006D155C">
          <w:rPr>
            <w:rStyle w:val="ad"/>
            <w:rFonts w:hint="eastAsia"/>
          </w:rPr>
          <w:t>域和一个</w:t>
        </w:r>
        <w:r w:rsidR="006D155C">
          <w:rPr>
            <w:rStyle w:val="ad"/>
          </w:rPr>
          <w:t>Object</w:t>
        </w:r>
        <w:r w:rsidR="006D155C">
          <w:rPr>
            <w:rStyle w:val="ad"/>
            <w:rFonts w:hint="eastAsia"/>
          </w:rPr>
          <w:t>域</w:t>
        </w:r>
        <w:r w:rsidR="006D155C">
          <w:tab/>
        </w:r>
        <w:r w:rsidR="006D155C">
          <w:fldChar w:fldCharType="begin"/>
        </w:r>
        <w:r w:rsidR="006D155C">
          <w:instrText xml:space="preserve"> PAGEREF _Toc374969638 \h </w:instrText>
        </w:r>
        <w:r w:rsidR="006D155C">
          <w:fldChar w:fldCharType="separate"/>
        </w:r>
        <w:r w:rsidR="006D155C">
          <w:t>28</w:t>
        </w:r>
        <w:r w:rsidR="006D155C">
          <w:fldChar w:fldCharType="end"/>
        </w:r>
      </w:hyperlink>
    </w:p>
    <w:p w:rsidR="005D5BDB" w:rsidRDefault="00855056">
      <w:pPr>
        <w:pStyle w:val="10"/>
      </w:pPr>
      <w:hyperlink w:anchor="_Toc374969639" w:history="1">
        <w:r w:rsidR="006D155C">
          <w:rPr>
            <w:rStyle w:val="ad"/>
          </w:rPr>
          <w:t>199.</w:t>
        </w:r>
        <w:r w:rsidR="006D155C">
          <w:tab/>
        </w:r>
        <w:r w:rsidR="006D155C">
          <w:rPr>
            <w:rStyle w:val="ad"/>
          </w:rPr>
          <w:t>android</w:t>
        </w:r>
        <w:r w:rsidR="006D155C">
          <w:rPr>
            <w:rStyle w:val="ad"/>
            <w:rFonts w:hint="eastAsia"/>
          </w:rPr>
          <w:t>开发过程有几种缓存方式，并说明缺点</w:t>
        </w:r>
        <w:r w:rsidR="006D155C">
          <w:tab/>
        </w:r>
        <w:r w:rsidR="006D155C">
          <w:fldChar w:fldCharType="begin"/>
        </w:r>
        <w:r w:rsidR="006D155C">
          <w:instrText xml:space="preserve"> PAGEREF _Toc374969639 \h </w:instrText>
        </w:r>
        <w:r w:rsidR="006D155C">
          <w:fldChar w:fldCharType="separate"/>
        </w:r>
        <w:r w:rsidR="006D155C">
          <w:t>28</w:t>
        </w:r>
        <w:r w:rsidR="006D155C">
          <w:fldChar w:fldCharType="end"/>
        </w:r>
      </w:hyperlink>
    </w:p>
    <w:p w:rsidR="005D5BDB" w:rsidRDefault="00855056">
      <w:pPr>
        <w:pStyle w:val="10"/>
      </w:pPr>
      <w:hyperlink w:anchor="_Toc374969640" w:history="1">
        <w:r w:rsidR="006D155C">
          <w:rPr>
            <w:rStyle w:val="ad"/>
          </w:rPr>
          <w:t>200.</w:t>
        </w:r>
        <w:r w:rsidR="006D155C">
          <w:tab/>
        </w:r>
        <w:r w:rsidR="006D155C">
          <w:rPr>
            <w:rStyle w:val="ad"/>
          </w:rPr>
          <w:t>Activity</w:t>
        </w:r>
        <w:r w:rsidR="006D155C">
          <w:rPr>
            <w:rStyle w:val="ad"/>
            <w:rFonts w:hint="eastAsia"/>
          </w:rPr>
          <w:t>相关</w:t>
        </w:r>
        <w:r w:rsidR="006D155C">
          <w:tab/>
        </w:r>
        <w:r w:rsidR="006D155C">
          <w:fldChar w:fldCharType="begin"/>
        </w:r>
        <w:r w:rsidR="006D155C">
          <w:instrText xml:space="preserve"> PAGEREF _Toc374969640 \h </w:instrText>
        </w:r>
        <w:r w:rsidR="006D155C">
          <w:fldChar w:fldCharType="separate"/>
        </w:r>
        <w:r w:rsidR="006D155C">
          <w:t>28</w:t>
        </w:r>
        <w:r w:rsidR="006D155C">
          <w:fldChar w:fldCharType="end"/>
        </w:r>
      </w:hyperlink>
    </w:p>
    <w:p w:rsidR="005D5BDB" w:rsidRDefault="00855056">
      <w:pPr>
        <w:pStyle w:val="10"/>
      </w:pPr>
      <w:hyperlink w:anchor="_Toc374969641" w:history="1">
        <w:r w:rsidR="006D155C">
          <w:rPr>
            <w:rStyle w:val="ad"/>
          </w:rPr>
          <w:t>201.</w:t>
        </w:r>
        <w:r w:rsidR="006D155C">
          <w:tab/>
        </w:r>
        <w:r w:rsidR="006D155C">
          <w:rPr>
            <w:rStyle w:val="ad"/>
          </w:rPr>
          <w:t>Bitemap</w:t>
        </w:r>
        <w:r w:rsidR="006D155C">
          <w:rPr>
            <w:rStyle w:val="ad"/>
            <w:rFonts w:hint="eastAsia"/>
          </w:rPr>
          <w:t>内存溢出解决方法</w:t>
        </w:r>
        <w:r w:rsidR="006D155C">
          <w:tab/>
        </w:r>
        <w:r w:rsidR="006D155C">
          <w:fldChar w:fldCharType="begin"/>
        </w:r>
        <w:r w:rsidR="006D155C">
          <w:instrText xml:space="preserve"> PAGEREF _Toc374969641 \h </w:instrText>
        </w:r>
        <w:r w:rsidR="006D155C">
          <w:fldChar w:fldCharType="separate"/>
        </w:r>
        <w:r w:rsidR="006D155C">
          <w:t>28</w:t>
        </w:r>
        <w:r w:rsidR="006D155C">
          <w:fldChar w:fldCharType="end"/>
        </w:r>
      </w:hyperlink>
    </w:p>
    <w:p w:rsidR="005D5BDB" w:rsidRDefault="00855056">
      <w:pPr>
        <w:pStyle w:val="10"/>
      </w:pPr>
      <w:hyperlink w:anchor="_Toc374969642" w:history="1">
        <w:r w:rsidR="006D155C">
          <w:rPr>
            <w:rStyle w:val="ad"/>
          </w:rPr>
          <w:t>202.</w:t>
        </w:r>
        <w:r w:rsidR="006D155C">
          <w:tab/>
        </w:r>
        <w:r w:rsidR="006D155C">
          <w:rPr>
            <w:rStyle w:val="ad"/>
            <w:rFonts w:hint="eastAsia"/>
          </w:rPr>
          <w:t>推送</w:t>
        </w:r>
        <w:r w:rsidR="006D155C">
          <w:tab/>
        </w:r>
        <w:r w:rsidR="006D155C">
          <w:fldChar w:fldCharType="begin"/>
        </w:r>
        <w:r w:rsidR="006D155C">
          <w:instrText xml:space="preserve"> PAGEREF _Toc374969642 \h </w:instrText>
        </w:r>
        <w:r w:rsidR="006D155C">
          <w:fldChar w:fldCharType="separate"/>
        </w:r>
        <w:r w:rsidR="006D155C">
          <w:t>28</w:t>
        </w:r>
        <w:r w:rsidR="006D155C">
          <w:fldChar w:fldCharType="end"/>
        </w:r>
      </w:hyperlink>
    </w:p>
    <w:p w:rsidR="005D5BDB" w:rsidRDefault="00855056">
      <w:pPr>
        <w:pStyle w:val="10"/>
      </w:pPr>
      <w:hyperlink w:anchor="_Toc374969643" w:history="1">
        <w:r w:rsidR="006D155C">
          <w:rPr>
            <w:rStyle w:val="ad"/>
          </w:rPr>
          <w:t>203.</w:t>
        </w:r>
        <w:r w:rsidR="006D155C">
          <w:tab/>
        </w:r>
        <w:r w:rsidR="006D155C">
          <w:rPr>
            <w:rStyle w:val="ad"/>
            <w:rFonts w:hint="eastAsia"/>
          </w:rPr>
          <w:t>文件传输</w:t>
        </w:r>
        <w:r w:rsidR="006D155C">
          <w:tab/>
        </w:r>
        <w:r w:rsidR="006D155C">
          <w:fldChar w:fldCharType="begin"/>
        </w:r>
        <w:r w:rsidR="006D155C">
          <w:instrText xml:space="preserve"> PAGEREF _Toc374969643 \h </w:instrText>
        </w:r>
        <w:r w:rsidR="006D155C">
          <w:fldChar w:fldCharType="separate"/>
        </w:r>
        <w:r w:rsidR="006D155C">
          <w:t>28</w:t>
        </w:r>
        <w:r w:rsidR="006D155C">
          <w:fldChar w:fldCharType="end"/>
        </w:r>
      </w:hyperlink>
    </w:p>
    <w:p w:rsidR="005D5BDB" w:rsidRDefault="00855056">
      <w:pPr>
        <w:pStyle w:val="10"/>
      </w:pPr>
      <w:hyperlink w:anchor="_Toc374969644" w:history="1">
        <w:r w:rsidR="006D155C">
          <w:rPr>
            <w:rStyle w:val="ad"/>
          </w:rPr>
          <w:t>204.</w:t>
        </w:r>
        <w:r w:rsidR="006D155C">
          <w:tab/>
        </w:r>
        <w:r w:rsidR="006D155C">
          <w:rPr>
            <w:rStyle w:val="ad"/>
            <w:rFonts w:hint="eastAsia"/>
          </w:rPr>
          <w:t>缓存</w:t>
        </w:r>
        <w:r w:rsidR="006D155C">
          <w:rPr>
            <w:rStyle w:val="ad"/>
          </w:rPr>
          <w:t>app</w:t>
        </w:r>
        <w:r w:rsidR="006D155C">
          <w:rPr>
            <w:rStyle w:val="ad"/>
            <w:rFonts w:hint="eastAsia"/>
          </w:rPr>
          <w:t>缓存</w:t>
        </w:r>
        <w:r w:rsidR="006D155C">
          <w:tab/>
        </w:r>
        <w:r w:rsidR="006D155C">
          <w:fldChar w:fldCharType="begin"/>
        </w:r>
        <w:r w:rsidR="006D155C">
          <w:instrText xml:space="preserve"> PAGEREF _Toc374969644 \h </w:instrText>
        </w:r>
        <w:r w:rsidR="006D155C">
          <w:fldChar w:fldCharType="separate"/>
        </w:r>
        <w:r w:rsidR="006D155C">
          <w:t>28</w:t>
        </w:r>
        <w:r w:rsidR="006D155C">
          <w:fldChar w:fldCharType="end"/>
        </w:r>
      </w:hyperlink>
    </w:p>
    <w:p w:rsidR="005D5BDB" w:rsidRDefault="00855056">
      <w:pPr>
        <w:pStyle w:val="10"/>
      </w:pPr>
      <w:hyperlink w:anchor="_Toc374969645" w:history="1">
        <w:r w:rsidR="006D155C">
          <w:rPr>
            <w:rStyle w:val="ad"/>
          </w:rPr>
          <w:t>205.</w:t>
        </w:r>
        <w:r w:rsidR="006D155C">
          <w:tab/>
        </w:r>
        <w:r w:rsidR="006D155C">
          <w:rPr>
            <w:rStyle w:val="ad"/>
            <w:rFonts w:hint="eastAsia"/>
          </w:rPr>
          <w:t>边距测试</w:t>
        </w:r>
        <w:r w:rsidR="006D155C">
          <w:tab/>
        </w:r>
        <w:r w:rsidR="006D155C">
          <w:fldChar w:fldCharType="begin"/>
        </w:r>
        <w:r w:rsidR="006D155C">
          <w:instrText xml:space="preserve"> PAGEREF _Toc374969645 \h </w:instrText>
        </w:r>
        <w:r w:rsidR="006D155C">
          <w:fldChar w:fldCharType="separate"/>
        </w:r>
        <w:r w:rsidR="006D155C">
          <w:t>28</w:t>
        </w:r>
        <w:r w:rsidR="006D155C">
          <w:fldChar w:fldCharType="end"/>
        </w:r>
      </w:hyperlink>
    </w:p>
    <w:p w:rsidR="005D5BDB" w:rsidRDefault="00855056">
      <w:pPr>
        <w:pStyle w:val="10"/>
      </w:pPr>
      <w:hyperlink w:anchor="_Toc374969646" w:history="1">
        <w:r w:rsidR="006D155C">
          <w:rPr>
            <w:rStyle w:val="ad"/>
          </w:rPr>
          <w:t>206.</w:t>
        </w:r>
        <w:r w:rsidR="006D155C">
          <w:tab/>
        </w:r>
        <w:r w:rsidR="006D155C">
          <w:rPr>
            <w:rStyle w:val="ad"/>
          </w:rPr>
          <w:t>Java</w:t>
        </w:r>
        <w:r w:rsidR="006D155C">
          <w:rPr>
            <w:rStyle w:val="ad"/>
            <w:rFonts w:hint="eastAsia"/>
          </w:rPr>
          <w:t>数据结构</w:t>
        </w:r>
        <w:r w:rsidR="006D155C">
          <w:tab/>
        </w:r>
        <w:r w:rsidR="006D155C">
          <w:fldChar w:fldCharType="begin"/>
        </w:r>
        <w:r w:rsidR="006D155C">
          <w:instrText xml:space="preserve"> PAGEREF _Toc374969646 \h </w:instrText>
        </w:r>
        <w:r w:rsidR="006D155C">
          <w:fldChar w:fldCharType="separate"/>
        </w:r>
        <w:r w:rsidR="006D155C">
          <w:t>28</w:t>
        </w:r>
        <w:r w:rsidR="006D155C">
          <w:fldChar w:fldCharType="end"/>
        </w:r>
      </w:hyperlink>
    </w:p>
    <w:p w:rsidR="005D5BDB" w:rsidRDefault="00855056">
      <w:pPr>
        <w:pStyle w:val="10"/>
      </w:pPr>
      <w:hyperlink w:anchor="_Toc374969647" w:history="1">
        <w:r w:rsidR="006D155C">
          <w:rPr>
            <w:rStyle w:val="ad"/>
          </w:rPr>
          <w:t>207.</w:t>
        </w:r>
        <w:r w:rsidR="006D155C">
          <w:tab/>
        </w:r>
        <w:r w:rsidR="006D155C">
          <w:rPr>
            <w:rStyle w:val="ad"/>
            <w:rFonts w:hint="eastAsia"/>
          </w:rPr>
          <w:t>常用的分辨率</w:t>
        </w:r>
        <w:r w:rsidR="006D155C">
          <w:tab/>
        </w:r>
        <w:r w:rsidR="006D155C">
          <w:fldChar w:fldCharType="begin"/>
        </w:r>
        <w:r w:rsidR="006D155C">
          <w:instrText xml:space="preserve"> PAGEREF _Toc374969647 \h </w:instrText>
        </w:r>
        <w:r w:rsidR="006D155C">
          <w:fldChar w:fldCharType="separate"/>
        </w:r>
        <w:r w:rsidR="006D155C">
          <w:t>28</w:t>
        </w:r>
        <w:r w:rsidR="006D155C">
          <w:fldChar w:fldCharType="end"/>
        </w:r>
      </w:hyperlink>
    </w:p>
    <w:p w:rsidR="005D5BDB" w:rsidRDefault="00855056">
      <w:pPr>
        <w:pStyle w:val="10"/>
      </w:pPr>
      <w:hyperlink w:anchor="_Toc374969648" w:history="1">
        <w:r w:rsidR="006D155C">
          <w:rPr>
            <w:rStyle w:val="ad"/>
          </w:rPr>
          <w:t>208.</w:t>
        </w:r>
        <w:r w:rsidR="006D155C">
          <w:tab/>
        </w:r>
        <w:r w:rsidR="006D155C">
          <w:rPr>
            <w:rStyle w:val="ad"/>
          </w:rPr>
          <w:t>Ui</w:t>
        </w:r>
        <w:r w:rsidR="006D155C">
          <w:rPr>
            <w:rStyle w:val="ad"/>
            <w:rFonts w:hint="eastAsia"/>
          </w:rPr>
          <w:t>一般有几套，是什么格式的，</w:t>
        </w:r>
        <w:r w:rsidR="006D155C">
          <w:rPr>
            <w:rStyle w:val="ad"/>
          </w:rPr>
          <w:t>.9</w:t>
        </w:r>
        <w:r w:rsidR="006D155C">
          <w:rPr>
            <w:rStyle w:val="ad"/>
            <w:rFonts w:hint="eastAsia"/>
          </w:rPr>
          <w:t>格式的还是什么格式的</w:t>
        </w:r>
        <w:r w:rsidR="006D155C">
          <w:tab/>
        </w:r>
        <w:r w:rsidR="006D155C">
          <w:fldChar w:fldCharType="begin"/>
        </w:r>
        <w:r w:rsidR="006D155C">
          <w:instrText xml:space="preserve"> PAGEREF _Toc374969648 \h </w:instrText>
        </w:r>
        <w:r w:rsidR="006D155C">
          <w:fldChar w:fldCharType="separate"/>
        </w:r>
        <w:r w:rsidR="006D155C">
          <w:t>28</w:t>
        </w:r>
        <w:r w:rsidR="006D155C">
          <w:fldChar w:fldCharType="end"/>
        </w:r>
      </w:hyperlink>
    </w:p>
    <w:p w:rsidR="005D5BDB" w:rsidRDefault="00855056">
      <w:pPr>
        <w:pStyle w:val="10"/>
      </w:pPr>
      <w:hyperlink w:anchor="_Toc374969649" w:history="1">
        <w:r w:rsidR="006D155C">
          <w:rPr>
            <w:rStyle w:val="ad"/>
          </w:rPr>
          <w:t>209.</w:t>
        </w:r>
        <w:r w:rsidR="006D155C">
          <w:tab/>
        </w:r>
        <w:r w:rsidR="006D155C">
          <w:rPr>
            <w:rStyle w:val="ad"/>
          </w:rPr>
          <w:t>onCreateView</w:t>
        </w:r>
        <w:r w:rsidR="006D155C">
          <w:rPr>
            <w:rStyle w:val="ad"/>
            <w:rFonts w:hint="eastAsia"/>
          </w:rPr>
          <w:t>和</w:t>
        </w:r>
        <w:r w:rsidR="006D155C">
          <w:rPr>
            <w:rStyle w:val="ad"/>
          </w:rPr>
          <w:t>onViewCreated</w:t>
        </w:r>
        <w:r w:rsidR="006D155C">
          <w:rPr>
            <w:rStyle w:val="ad"/>
            <w:rFonts w:hint="eastAsia"/>
          </w:rPr>
          <w:t>之间的区别</w:t>
        </w:r>
        <w:r w:rsidR="006D155C">
          <w:tab/>
        </w:r>
        <w:r w:rsidR="006D155C">
          <w:fldChar w:fldCharType="begin"/>
        </w:r>
        <w:r w:rsidR="006D155C">
          <w:instrText xml:space="preserve"> PAGEREF _Toc374969649 \h </w:instrText>
        </w:r>
        <w:r w:rsidR="006D155C">
          <w:fldChar w:fldCharType="separate"/>
        </w:r>
        <w:r w:rsidR="006D155C">
          <w:t>28</w:t>
        </w:r>
        <w:r w:rsidR="006D155C">
          <w:fldChar w:fldCharType="end"/>
        </w:r>
      </w:hyperlink>
    </w:p>
    <w:p w:rsidR="005D5BDB" w:rsidRDefault="00855056">
      <w:pPr>
        <w:pStyle w:val="10"/>
      </w:pPr>
      <w:hyperlink w:anchor="_Toc374969650" w:history="1">
        <w:r w:rsidR="006D155C">
          <w:rPr>
            <w:rStyle w:val="ad"/>
          </w:rPr>
          <w:t>210.</w:t>
        </w:r>
        <w:r w:rsidR="006D155C">
          <w:tab/>
        </w:r>
        <w:r w:rsidR="006D155C">
          <w:rPr>
            <w:rStyle w:val="ad"/>
            <w:rFonts w:hint="eastAsia"/>
          </w:rPr>
          <w:t>继承与组合的关系</w:t>
        </w:r>
        <w:r w:rsidR="006D155C">
          <w:tab/>
        </w:r>
        <w:r w:rsidR="006D155C">
          <w:fldChar w:fldCharType="begin"/>
        </w:r>
        <w:r w:rsidR="006D155C">
          <w:instrText xml:space="preserve"> PAGEREF _Toc374969650 \h </w:instrText>
        </w:r>
        <w:r w:rsidR="006D155C">
          <w:fldChar w:fldCharType="separate"/>
        </w:r>
        <w:r w:rsidR="006D155C">
          <w:t>28</w:t>
        </w:r>
        <w:r w:rsidR="006D155C">
          <w:fldChar w:fldCharType="end"/>
        </w:r>
      </w:hyperlink>
    </w:p>
    <w:p w:rsidR="005D5BDB" w:rsidRDefault="00855056">
      <w:pPr>
        <w:pStyle w:val="10"/>
      </w:pPr>
      <w:hyperlink w:anchor="_Toc374969651" w:history="1">
        <w:r w:rsidR="006D155C">
          <w:rPr>
            <w:rStyle w:val="ad"/>
          </w:rPr>
          <w:t>211.</w:t>
        </w:r>
        <w:r w:rsidR="006D155C">
          <w:tab/>
        </w:r>
        <w:r w:rsidR="006D155C">
          <w:rPr>
            <w:rStyle w:val="ad"/>
          </w:rPr>
          <w:t>IPC</w:t>
        </w:r>
        <w:r w:rsidR="006D155C">
          <w:rPr>
            <w:rStyle w:val="ad"/>
            <w:rFonts w:hint="eastAsia"/>
          </w:rPr>
          <w:t>机制具体解释</w:t>
        </w:r>
        <w:r w:rsidR="006D155C">
          <w:tab/>
        </w:r>
        <w:r w:rsidR="006D155C">
          <w:fldChar w:fldCharType="begin"/>
        </w:r>
        <w:r w:rsidR="006D155C">
          <w:instrText xml:space="preserve"> PAGEREF _Toc374969651 \h </w:instrText>
        </w:r>
        <w:r w:rsidR="006D155C">
          <w:fldChar w:fldCharType="separate"/>
        </w:r>
        <w:r w:rsidR="006D155C">
          <w:t>28</w:t>
        </w:r>
        <w:r w:rsidR="006D155C">
          <w:fldChar w:fldCharType="end"/>
        </w:r>
      </w:hyperlink>
    </w:p>
    <w:p w:rsidR="005D5BDB" w:rsidRDefault="00855056">
      <w:pPr>
        <w:pStyle w:val="10"/>
      </w:pPr>
      <w:hyperlink w:anchor="_Toc374969652" w:history="1">
        <w:r w:rsidR="006D155C">
          <w:rPr>
            <w:rStyle w:val="ad"/>
          </w:rPr>
          <w:t>212.</w:t>
        </w:r>
        <w:r w:rsidR="006D155C">
          <w:tab/>
        </w:r>
        <w:r w:rsidR="006D155C">
          <w:rPr>
            <w:rStyle w:val="ad"/>
          </w:rPr>
          <w:t>aidl</w:t>
        </w:r>
        <w:r w:rsidR="006D155C">
          <w:rPr>
            <w:rStyle w:val="ad"/>
            <w:rFonts w:hint="eastAsia"/>
          </w:rPr>
          <w:t>具体解释</w:t>
        </w:r>
        <w:r w:rsidR="006D155C">
          <w:tab/>
        </w:r>
        <w:r w:rsidR="006D155C">
          <w:fldChar w:fldCharType="begin"/>
        </w:r>
        <w:r w:rsidR="006D155C">
          <w:instrText xml:space="preserve"> PAGEREF _Toc374969652 \h </w:instrText>
        </w:r>
        <w:r w:rsidR="006D155C">
          <w:fldChar w:fldCharType="separate"/>
        </w:r>
        <w:r w:rsidR="006D155C">
          <w:t>28</w:t>
        </w:r>
        <w:r w:rsidR="006D155C">
          <w:fldChar w:fldCharType="end"/>
        </w:r>
      </w:hyperlink>
    </w:p>
    <w:p w:rsidR="005D5BDB" w:rsidRDefault="00855056">
      <w:pPr>
        <w:pStyle w:val="10"/>
      </w:pPr>
      <w:hyperlink w:anchor="_Toc374969653" w:history="1">
        <w:r w:rsidR="006D155C">
          <w:rPr>
            <w:rStyle w:val="ad"/>
          </w:rPr>
          <w:t>213.</w:t>
        </w:r>
        <w:r w:rsidR="006D155C">
          <w:tab/>
        </w:r>
        <w:r w:rsidR="006D155C">
          <w:rPr>
            <w:rStyle w:val="ad"/>
            <w:rFonts w:hint="eastAsia"/>
          </w:rPr>
          <w:t>为什么要有</w:t>
        </w:r>
        <w:r w:rsidR="006D155C">
          <w:rPr>
            <w:rStyle w:val="ad"/>
          </w:rPr>
          <w:t>NDK</w:t>
        </w:r>
        <w:r w:rsidR="006D155C">
          <w:tab/>
        </w:r>
        <w:r w:rsidR="006D155C">
          <w:fldChar w:fldCharType="begin"/>
        </w:r>
        <w:r w:rsidR="006D155C">
          <w:instrText xml:space="preserve"> PAGEREF _Toc374969653 \h </w:instrText>
        </w:r>
        <w:r w:rsidR="006D155C">
          <w:fldChar w:fldCharType="separate"/>
        </w:r>
        <w:r w:rsidR="006D155C">
          <w:t>28</w:t>
        </w:r>
        <w:r w:rsidR="006D155C">
          <w:fldChar w:fldCharType="end"/>
        </w:r>
      </w:hyperlink>
    </w:p>
    <w:p w:rsidR="005D5BDB" w:rsidRDefault="00855056">
      <w:pPr>
        <w:pStyle w:val="10"/>
      </w:pPr>
      <w:hyperlink w:anchor="_Toc374969654" w:history="1">
        <w:r w:rsidR="006D155C">
          <w:rPr>
            <w:rStyle w:val="ad"/>
          </w:rPr>
          <w:t>214.</w:t>
        </w:r>
        <w:r w:rsidR="006D155C">
          <w:tab/>
        </w:r>
        <w:r w:rsidR="006D155C">
          <w:rPr>
            <w:rStyle w:val="ad"/>
            <w:rFonts w:hint="eastAsia"/>
          </w:rPr>
          <w:t>为什么</w:t>
        </w:r>
        <w:r w:rsidR="006D155C">
          <w:rPr>
            <w:rStyle w:val="ad"/>
          </w:rPr>
          <w:t>json</w:t>
        </w:r>
        <w:r w:rsidR="006D155C">
          <w:rPr>
            <w:rStyle w:val="ad"/>
            <w:rFonts w:hint="eastAsia"/>
          </w:rPr>
          <w:t>与</w:t>
        </w:r>
        <w:r w:rsidR="006D155C">
          <w:rPr>
            <w:rStyle w:val="ad"/>
          </w:rPr>
          <w:t>js</w:t>
        </w:r>
        <w:r w:rsidR="006D155C">
          <w:rPr>
            <w:rStyle w:val="ad"/>
            <w:rFonts w:hint="eastAsia"/>
          </w:rPr>
          <w:t>交互方便</w:t>
        </w:r>
        <w:r w:rsidR="006D155C">
          <w:tab/>
        </w:r>
        <w:r w:rsidR="006D155C">
          <w:fldChar w:fldCharType="begin"/>
        </w:r>
        <w:r w:rsidR="006D155C">
          <w:instrText xml:space="preserve"> PAGEREF _Toc374969654 \h </w:instrText>
        </w:r>
        <w:r w:rsidR="006D155C">
          <w:fldChar w:fldCharType="separate"/>
        </w:r>
        <w:r w:rsidR="006D155C">
          <w:t>28</w:t>
        </w:r>
        <w:r w:rsidR="006D155C">
          <w:fldChar w:fldCharType="end"/>
        </w:r>
      </w:hyperlink>
    </w:p>
    <w:p w:rsidR="005D5BDB" w:rsidRDefault="00855056">
      <w:pPr>
        <w:pStyle w:val="10"/>
      </w:pPr>
      <w:hyperlink w:anchor="_Toc374969655" w:history="1">
        <w:r w:rsidR="006D155C">
          <w:rPr>
            <w:rStyle w:val="ad"/>
          </w:rPr>
          <w:t>215.</w:t>
        </w:r>
        <w:r w:rsidR="006D155C">
          <w:tab/>
        </w:r>
        <w:r w:rsidR="006D155C">
          <w:rPr>
            <w:rStyle w:val="ad"/>
            <w:rFonts w:hint="eastAsia"/>
          </w:rPr>
          <w:t>进程与线程的区别</w:t>
        </w:r>
        <w:r w:rsidR="006D155C">
          <w:tab/>
        </w:r>
        <w:r w:rsidR="006D155C">
          <w:fldChar w:fldCharType="begin"/>
        </w:r>
        <w:r w:rsidR="006D155C">
          <w:instrText xml:space="preserve"> PAGEREF _Toc374969655 \h </w:instrText>
        </w:r>
        <w:r w:rsidR="006D155C">
          <w:fldChar w:fldCharType="separate"/>
        </w:r>
        <w:r w:rsidR="006D155C">
          <w:t>28</w:t>
        </w:r>
        <w:r w:rsidR="006D155C">
          <w:fldChar w:fldCharType="end"/>
        </w:r>
      </w:hyperlink>
    </w:p>
    <w:p w:rsidR="005D5BDB" w:rsidRDefault="00855056">
      <w:pPr>
        <w:pStyle w:val="10"/>
      </w:pPr>
      <w:hyperlink w:anchor="_Toc374969656" w:history="1">
        <w:r w:rsidR="006D155C">
          <w:rPr>
            <w:rStyle w:val="ad"/>
          </w:rPr>
          <w:t>216.</w:t>
        </w:r>
        <w:r w:rsidR="006D155C">
          <w:tab/>
        </w:r>
        <w:r w:rsidR="006D155C">
          <w:rPr>
            <w:rStyle w:val="ad"/>
            <w:rFonts w:hint="eastAsia"/>
          </w:rPr>
          <w:t>当一个</w:t>
        </w:r>
        <w:r w:rsidR="006D155C">
          <w:rPr>
            <w:rStyle w:val="ad"/>
          </w:rPr>
          <w:t>activity</w:t>
        </w:r>
        <w:r w:rsidR="006D155C">
          <w:rPr>
            <w:rStyle w:val="ad"/>
            <w:rFonts w:hint="eastAsia"/>
          </w:rPr>
          <w:t>退出之后在进程中会不会杀死</w:t>
        </w:r>
        <w:r w:rsidR="006D155C">
          <w:tab/>
        </w:r>
        <w:r w:rsidR="006D155C">
          <w:fldChar w:fldCharType="begin"/>
        </w:r>
        <w:r w:rsidR="006D155C">
          <w:instrText xml:space="preserve"> PAGEREF _Toc374969656 \h </w:instrText>
        </w:r>
        <w:r w:rsidR="006D155C">
          <w:fldChar w:fldCharType="separate"/>
        </w:r>
        <w:r w:rsidR="006D155C">
          <w:t>28</w:t>
        </w:r>
        <w:r w:rsidR="006D155C">
          <w:fldChar w:fldCharType="end"/>
        </w:r>
      </w:hyperlink>
    </w:p>
    <w:p w:rsidR="005D5BDB" w:rsidRDefault="00855056">
      <w:pPr>
        <w:pStyle w:val="10"/>
      </w:pPr>
      <w:hyperlink w:anchor="_Toc374969657" w:history="1">
        <w:r w:rsidR="006D155C">
          <w:rPr>
            <w:rStyle w:val="ad"/>
          </w:rPr>
          <w:t>217.</w:t>
        </w:r>
        <w:r w:rsidR="006D155C">
          <w:tab/>
        </w:r>
        <w:r w:rsidR="006D155C">
          <w:rPr>
            <w:rStyle w:val="ad"/>
          </w:rPr>
          <w:t>jvm</w:t>
        </w:r>
        <w:r w:rsidR="006D155C">
          <w:rPr>
            <w:rStyle w:val="ad"/>
            <w:rFonts w:hint="eastAsia"/>
          </w:rPr>
          <w:t>的内存分配</w:t>
        </w:r>
        <w:r w:rsidR="006D155C">
          <w:tab/>
        </w:r>
        <w:r w:rsidR="006D155C">
          <w:fldChar w:fldCharType="begin"/>
        </w:r>
        <w:r w:rsidR="006D155C">
          <w:instrText xml:space="preserve"> PAGEREF _Toc374969657 \h </w:instrText>
        </w:r>
        <w:r w:rsidR="006D155C">
          <w:fldChar w:fldCharType="separate"/>
        </w:r>
        <w:r w:rsidR="006D155C">
          <w:t>28</w:t>
        </w:r>
        <w:r w:rsidR="006D155C">
          <w:fldChar w:fldCharType="end"/>
        </w:r>
      </w:hyperlink>
    </w:p>
    <w:p w:rsidR="005D5BDB" w:rsidRDefault="00855056">
      <w:pPr>
        <w:pStyle w:val="10"/>
      </w:pPr>
      <w:hyperlink w:anchor="_Toc374969658" w:history="1">
        <w:r w:rsidR="006D155C">
          <w:rPr>
            <w:rStyle w:val="ad"/>
          </w:rPr>
          <w:t>218.</w:t>
        </w:r>
        <w:r w:rsidR="006D155C">
          <w:tab/>
        </w:r>
        <w:r w:rsidR="006D155C">
          <w:rPr>
            <w:rStyle w:val="ad"/>
          </w:rPr>
          <w:t>MVC</w:t>
        </w:r>
        <w:r w:rsidR="006D155C">
          <w:rPr>
            <w:rStyle w:val="ad"/>
            <w:rFonts w:hint="eastAsia"/>
          </w:rPr>
          <w:t>模式的理解</w:t>
        </w:r>
        <w:r w:rsidR="006D155C">
          <w:tab/>
        </w:r>
        <w:r w:rsidR="006D155C">
          <w:fldChar w:fldCharType="begin"/>
        </w:r>
        <w:r w:rsidR="006D155C">
          <w:instrText xml:space="preserve"> PAGEREF _Toc374969658 \h </w:instrText>
        </w:r>
        <w:r w:rsidR="006D155C">
          <w:fldChar w:fldCharType="separate"/>
        </w:r>
        <w:r w:rsidR="006D155C">
          <w:t>28</w:t>
        </w:r>
        <w:r w:rsidR="006D155C">
          <w:fldChar w:fldCharType="end"/>
        </w:r>
      </w:hyperlink>
    </w:p>
    <w:p w:rsidR="005D5BDB" w:rsidRDefault="00855056">
      <w:pPr>
        <w:pStyle w:val="10"/>
      </w:pPr>
      <w:hyperlink w:anchor="_Toc374969659" w:history="1">
        <w:r w:rsidR="006D155C">
          <w:rPr>
            <w:rStyle w:val="ad"/>
          </w:rPr>
          <w:t>219.</w:t>
        </w:r>
        <w:r w:rsidR="006D155C">
          <w:tab/>
        </w:r>
        <w:r w:rsidR="006D155C">
          <w:rPr>
            <w:rStyle w:val="ad"/>
            <w:rFonts w:hint="eastAsia"/>
          </w:rPr>
          <w:t>排序有了解过吗？及其实现复杂度</w:t>
        </w:r>
        <w:r w:rsidR="006D155C">
          <w:tab/>
        </w:r>
        <w:r w:rsidR="006D155C">
          <w:fldChar w:fldCharType="begin"/>
        </w:r>
        <w:r w:rsidR="006D155C">
          <w:instrText xml:space="preserve"> PAGEREF _Toc374969659 \h </w:instrText>
        </w:r>
        <w:r w:rsidR="006D155C">
          <w:fldChar w:fldCharType="separate"/>
        </w:r>
        <w:r w:rsidR="006D155C">
          <w:t>28</w:t>
        </w:r>
        <w:r w:rsidR="006D155C">
          <w:fldChar w:fldCharType="end"/>
        </w:r>
      </w:hyperlink>
    </w:p>
    <w:p w:rsidR="005D5BDB" w:rsidRDefault="00855056">
      <w:pPr>
        <w:pStyle w:val="10"/>
      </w:pPr>
      <w:hyperlink w:anchor="_Toc374969660" w:history="1">
        <w:r w:rsidR="006D155C">
          <w:rPr>
            <w:rStyle w:val="ad"/>
          </w:rPr>
          <w:t>220.</w:t>
        </w:r>
        <w:r w:rsidR="006D155C">
          <w:tab/>
        </w:r>
        <w:r w:rsidR="006D155C">
          <w:rPr>
            <w:rStyle w:val="ad"/>
          </w:rPr>
          <w:t>android</w:t>
        </w:r>
        <w:r w:rsidR="006D155C">
          <w:rPr>
            <w:rStyle w:val="ad"/>
            <w:rFonts w:hint="eastAsia"/>
          </w:rPr>
          <w:t>手机的密度，你如何对屏幕密度进行自适应</w:t>
        </w:r>
        <w:r w:rsidR="006D155C">
          <w:tab/>
        </w:r>
        <w:r w:rsidR="006D155C">
          <w:fldChar w:fldCharType="begin"/>
        </w:r>
        <w:r w:rsidR="006D155C">
          <w:instrText xml:space="preserve"> PAGEREF _Toc374969660 \h </w:instrText>
        </w:r>
        <w:r w:rsidR="006D155C">
          <w:fldChar w:fldCharType="separate"/>
        </w:r>
        <w:r w:rsidR="006D155C">
          <w:t>28</w:t>
        </w:r>
        <w:r w:rsidR="006D155C">
          <w:fldChar w:fldCharType="end"/>
        </w:r>
      </w:hyperlink>
    </w:p>
    <w:p w:rsidR="005D5BDB" w:rsidRDefault="00855056">
      <w:pPr>
        <w:pStyle w:val="10"/>
      </w:pPr>
      <w:hyperlink w:anchor="_Toc374969661" w:history="1">
        <w:r w:rsidR="006D155C">
          <w:rPr>
            <w:rStyle w:val="ad"/>
          </w:rPr>
          <w:t>221.</w:t>
        </w:r>
        <w:r w:rsidR="006D155C">
          <w:tab/>
        </w:r>
        <w:r w:rsidR="006D155C">
          <w:rPr>
            <w:rStyle w:val="ad"/>
          </w:rPr>
          <w:t>handler</w:t>
        </w:r>
        <w:r w:rsidR="006D155C">
          <w:rPr>
            <w:rStyle w:val="ad"/>
            <w:rFonts w:hint="eastAsia"/>
          </w:rPr>
          <w:t>的理解</w:t>
        </w:r>
        <w:r w:rsidR="006D155C">
          <w:tab/>
        </w:r>
        <w:r w:rsidR="006D155C">
          <w:fldChar w:fldCharType="begin"/>
        </w:r>
        <w:r w:rsidR="006D155C">
          <w:instrText xml:space="preserve"> PAGEREF _Toc374969661 \h </w:instrText>
        </w:r>
        <w:r w:rsidR="006D155C">
          <w:fldChar w:fldCharType="separate"/>
        </w:r>
        <w:r w:rsidR="006D155C">
          <w:t>29</w:t>
        </w:r>
        <w:r w:rsidR="006D155C">
          <w:fldChar w:fldCharType="end"/>
        </w:r>
      </w:hyperlink>
    </w:p>
    <w:p w:rsidR="005D5BDB" w:rsidRDefault="00855056">
      <w:pPr>
        <w:pStyle w:val="10"/>
      </w:pPr>
      <w:hyperlink w:anchor="_Toc374969662" w:history="1">
        <w:r w:rsidR="006D155C">
          <w:rPr>
            <w:rStyle w:val="ad"/>
          </w:rPr>
          <w:t>222.</w:t>
        </w:r>
        <w:r w:rsidR="006D155C">
          <w:tab/>
        </w:r>
        <w:r w:rsidR="006D155C">
          <w:rPr>
            <w:rStyle w:val="ad"/>
            <w:rFonts w:hint="eastAsia"/>
          </w:rPr>
          <w:t>对于</w:t>
        </w:r>
        <w:r w:rsidR="006D155C">
          <w:rPr>
            <w:rStyle w:val="ad"/>
          </w:rPr>
          <w:t>instancevariable</w:t>
        </w:r>
        <w:r w:rsidR="006D155C">
          <w:rPr>
            <w:rStyle w:val="ad"/>
            <w:rFonts w:hint="eastAsia"/>
          </w:rPr>
          <w:t>和</w:t>
        </w:r>
        <w:r w:rsidR="006D155C">
          <w:rPr>
            <w:rStyle w:val="ad"/>
          </w:rPr>
          <w:t>localvarial,JVM</w:t>
        </w:r>
        <w:r w:rsidR="006D155C">
          <w:rPr>
            <w:rStyle w:val="ad"/>
            <w:rFonts w:hint="eastAsia"/>
          </w:rPr>
          <w:t>在少女情怀内存时有什么区别</w:t>
        </w:r>
        <w:r w:rsidR="006D155C">
          <w:tab/>
        </w:r>
        <w:r w:rsidR="006D155C">
          <w:fldChar w:fldCharType="begin"/>
        </w:r>
        <w:r w:rsidR="006D155C">
          <w:instrText xml:space="preserve"> PAGEREF _Toc374969662 \h </w:instrText>
        </w:r>
        <w:r w:rsidR="006D155C">
          <w:fldChar w:fldCharType="separate"/>
        </w:r>
        <w:r w:rsidR="006D155C">
          <w:t>29</w:t>
        </w:r>
        <w:r w:rsidR="006D155C">
          <w:fldChar w:fldCharType="end"/>
        </w:r>
      </w:hyperlink>
    </w:p>
    <w:p w:rsidR="005D5BDB" w:rsidRDefault="00855056">
      <w:pPr>
        <w:pStyle w:val="10"/>
      </w:pPr>
      <w:hyperlink w:anchor="_Toc374969663" w:history="1">
        <w:r w:rsidR="006D155C">
          <w:rPr>
            <w:rStyle w:val="ad"/>
          </w:rPr>
          <w:t>223.</w:t>
        </w:r>
        <w:r w:rsidR="006D155C">
          <w:tab/>
        </w:r>
        <w:r w:rsidR="006D155C">
          <w:rPr>
            <w:rStyle w:val="ad"/>
          </w:rPr>
          <w:t>Java</w:t>
        </w:r>
        <w:r w:rsidR="006D155C">
          <w:rPr>
            <w:rStyle w:val="ad"/>
            <w:rFonts w:hint="eastAsia"/>
          </w:rPr>
          <w:t>线程都有哪些状态？列举你所知道的线程同步方法</w:t>
        </w:r>
        <w:r w:rsidR="006D155C">
          <w:tab/>
        </w:r>
        <w:r w:rsidR="006D155C">
          <w:fldChar w:fldCharType="begin"/>
        </w:r>
        <w:r w:rsidR="006D155C">
          <w:instrText xml:space="preserve"> PAGEREF _Toc374969663 \h </w:instrText>
        </w:r>
        <w:r w:rsidR="006D155C">
          <w:fldChar w:fldCharType="separate"/>
        </w:r>
        <w:r w:rsidR="006D155C">
          <w:t>29</w:t>
        </w:r>
        <w:r w:rsidR="006D155C">
          <w:fldChar w:fldCharType="end"/>
        </w:r>
      </w:hyperlink>
    </w:p>
    <w:p w:rsidR="005D5BDB" w:rsidRDefault="00855056">
      <w:pPr>
        <w:pStyle w:val="10"/>
      </w:pPr>
      <w:hyperlink w:anchor="_Toc374969664" w:history="1">
        <w:r w:rsidR="006D155C">
          <w:rPr>
            <w:rStyle w:val="ad"/>
          </w:rPr>
          <w:t>224.</w:t>
        </w:r>
        <w:r w:rsidR="006D155C">
          <w:tab/>
        </w:r>
        <w:r w:rsidR="006D155C">
          <w:rPr>
            <w:rStyle w:val="ad"/>
            <w:rFonts w:hint="eastAsia"/>
          </w:rPr>
          <w:t>如何避免比不加载图片混乱的问题</w:t>
        </w:r>
        <w:r w:rsidR="006D155C">
          <w:tab/>
        </w:r>
        <w:r w:rsidR="006D155C">
          <w:fldChar w:fldCharType="begin"/>
        </w:r>
        <w:r w:rsidR="006D155C">
          <w:instrText xml:space="preserve"> PAGEREF _Toc374969664 \h </w:instrText>
        </w:r>
        <w:r w:rsidR="006D155C">
          <w:fldChar w:fldCharType="separate"/>
        </w:r>
        <w:r w:rsidR="006D155C">
          <w:t>29</w:t>
        </w:r>
        <w:r w:rsidR="006D155C">
          <w:fldChar w:fldCharType="end"/>
        </w:r>
      </w:hyperlink>
    </w:p>
    <w:p w:rsidR="005D5BDB" w:rsidRDefault="00855056">
      <w:pPr>
        <w:pStyle w:val="10"/>
      </w:pPr>
      <w:hyperlink w:anchor="_Toc374969665" w:history="1">
        <w:r w:rsidR="006D155C">
          <w:rPr>
            <w:rStyle w:val="ad"/>
          </w:rPr>
          <w:t>225.</w:t>
        </w:r>
        <w:r w:rsidR="006D155C">
          <w:tab/>
        </w:r>
        <w:r w:rsidR="006D155C">
          <w:rPr>
            <w:rStyle w:val="ad"/>
          </w:rPr>
          <w:t>AysnTask</w:t>
        </w:r>
        <w:r w:rsidR="006D155C">
          <w:rPr>
            <w:rStyle w:val="ad"/>
            <w:rFonts w:hint="eastAsia"/>
          </w:rPr>
          <w:t>最多可以开启几个线程</w:t>
        </w:r>
        <w:r w:rsidR="006D155C">
          <w:tab/>
        </w:r>
        <w:r w:rsidR="006D155C">
          <w:fldChar w:fldCharType="begin"/>
        </w:r>
        <w:r w:rsidR="006D155C">
          <w:instrText xml:space="preserve"> PAGEREF _Toc374969665 \h </w:instrText>
        </w:r>
        <w:r w:rsidR="006D155C">
          <w:fldChar w:fldCharType="separate"/>
        </w:r>
        <w:r w:rsidR="006D155C">
          <w:t>29</w:t>
        </w:r>
        <w:r w:rsidR="006D155C">
          <w:fldChar w:fldCharType="end"/>
        </w:r>
      </w:hyperlink>
    </w:p>
    <w:p w:rsidR="005D5BDB" w:rsidRDefault="00855056">
      <w:pPr>
        <w:pStyle w:val="10"/>
      </w:pPr>
      <w:hyperlink w:anchor="_Toc374969666" w:history="1">
        <w:r w:rsidR="006D155C">
          <w:rPr>
            <w:rStyle w:val="ad"/>
          </w:rPr>
          <w:t>226.</w:t>
        </w:r>
        <w:r w:rsidR="006D155C">
          <w:tab/>
        </w:r>
        <w:r w:rsidR="006D155C">
          <w:rPr>
            <w:rStyle w:val="ad"/>
            <w:rFonts w:hint="eastAsia"/>
          </w:rPr>
          <w:t>数据库如何升级（添加字段什么的）</w:t>
        </w:r>
        <w:r w:rsidR="006D155C">
          <w:tab/>
        </w:r>
        <w:r w:rsidR="006D155C">
          <w:fldChar w:fldCharType="begin"/>
        </w:r>
        <w:r w:rsidR="006D155C">
          <w:instrText xml:space="preserve"> PAGEREF _Toc374969666 \h </w:instrText>
        </w:r>
        <w:r w:rsidR="006D155C">
          <w:fldChar w:fldCharType="separate"/>
        </w:r>
        <w:r w:rsidR="006D155C">
          <w:t>29</w:t>
        </w:r>
        <w:r w:rsidR="006D155C">
          <w:fldChar w:fldCharType="end"/>
        </w:r>
      </w:hyperlink>
    </w:p>
    <w:p w:rsidR="005D5BDB" w:rsidRDefault="00855056">
      <w:pPr>
        <w:pStyle w:val="10"/>
      </w:pPr>
      <w:hyperlink w:anchor="_Toc374969667" w:history="1">
        <w:r w:rsidR="006D155C">
          <w:rPr>
            <w:rStyle w:val="ad"/>
          </w:rPr>
          <w:t>227.</w:t>
        </w:r>
        <w:r w:rsidR="006D155C">
          <w:tab/>
        </w:r>
        <w:r w:rsidR="006D155C">
          <w:rPr>
            <w:rStyle w:val="ad"/>
          </w:rPr>
          <w:t>WebService</w:t>
        </w:r>
        <w:r w:rsidR="006D155C">
          <w:tab/>
        </w:r>
        <w:r w:rsidR="006D155C">
          <w:fldChar w:fldCharType="begin"/>
        </w:r>
        <w:r w:rsidR="006D155C">
          <w:instrText xml:space="preserve"> PAGEREF _Toc374969667 \h </w:instrText>
        </w:r>
        <w:r w:rsidR="006D155C">
          <w:fldChar w:fldCharType="separate"/>
        </w:r>
        <w:r w:rsidR="006D155C">
          <w:t>29</w:t>
        </w:r>
        <w:r w:rsidR="006D155C">
          <w:fldChar w:fldCharType="end"/>
        </w:r>
      </w:hyperlink>
    </w:p>
    <w:p w:rsidR="005D5BDB" w:rsidRDefault="00855056">
      <w:pPr>
        <w:pStyle w:val="10"/>
      </w:pPr>
      <w:hyperlink w:anchor="_Toc374969668" w:history="1">
        <w:r w:rsidR="006D155C">
          <w:rPr>
            <w:rStyle w:val="ad"/>
          </w:rPr>
          <w:t>228.</w:t>
        </w:r>
        <w:r w:rsidR="006D155C">
          <w:tab/>
        </w:r>
        <w:r w:rsidR="006D155C">
          <w:rPr>
            <w:rStyle w:val="ad"/>
          </w:rPr>
          <w:t>IntentService</w:t>
        </w:r>
        <w:r w:rsidR="006D155C">
          <w:rPr>
            <w:rStyle w:val="ad"/>
            <w:rFonts w:hint="eastAsia"/>
          </w:rPr>
          <w:t>的用法</w:t>
        </w:r>
        <w:r w:rsidR="006D155C">
          <w:tab/>
        </w:r>
        <w:r w:rsidR="006D155C">
          <w:fldChar w:fldCharType="begin"/>
        </w:r>
        <w:r w:rsidR="006D155C">
          <w:instrText xml:space="preserve"> PAGEREF _Toc374969668 \h </w:instrText>
        </w:r>
        <w:r w:rsidR="006D155C">
          <w:fldChar w:fldCharType="separate"/>
        </w:r>
        <w:r w:rsidR="006D155C">
          <w:t>29</w:t>
        </w:r>
        <w:r w:rsidR="006D155C">
          <w:fldChar w:fldCharType="end"/>
        </w:r>
      </w:hyperlink>
    </w:p>
    <w:p w:rsidR="005D5BDB" w:rsidRDefault="00855056">
      <w:pPr>
        <w:pStyle w:val="10"/>
      </w:pPr>
      <w:hyperlink w:anchor="_Toc374969669" w:history="1">
        <w:r w:rsidR="006D155C">
          <w:rPr>
            <w:rStyle w:val="ad"/>
          </w:rPr>
          <w:t>229.</w:t>
        </w:r>
        <w:r w:rsidR="006D155C">
          <w:tab/>
        </w:r>
        <w:r w:rsidR="006D155C">
          <w:rPr>
            <w:rStyle w:val="ad"/>
          </w:rPr>
          <w:t>service</w:t>
        </w:r>
        <w:r w:rsidR="006D155C">
          <w:rPr>
            <w:rStyle w:val="ad"/>
            <w:rFonts w:hint="eastAsia"/>
          </w:rPr>
          <w:t>的启动</w:t>
        </w:r>
        <w:r w:rsidR="006D155C">
          <w:tab/>
        </w:r>
        <w:r w:rsidR="006D155C">
          <w:fldChar w:fldCharType="begin"/>
        </w:r>
        <w:r w:rsidR="006D155C">
          <w:instrText xml:space="preserve"> PAGEREF _Toc374969669 \h </w:instrText>
        </w:r>
        <w:r w:rsidR="006D155C">
          <w:fldChar w:fldCharType="separate"/>
        </w:r>
        <w:r w:rsidR="006D155C">
          <w:t>33</w:t>
        </w:r>
        <w:r w:rsidR="006D155C">
          <w:fldChar w:fldCharType="end"/>
        </w:r>
      </w:hyperlink>
    </w:p>
    <w:p w:rsidR="005D5BDB" w:rsidRDefault="00855056">
      <w:pPr>
        <w:pStyle w:val="10"/>
      </w:pPr>
      <w:hyperlink w:anchor="_Toc374969670" w:history="1">
        <w:r w:rsidR="006D155C">
          <w:rPr>
            <w:rStyle w:val="ad"/>
          </w:rPr>
          <w:t>230.</w:t>
        </w:r>
        <w:r w:rsidR="006D155C">
          <w:tab/>
        </w:r>
        <w:r w:rsidR="006D155C">
          <w:rPr>
            <w:rStyle w:val="ad"/>
            <w:rFonts w:hint="eastAsia"/>
          </w:rPr>
          <w:t>异步任务</w:t>
        </w:r>
        <w:r w:rsidR="006D155C">
          <w:tab/>
        </w:r>
        <w:r w:rsidR="006D155C">
          <w:fldChar w:fldCharType="begin"/>
        </w:r>
        <w:r w:rsidR="006D155C">
          <w:instrText xml:space="preserve"> PAGEREF _Toc374969670 \h </w:instrText>
        </w:r>
        <w:r w:rsidR="006D155C">
          <w:fldChar w:fldCharType="separate"/>
        </w:r>
        <w:r w:rsidR="006D155C">
          <w:t>33</w:t>
        </w:r>
        <w:r w:rsidR="006D155C">
          <w:fldChar w:fldCharType="end"/>
        </w:r>
      </w:hyperlink>
    </w:p>
    <w:p w:rsidR="005D5BDB" w:rsidRDefault="00855056">
      <w:pPr>
        <w:pStyle w:val="10"/>
      </w:pPr>
      <w:hyperlink w:anchor="_Toc374969671" w:history="1">
        <w:r w:rsidR="006D155C">
          <w:rPr>
            <w:rStyle w:val="ad"/>
          </w:rPr>
          <w:t>231.</w:t>
        </w:r>
        <w:r w:rsidR="006D155C">
          <w:tab/>
        </w:r>
        <w:r w:rsidR="006D155C">
          <w:rPr>
            <w:rStyle w:val="ad"/>
            <w:rFonts w:hint="eastAsia"/>
          </w:rPr>
          <w:t>强引用</w:t>
        </w:r>
        <w:r w:rsidR="006D155C">
          <w:tab/>
        </w:r>
        <w:r w:rsidR="006D155C">
          <w:fldChar w:fldCharType="begin"/>
        </w:r>
        <w:r w:rsidR="006D155C">
          <w:instrText xml:space="preserve"> PAGEREF _Toc374969671 \h </w:instrText>
        </w:r>
        <w:r w:rsidR="006D155C">
          <w:fldChar w:fldCharType="separate"/>
        </w:r>
        <w:r w:rsidR="006D155C">
          <w:t>33</w:t>
        </w:r>
        <w:r w:rsidR="006D155C">
          <w:fldChar w:fldCharType="end"/>
        </w:r>
      </w:hyperlink>
    </w:p>
    <w:p w:rsidR="005D5BDB" w:rsidRDefault="00855056">
      <w:pPr>
        <w:pStyle w:val="10"/>
      </w:pPr>
      <w:hyperlink w:anchor="_Toc374969672" w:history="1">
        <w:r w:rsidR="006D155C">
          <w:rPr>
            <w:rStyle w:val="ad"/>
          </w:rPr>
          <w:t>232.</w:t>
        </w:r>
        <w:r w:rsidR="006D155C">
          <w:tab/>
        </w:r>
        <w:r w:rsidR="006D155C">
          <w:rPr>
            <w:rStyle w:val="ad"/>
            <w:rFonts w:hint="eastAsia"/>
          </w:rPr>
          <w:t>新浪微博头像设置</w:t>
        </w:r>
        <w:r w:rsidR="006D155C">
          <w:tab/>
        </w:r>
        <w:r w:rsidR="006D155C">
          <w:fldChar w:fldCharType="begin"/>
        </w:r>
        <w:r w:rsidR="006D155C">
          <w:instrText xml:space="preserve"> PAGEREF _Toc374969672 \h </w:instrText>
        </w:r>
        <w:r w:rsidR="006D155C">
          <w:fldChar w:fldCharType="separate"/>
        </w:r>
        <w:r w:rsidR="006D155C">
          <w:t>33</w:t>
        </w:r>
        <w:r w:rsidR="006D155C">
          <w:fldChar w:fldCharType="end"/>
        </w:r>
      </w:hyperlink>
    </w:p>
    <w:p w:rsidR="005D5BDB" w:rsidRDefault="00855056">
      <w:pPr>
        <w:pStyle w:val="10"/>
      </w:pPr>
      <w:hyperlink w:anchor="_Toc374969673" w:history="1">
        <w:r w:rsidR="006D155C">
          <w:rPr>
            <w:rStyle w:val="ad"/>
          </w:rPr>
          <w:t>233.</w:t>
        </w:r>
        <w:r w:rsidR="006D155C">
          <w:tab/>
        </w:r>
        <w:r w:rsidR="006D155C">
          <w:rPr>
            <w:rStyle w:val="ad"/>
            <w:rFonts w:hint="eastAsia"/>
          </w:rPr>
          <w:t>加密算法</w:t>
        </w:r>
        <w:r w:rsidR="006D155C">
          <w:tab/>
        </w:r>
        <w:r w:rsidR="006D155C">
          <w:fldChar w:fldCharType="begin"/>
        </w:r>
        <w:r w:rsidR="006D155C">
          <w:instrText xml:space="preserve"> PAGEREF _Toc374969673 \h </w:instrText>
        </w:r>
        <w:r w:rsidR="006D155C">
          <w:fldChar w:fldCharType="separate"/>
        </w:r>
        <w:r w:rsidR="006D155C">
          <w:t>33</w:t>
        </w:r>
        <w:r w:rsidR="006D155C">
          <w:fldChar w:fldCharType="end"/>
        </w:r>
      </w:hyperlink>
    </w:p>
    <w:p w:rsidR="005D5BDB" w:rsidRDefault="00855056">
      <w:pPr>
        <w:pStyle w:val="10"/>
      </w:pPr>
      <w:hyperlink w:anchor="_Toc374969674" w:history="1">
        <w:r w:rsidR="006D155C">
          <w:rPr>
            <w:rStyle w:val="ad"/>
          </w:rPr>
          <w:t>234.</w:t>
        </w:r>
        <w:r w:rsidR="006D155C">
          <w:tab/>
        </w:r>
        <w:r w:rsidR="006D155C">
          <w:rPr>
            <w:rStyle w:val="ad"/>
            <w:rFonts w:hint="eastAsia"/>
          </w:rPr>
          <w:t>高德地图</w:t>
        </w:r>
        <w:r w:rsidR="006D155C">
          <w:tab/>
        </w:r>
        <w:r w:rsidR="006D155C">
          <w:fldChar w:fldCharType="begin"/>
        </w:r>
        <w:r w:rsidR="006D155C">
          <w:instrText xml:space="preserve"> PAGEREF _Toc374969674 \h </w:instrText>
        </w:r>
        <w:r w:rsidR="006D155C">
          <w:fldChar w:fldCharType="separate"/>
        </w:r>
        <w:r w:rsidR="006D155C">
          <w:t>33</w:t>
        </w:r>
        <w:r w:rsidR="006D155C">
          <w:fldChar w:fldCharType="end"/>
        </w:r>
      </w:hyperlink>
    </w:p>
    <w:p w:rsidR="005D5BDB" w:rsidRDefault="00855056">
      <w:pPr>
        <w:pStyle w:val="10"/>
      </w:pPr>
      <w:hyperlink w:anchor="_Toc374969675" w:history="1">
        <w:r w:rsidR="006D155C">
          <w:rPr>
            <w:rStyle w:val="ad"/>
          </w:rPr>
          <w:t>235.</w:t>
        </w:r>
        <w:r w:rsidR="006D155C">
          <w:tab/>
        </w:r>
        <w:r w:rsidR="006D155C">
          <w:rPr>
            <w:rStyle w:val="ad"/>
          </w:rPr>
          <w:t>asynctask</w:t>
        </w:r>
        <w:r w:rsidR="006D155C">
          <w:rPr>
            <w:rStyle w:val="ad"/>
            <w:rFonts w:hint="eastAsia"/>
          </w:rPr>
          <w:t>和</w:t>
        </w:r>
        <w:r w:rsidR="006D155C">
          <w:rPr>
            <w:rStyle w:val="ad"/>
          </w:rPr>
          <w:t>handler</w:t>
        </w:r>
        <w:r w:rsidR="006D155C">
          <w:rPr>
            <w:rStyle w:val="ad"/>
            <w:rFonts w:hint="eastAsia"/>
          </w:rPr>
          <w:t>的区别</w:t>
        </w:r>
        <w:r w:rsidR="006D155C">
          <w:tab/>
        </w:r>
        <w:r w:rsidR="006D155C">
          <w:fldChar w:fldCharType="begin"/>
        </w:r>
        <w:r w:rsidR="006D155C">
          <w:instrText xml:space="preserve"> PAGEREF _Toc374969675 \h </w:instrText>
        </w:r>
        <w:r w:rsidR="006D155C">
          <w:fldChar w:fldCharType="separate"/>
        </w:r>
        <w:r w:rsidR="006D155C">
          <w:t>33</w:t>
        </w:r>
        <w:r w:rsidR="006D155C">
          <w:fldChar w:fldCharType="end"/>
        </w:r>
      </w:hyperlink>
    </w:p>
    <w:p w:rsidR="005D5BDB" w:rsidRDefault="00855056">
      <w:pPr>
        <w:pStyle w:val="10"/>
      </w:pPr>
      <w:hyperlink w:anchor="_Toc374969676" w:history="1">
        <w:r w:rsidR="006D155C">
          <w:rPr>
            <w:rStyle w:val="ad"/>
          </w:rPr>
          <w:t>236.</w:t>
        </w:r>
        <w:r w:rsidR="006D155C">
          <w:tab/>
        </w:r>
        <w:r w:rsidR="006D155C">
          <w:rPr>
            <w:rStyle w:val="ad"/>
            <w:rFonts w:hint="eastAsia"/>
          </w:rPr>
          <w:t>跳转图片释放</w:t>
        </w:r>
        <w:r w:rsidR="006D155C">
          <w:tab/>
        </w:r>
        <w:r w:rsidR="006D155C">
          <w:fldChar w:fldCharType="begin"/>
        </w:r>
        <w:r w:rsidR="006D155C">
          <w:instrText xml:space="preserve"> PAGEREF _Toc374969676 \h </w:instrText>
        </w:r>
        <w:r w:rsidR="006D155C">
          <w:fldChar w:fldCharType="separate"/>
        </w:r>
        <w:r w:rsidR="006D155C">
          <w:t>33</w:t>
        </w:r>
        <w:r w:rsidR="006D155C">
          <w:fldChar w:fldCharType="end"/>
        </w:r>
      </w:hyperlink>
    </w:p>
    <w:p w:rsidR="005D5BDB" w:rsidRDefault="00855056">
      <w:pPr>
        <w:pStyle w:val="10"/>
      </w:pPr>
      <w:hyperlink w:anchor="_Toc374969677" w:history="1">
        <w:r w:rsidR="006D155C">
          <w:rPr>
            <w:rStyle w:val="ad"/>
          </w:rPr>
          <w:t>237.</w:t>
        </w:r>
        <w:r w:rsidR="006D155C">
          <w:tab/>
        </w:r>
        <w:r w:rsidR="006D155C">
          <w:rPr>
            <w:rStyle w:val="ad"/>
          </w:rPr>
          <w:t>shareprefercnce</w:t>
        </w:r>
        <w:r w:rsidR="006D155C">
          <w:rPr>
            <w:rStyle w:val="ad"/>
            <w:rFonts w:hint="eastAsia"/>
          </w:rPr>
          <w:t>保存用户名密码时候怎么加密</w:t>
        </w:r>
        <w:r w:rsidR="006D155C">
          <w:tab/>
        </w:r>
        <w:r w:rsidR="006D155C">
          <w:fldChar w:fldCharType="begin"/>
        </w:r>
        <w:r w:rsidR="006D155C">
          <w:instrText xml:space="preserve"> PAGEREF _Toc374969677 \h </w:instrText>
        </w:r>
        <w:r w:rsidR="006D155C">
          <w:fldChar w:fldCharType="separate"/>
        </w:r>
        <w:r w:rsidR="006D155C">
          <w:t>33</w:t>
        </w:r>
        <w:r w:rsidR="006D155C">
          <w:fldChar w:fldCharType="end"/>
        </w:r>
      </w:hyperlink>
    </w:p>
    <w:p w:rsidR="005D5BDB" w:rsidRDefault="00855056">
      <w:pPr>
        <w:pStyle w:val="10"/>
      </w:pPr>
      <w:hyperlink w:anchor="_Toc374969678" w:history="1">
        <w:r w:rsidR="006D155C">
          <w:rPr>
            <w:rStyle w:val="ad"/>
          </w:rPr>
          <w:t>238.</w:t>
        </w:r>
        <w:r w:rsidR="006D155C">
          <w:tab/>
        </w:r>
        <w:r w:rsidR="006D155C">
          <w:rPr>
            <w:rStyle w:val="ad"/>
            <w:rFonts w:hint="eastAsia"/>
          </w:rPr>
          <w:t>离线下载怎么实现</w:t>
        </w:r>
        <w:r w:rsidR="006D155C">
          <w:tab/>
        </w:r>
        <w:r w:rsidR="006D155C">
          <w:fldChar w:fldCharType="begin"/>
        </w:r>
        <w:r w:rsidR="006D155C">
          <w:instrText xml:space="preserve"> PAGEREF _Toc374969678 \h </w:instrText>
        </w:r>
        <w:r w:rsidR="006D155C">
          <w:fldChar w:fldCharType="separate"/>
        </w:r>
        <w:r w:rsidR="006D155C">
          <w:t>33</w:t>
        </w:r>
        <w:r w:rsidR="006D155C">
          <w:fldChar w:fldCharType="end"/>
        </w:r>
      </w:hyperlink>
    </w:p>
    <w:p w:rsidR="005D5BDB" w:rsidRDefault="00855056">
      <w:pPr>
        <w:pStyle w:val="10"/>
      </w:pPr>
      <w:hyperlink w:anchor="_Toc374969679" w:history="1">
        <w:r w:rsidR="006D155C">
          <w:rPr>
            <w:rStyle w:val="ad"/>
          </w:rPr>
          <w:t>239.</w:t>
        </w:r>
        <w:r w:rsidR="006D155C">
          <w:tab/>
        </w:r>
        <w:r w:rsidR="006D155C">
          <w:rPr>
            <w:rStyle w:val="ad"/>
            <w:rFonts w:hint="eastAsia"/>
          </w:rPr>
          <w:t>用过</w:t>
        </w:r>
        <w:r w:rsidR="006D155C">
          <w:rPr>
            <w:rStyle w:val="ad"/>
          </w:rPr>
          <w:t>viewstub</w:t>
        </w:r>
        <w:r w:rsidR="006D155C">
          <w:rPr>
            <w:rStyle w:val="ad"/>
            <w:rFonts w:hint="eastAsia"/>
          </w:rPr>
          <w:t>吗？</w:t>
        </w:r>
        <w:r w:rsidR="006D155C">
          <w:rPr>
            <w:rStyle w:val="ad"/>
          </w:rPr>
          <w:t>include</w:t>
        </w:r>
        <w:r w:rsidR="006D155C">
          <w:rPr>
            <w:rStyle w:val="ad"/>
            <w:rFonts w:hint="eastAsia"/>
          </w:rPr>
          <w:t>呢</w:t>
        </w:r>
        <w:r w:rsidR="006D155C">
          <w:tab/>
        </w:r>
        <w:r w:rsidR="006D155C">
          <w:fldChar w:fldCharType="begin"/>
        </w:r>
        <w:r w:rsidR="006D155C">
          <w:instrText xml:space="preserve"> PAGEREF _Toc374969679 \h </w:instrText>
        </w:r>
        <w:r w:rsidR="006D155C">
          <w:fldChar w:fldCharType="separate"/>
        </w:r>
        <w:r w:rsidR="006D155C">
          <w:t>33</w:t>
        </w:r>
        <w:r w:rsidR="006D155C">
          <w:fldChar w:fldCharType="end"/>
        </w:r>
      </w:hyperlink>
    </w:p>
    <w:p w:rsidR="005D5BDB" w:rsidRDefault="00855056">
      <w:pPr>
        <w:pStyle w:val="10"/>
      </w:pPr>
      <w:hyperlink w:anchor="_Toc374969680" w:history="1">
        <w:r w:rsidR="006D155C">
          <w:rPr>
            <w:rStyle w:val="ad"/>
          </w:rPr>
          <w:t>240.</w:t>
        </w:r>
        <w:r w:rsidR="006D155C">
          <w:tab/>
        </w:r>
        <w:r w:rsidR="006D155C">
          <w:rPr>
            <w:rStyle w:val="ad"/>
          </w:rPr>
          <w:t>android</w:t>
        </w:r>
        <w:r w:rsidR="006D155C">
          <w:rPr>
            <w:rStyle w:val="ad"/>
            <w:rFonts w:hint="eastAsia"/>
          </w:rPr>
          <w:t>应用程序自启动</w:t>
        </w:r>
        <w:r w:rsidR="006D155C">
          <w:tab/>
        </w:r>
        <w:r w:rsidR="006D155C">
          <w:fldChar w:fldCharType="begin"/>
        </w:r>
        <w:r w:rsidR="006D155C">
          <w:instrText xml:space="preserve"> PAGEREF _Toc374969680 \h </w:instrText>
        </w:r>
        <w:r w:rsidR="006D155C">
          <w:fldChar w:fldCharType="separate"/>
        </w:r>
        <w:r w:rsidR="006D155C">
          <w:t>33</w:t>
        </w:r>
        <w:r w:rsidR="006D155C">
          <w:fldChar w:fldCharType="end"/>
        </w:r>
      </w:hyperlink>
    </w:p>
    <w:p w:rsidR="005D5BDB" w:rsidRDefault="00855056">
      <w:pPr>
        <w:pStyle w:val="10"/>
      </w:pPr>
      <w:hyperlink w:anchor="_Toc374969681" w:history="1">
        <w:r w:rsidR="006D155C">
          <w:rPr>
            <w:rStyle w:val="ad"/>
          </w:rPr>
          <w:t>241.</w:t>
        </w:r>
        <w:r w:rsidR="006D155C">
          <w:tab/>
        </w:r>
        <w:r w:rsidR="006D155C">
          <w:rPr>
            <w:rStyle w:val="ad"/>
          </w:rPr>
          <w:t>service</w:t>
        </w:r>
        <w:r w:rsidR="006D155C">
          <w:rPr>
            <w:rStyle w:val="ad"/>
            <w:rFonts w:hint="eastAsia"/>
          </w:rPr>
          <w:t>是在主线程中吗？</w:t>
        </w:r>
        <w:r w:rsidR="006D155C">
          <w:rPr>
            <w:rStyle w:val="ad"/>
          </w:rPr>
          <w:t>service</w:t>
        </w:r>
        <w:r w:rsidR="006D155C">
          <w:rPr>
            <w:rStyle w:val="ad"/>
            <w:rFonts w:hint="eastAsia"/>
          </w:rPr>
          <w:t>中可不可以耗时操作</w:t>
        </w:r>
        <w:r w:rsidR="006D155C">
          <w:tab/>
        </w:r>
        <w:r w:rsidR="006D155C">
          <w:fldChar w:fldCharType="begin"/>
        </w:r>
        <w:r w:rsidR="006D155C">
          <w:instrText xml:space="preserve"> PAGEREF _Toc374969681 \h </w:instrText>
        </w:r>
        <w:r w:rsidR="006D155C">
          <w:fldChar w:fldCharType="separate"/>
        </w:r>
        <w:r w:rsidR="006D155C">
          <w:t>33</w:t>
        </w:r>
        <w:r w:rsidR="006D155C">
          <w:fldChar w:fldCharType="end"/>
        </w:r>
      </w:hyperlink>
    </w:p>
    <w:p w:rsidR="005D5BDB" w:rsidRDefault="00855056">
      <w:pPr>
        <w:pStyle w:val="10"/>
      </w:pPr>
      <w:hyperlink w:anchor="_Toc374969682" w:history="1">
        <w:r w:rsidR="006D155C">
          <w:rPr>
            <w:rStyle w:val="ad"/>
          </w:rPr>
          <w:t>242.</w:t>
        </w:r>
        <w:r w:rsidR="006D155C">
          <w:tab/>
        </w:r>
        <w:r w:rsidR="006D155C">
          <w:rPr>
            <w:rStyle w:val="ad"/>
            <w:rFonts w:hint="eastAsia"/>
          </w:rPr>
          <w:t>数据库优化</w:t>
        </w:r>
        <w:r w:rsidR="006D155C">
          <w:tab/>
        </w:r>
        <w:r w:rsidR="006D155C">
          <w:fldChar w:fldCharType="begin"/>
        </w:r>
        <w:r w:rsidR="006D155C">
          <w:instrText xml:space="preserve"> PAGEREF _Toc374969682 \h </w:instrText>
        </w:r>
        <w:r w:rsidR="006D155C">
          <w:fldChar w:fldCharType="separate"/>
        </w:r>
        <w:r w:rsidR="006D155C">
          <w:t>33</w:t>
        </w:r>
        <w:r w:rsidR="006D155C">
          <w:fldChar w:fldCharType="end"/>
        </w:r>
      </w:hyperlink>
    </w:p>
    <w:p w:rsidR="005D5BDB" w:rsidRDefault="00855056">
      <w:pPr>
        <w:pStyle w:val="10"/>
      </w:pPr>
      <w:hyperlink w:anchor="_Toc374969683" w:history="1">
        <w:r w:rsidR="006D155C">
          <w:rPr>
            <w:rStyle w:val="ad"/>
          </w:rPr>
          <w:t>243.</w:t>
        </w:r>
        <w:r w:rsidR="006D155C">
          <w:tab/>
        </w:r>
        <w:r w:rsidR="006D155C">
          <w:rPr>
            <w:rStyle w:val="ad"/>
          </w:rPr>
          <w:t>socket</w:t>
        </w:r>
        <w:r w:rsidR="006D155C">
          <w:tab/>
        </w:r>
        <w:r w:rsidR="006D155C">
          <w:fldChar w:fldCharType="begin"/>
        </w:r>
        <w:r w:rsidR="006D155C">
          <w:instrText xml:space="preserve"> PAGEREF _Toc374969683 \h </w:instrText>
        </w:r>
        <w:r w:rsidR="006D155C">
          <w:fldChar w:fldCharType="separate"/>
        </w:r>
        <w:r w:rsidR="006D155C">
          <w:t>33</w:t>
        </w:r>
        <w:r w:rsidR="006D155C">
          <w:fldChar w:fldCharType="end"/>
        </w:r>
      </w:hyperlink>
    </w:p>
    <w:p w:rsidR="005D5BDB" w:rsidRDefault="00855056">
      <w:pPr>
        <w:pStyle w:val="10"/>
      </w:pPr>
      <w:hyperlink w:anchor="_Toc374969684" w:history="1">
        <w:r w:rsidR="006D155C">
          <w:rPr>
            <w:rStyle w:val="ad"/>
          </w:rPr>
          <w:t>244.</w:t>
        </w:r>
        <w:r w:rsidR="006D155C">
          <w:tab/>
        </w:r>
        <w:r w:rsidR="006D155C">
          <w:rPr>
            <w:rStyle w:val="ad"/>
            <w:rFonts w:hint="eastAsia"/>
          </w:rPr>
          <w:t>屏幕适配</w:t>
        </w:r>
        <w:r w:rsidR="006D155C">
          <w:tab/>
        </w:r>
        <w:r w:rsidR="006D155C">
          <w:fldChar w:fldCharType="begin"/>
        </w:r>
        <w:r w:rsidR="006D155C">
          <w:instrText xml:space="preserve"> PAGEREF _Toc374969684 \h </w:instrText>
        </w:r>
        <w:r w:rsidR="006D155C">
          <w:fldChar w:fldCharType="separate"/>
        </w:r>
        <w:r w:rsidR="006D155C">
          <w:t>33</w:t>
        </w:r>
        <w:r w:rsidR="006D155C">
          <w:fldChar w:fldCharType="end"/>
        </w:r>
      </w:hyperlink>
    </w:p>
    <w:p w:rsidR="005D5BDB" w:rsidRDefault="00855056">
      <w:pPr>
        <w:pStyle w:val="10"/>
      </w:pPr>
      <w:hyperlink w:anchor="_Toc374969685" w:history="1">
        <w:r w:rsidR="006D155C">
          <w:rPr>
            <w:rStyle w:val="ad"/>
          </w:rPr>
          <w:t>245.</w:t>
        </w:r>
        <w:r w:rsidR="006D155C">
          <w:tab/>
        </w:r>
        <w:r w:rsidR="006D155C">
          <w:rPr>
            <w:rStyle w:val="ad"/>
            <w:rFonts w:hint="eastAsia"/>
          </w:rPr>
          <w:t>关于图片压缩，用算法实现</w:t>
        </w:r>
        <w:r w:rsidR="006D155C">
          <w:tab/>
        </w:r>
        <w:r w:rsidR="006D155C">
          <w:fldChar w:fldCharType="begin"/>
        </w:r>
        <w:r w:rsidR="006D155C">
          <w:instrText xml:space="preserve"> PAGEREF _Toc374969685 \h </w:instrText>
        </w:r>
        <w:r w:rsidR="006D155C">
          <w:fldChar w:fldCharType="separate"/>
        </w:r>
        <w:r w:rsidR="006D155C">
          <w:t>33</w:t>
        </w:r>
        <w:r w:rsidR="006D155C">
          <w:fldChar w:fldCharType="end"/>
        </w:r>
      </w:hyperlink>
    </w:p>
    <w:p w:rsidR="005D5BDB" w:rsidRDefault="00855056">
      <w:pPr>
        <w:pStyle w:val="10"/>
      </w:pPr>
      <w:hyperlink w:anchor="_Toc374969686" w:history="1">
        <w:r w:rsidR="006D155C">
          <w:rPr>
            <w:rStyle w:val="ad"/>
          </w:rPr>
          <w:t>246.</w:t>
        </w:r>
        <w:r w:rsidR="006D155C">
          <w:tab/>
        </w:r>
        <w:r w:rsidR="006D155C">
          <w:rPr>
            <w:rStyle w:val="ad"/>
            <w:rFonts w:hint="eastAsia"/>
          </w:rPr>
          <w:t>关于第三方分享</w:t>
        </w:r>
        <w:r w:rsidR="006D155C">
          <w:tab/>
        </w:r>
        <w:r w:rsidR="006D155C">
          <w:fldChar w:fldCharType="begin"/>
        </w:r>
        <w:r w:rsidR="006D155C">
          <w:instrText xml:space="preserve"> PAGEREF _Toc374969686 \h </w:instrText>
        </w:r>
        <w:r w:rsidR="006D155C">
          <w:fldChar w:fldCharType="separate"/>
        </w:r>
        <w:r w:rsidR="006D155C">
          <w:t>33</w:t>
        </w:r>
        <w:r w:rsidR="006D155C">
          <w:fldChar w:fldCharType="end"/>
        </w:r>
      </w:hyperlink>
    </w:p>
    <w:p w:rsidR="005D5BDB" w:rsidRDefault="00855056">
      <w:pPr>
        <w:pStyle w:val="10"/>
      </w:pPr>
      <w:hyperlink w:anchor="_Toc374969687" w:history="1">
        <w:r w:rsidR="006D155C">
          <w:rPr>
            <w:rStyle w:val="ad"/>
          </w:rPr>
          <w:t>247.</w:t>
        </w:r>
        <w:r w:rsidR="006D155C">
          <w:tab/>
        </w:r>
        <w:r w:rsidR="006D155C">
          <w:rPr>
            <w:rStyle w:val="ad"/>
          </w:rPr>
          <w:t>MVC</w:t>
        </w:r>
        <w:r w:rsidR="006D155C">
          <w:rPr>
            <w:rStyle w:val="ad"/>
            <w:rFonts w:hint="eastAsia"/>
          </w:rPr>
          <w:t>在安卓的体现</w:t>
        </w:r>
        <w:r w:rsidR="006D155C">
          <w:tab/>
        </w:r>
        <w:r w:rsidR="006D155C">
          <w:fldChar w:fldCharType="begin"/>
        </w:r>
        <w:r w:rsidR="006D155C">
          <w:instrText xml:space="preserve"> PAGEREF _Toc374969687 \h </w:instrText>
        </w:r>
        <w:r w:rsidR="006D155C">
          <w:fldChar w:fldCharType="separate"/>
        </w:r>
        <w:r w:rsidR="006D155C">
          <w:t>33</w:t>
        </w:r>
        <w:r w:rsidR="006D155C">
          <w:fldChar w:fldCharType="end"/>
        </w:r>
      </w:hyperlink>
    </w:p>
    <w:p w:rsidR="005D5BDB" w:rsidRDefault="00855056">
      <w:pPr>
        <w:pStyle w:val="10"/>
      </w:pPr>
      <w:hyperlink w:anchor="_Toc374969688" w:history="1">
        <w:r w:rsidR="006D155C">
          <w:rPr>
            <w:rStyle w:val="ad"/>
          </w:rPr>
          <w:t>248.</w:t>
        </w:r>
        <w:r w:rsidR="006D155C">
          <w:tab/>
        </w:r>
        <w:r w:rsidR="006D155C">
          <w:rPr>
            <w:rStyle w:val="ad"/>
          </w:rPr>
          <w:t>surfaceview</w:t>
        </w:r>
        <w:r w:rsidR="006D155C">
          <w:rPr>
            <w:rStyle w:val="ad"/>
            <w:rFonts w:hint="eastAsia"/>
          </w:rPr>
          <w:t>和</w:t>
        </w:r>
        <w:r w:rsidR="006D155C">
          <w:rPr>
            <w:rStyle w:val="ad"/>
          </w:rPr>
          <w:t>VIEW</w:t>
        </w:r>
        <w:r w:rsidR="006D155C">
          <w:rPr>
            <w:rStyle w:val="ad"/>
            <w:rFonts w:hint="eastAsia"/>
          </w:rPr>
          <w:t>和</w:t>
        </w:r>
        <w:r w:rsidR="006D155C">
          <w:rPr>
            <w:rStyle w:val="ad"/>
          </w:rPr>
          <w:t>GLsurfaceview</w:t>
        </w:r>
        <w:r w:rsidR="006D155C">
          <w:rPr>
            <w:rStyle w:val="ad"/>
            <w:rFonts w:hint="eastAsia"/>
          </w:rPr>
          <w:t>的区别</w:t>
        </w:r>
        <w:r w:rsidR="006D155C">
          <w:tab/>
        </w:r>
        <w:r w:rsidR="006D155C">
          <w:fldChar w:fldCharType="begin"/>
        </w:r>
        <w:r w:rsidR="006D155C">
          <w:instrText xml:space="preserve"> PAGEREF _Toc374969688 \h </w:instrText>
        </w:r>
        <w:r w:rsidR="006D155C">
          <w:fldChar w:fldCharType="separate"/>
        </w:r>
        <w:r w:rsidR="006D155C">
          <w:t>34</w:t>
        </w:r>
        <w:r w:rsidR="006D155C">
          <w:fldChar w:fldCharType="end"/>
        </w:r>
      </w:hyperlink>
    </w:p>
    <w:p w:rsidR="005D5BDB" w:rsidRDefault="00855056">
      <w:pPr>
        <w:pStyle w:val="10"/>
      </w:pPr>
      <w:hyperlink w:anchor="_Toc374969689" w:history="1">
        <w:r w:rsidR="006D155C">
          <w:rPr>
            <w:rStyle w:val="ad"/>
          </w:rPr>
          <w:t>249.</w:t>
        </w:r>
        <w:r w:rsidR="006D155C">
          <w:tab/>
        </w:r>
        <w:r w:rsidR="006D155C">
          <w:rPr>
            <w:rStyle w:val="ad"/>
            <w:rFonts w:hint="eastAsia"/>
          </w:rPr>
          <w:t>都用过什么模式，经常用到的服务器是什么</w:t>
        </w:r>
        <w:r w:rsidR="006D155C">
          <w:tab/>
        </w:r>
        <w:r w:rsidR="006D155C">
          <w:fldChar w:fldCharType="begin"/>
        </w:r>
        <w:r w:rsidR="006D155C">
          <w:instrText xml:space="preserve"> PAGEREF _Toc374969689 \h </w:instrText>
        </w:r>
        <w:r w:rsidR="006D155C">
          <w:fldChar w:fldCharType="separate"/>
        </w:r>
        <w:r w:rsidR="006D155C">
          <w:t>34</w:t>
        </w:r>
        <w:r w:rsidR="006D155C">
          <w:fldChar w:fldCharType="end"/>
        </w:r>
      </w:hyperlink>
    </w:p>
    <w:p w:rsidR="005D5BDB" w:rsidRDefault="00855056">
      <w:pPr>
        <w:pStyle w:val="10"/>
      </w:pPr>
      <w:hyperlink w:anchor="_Toc374969690" w:history="1">
        <w:r w:rsidR="006D155C">
          <w:rPr>
            <w:rStyle w:val="ad"/>
          </w:rPr>
          <w:t>250.</w:t>
        </w:r>
        <w:r w:rsidR="006D155C">
          <w:tab/>
        </w:r>
        <w:r w:rsidR="006D155C">
          <w:rPr>
            <w:rStyle w:val="ad"/>
            <w:rFonts w:hint="eastAsia"/>
          </w:rPr>
          <w:t>编写代码输入安卓</w:t>
        </w:r>
        <w:r w:rsidR="006D155C">
          <w:rPr>
            <w:rStyle w:val="ad"/>
          </w:rPr>
          <w:t>abc</w:t>
        </w:r>
        <w:r w:rsidR="006D155C">
          <w:rPr>
            <w:rStyle w:val="ad"/>
            <w:rFonts w:hint="eastAsia"/>
          </w:rPr>
          <w:t>汉字</w:t>
        </w:r>
        <w:r w:rsidR="006D155C">
          <w:rPr>
            <w:rStyle w:val="ad"/>
          </w:rPr>
          <w:t>6</w:t>
        </w:r>
        <w:r w:rsidR="006D155C">
          <w:rPr>
            <w:rStyle w:val="ad"/>
            <w:rFonts w:hint="eastAsia"/>
          </w:rPr>
          <w:t>字节输出安卓</w:t>
        </w:r>
        <w:r w:rsidR="006D155C">
          <w:rPr>
            <w:rStyle w:val="ad"/>
          </w:rPr>
          <w:t>abc</w:t>
        </w:r>
        <w:r w:rsidR="006D155C">
          <w:rPr>
            <w:rStyle w:val="ad"/>
            <w:rFonts w:hint="eastAsia"/>
          </w:rPr>
          <w:t>而不是安卓</w:t>
        </w:r>
        <w:r w:rsidR="006D155C">
          <w:rPr>
            <w:rStyle w:val="ad"/>
          </w:rPr>
          <w:t>abc</w:t>
        </w:r>
        <w:r w:rsidR="006D155C">
          <w:rPr>
            <w:rStyle w:val="ad"/>
            <w:rFonts w:hint="eastAsia"/>
          </w:rPr>
          <w:t>氵</w:t>
        </w:r>
        <w:r w:rsidR="006D155C">
          <w:tab/>
        </w:r>
        <w:r w:rsidR="006D155C">
          <w:fldChar w:fldCharType="begin"/>
        </w:r>
        <w:r w:rsidR="006D155C">
          <w:instrText xml:space="preserve"> PAGEREF _Toc374969690 \h </w:instrText>
        </w:r>
        <w:r w:rsidR="006D155C">
          <w:fldChar w:fldCharType="separate"/>
        </w:r>
        <w:r w:rsidR="006D155C">
          <w:t>34</w:t>
        </w:r>
        <w:r w:rsidR="006D155C">
          <w:fldChar w:fldCharType="end"/>
        </w:r>
      </w:hyperlink>
    </w:p>
    <w:p w:rsidR="005D5BDB" w:rsidRDefault="00855056">
      <w:pPr>
        <w:pStyle w:val="10"/>
      </w:pPr>
      <w:hyperlink w:anchor="_Toc374969691" w:history="1">
        <w:r w:rsidR="006D155C">
          <w:rPr>
            <w:rStyle w:val="ad"/>
          </w:rPr>
          <w:t>251.</w:t>
        </w:r>
        <w:r w:rsidR="006D155C">
          <w:tab/>
        </w:r>
        <w:r w:rsidR="006D155C">
          <w:rPr>
            <w:rStyle w:val="ad"/>
            <w:rFonts w:hint="eastAsia"/>
          </w:rPr>
          <w:t>看一个</w:t>
        </w:r>
        <w:r w:rsidR="006D155C">
          <w:rPr>
            <w:rStyle w:val="ad"/>
          </w:rPr>
          <w:t>for</w:t>
        </w:r>
        <w:r w:rsidR="006D155C">
          <w:rPr>
            <w:rStyle w:val="ad"/>
            <w:rFonts w:hint="eastAsia"/>
          </w:rPr>
          <w:t>循环循环了几次</w:t>
        </w:r>
        <w:r w:rsidR="006D155C">
          <w:tab/>
        </w:r>
        <w:r w:rsidR="006D155C">
          <w:fldChar w:fldCharType="begin"/>
        </w:r>
        <w:r w:rsidR="006D155C">
          <w:instrText xml:space="preserve"> PAGEREF _Toc374969691 \h </w:instrText>
        </w:r>
        <w:r w:rsidR="006D155C">
          <w:fldChar w:fldCharType="separate"/>
        </w:r>
        <w:r w:rsidR="006D155C">
          <w:t>34</w:t>
        </w:r>
        <w:r w:rsidR="006D155C">
          <w:fldChar w:fldCharType="end"/>
        </w:r>
      </w:hyperlink>
    </w:p>
    <w:p w:rsidR="005D5BDB" w:rsidRDefault="00855056">
      <w:pPr>
        <w:pStyle w:val="10"/>
      </w:pPr>
      <w:hyperlink w:anchor="_Toc374969692" w:history="1">
        <w:r w:rsidR="006D155C">
          <w:rPr>
            <w:rStyle w:val="ad"/>
          </w:rPr>
          <w:t>252.</w:t>
        </w:r>
        <w:r w:rsidR="006D155C">
          <w:tab/>
        </w:r>
        <w:r w:rsidR="006D155C">
          <w:rPr>
            <w:rStyle w:val="ad"/>
            <w:rFonts w:hint="eastAsia"/>
          </w:rPr>
          <w:t>怎杨跳出一个循环继续执行下一个循环</w:t>
        </w:r>
        <w:r w:rsidR="006D155C">
          <w:tab/>
        </w:r>
        <w:r w:rsidR="006D155C">
          <w:fldChar w:fldCharType="begin"/>
        </w:r>
        <w:r w:rsidR="006D155C">
          <w:instrText xml:space="preserve"> PAGEREF _Toc374969692 \h </w:instrText>
        </w:r>
        <w:r w:rsidR="006D155C">
          <w:fldChar w:fldCharType="separate"/>
        </w:r>
        <w:r w:rsidR="006D155C">
          <w:t>34</w:t>
        </w:r>
        <w:r w:rsidR="006D155C">
          <w:fldChar w:fldCharType="end"/>
        </w:r>
      </w:hyperlink>
    </w:p>
    <w:p w:rsidR="005D5BDB" w:rsidRDefault="00855056">
      <w:pPr>
        <w:pStyle w:val="10"/>
      </w:pPr>
      <w:hyperlink w:anchor="_Toc374969693" w:history="1">
        <w:r w:rsidR="006D155C">
          <w:rPr>
            <w:rStyle w:val="ad"/>
          </w:rPr>
          <w:t>253.</w:t>
        </w:r>
        <w:r w:rsidR="006D155C">
          <w:tab/>
        </w:r>
        <w:r w:rsidR="006D155C">
          <w:rPr>
            <w:rStyle w:val="ad"/>
            <w:rFonts w:hint="eastAsia"/>
          </w:rPr>
          <w:t>使一个字符串逆序输出</w:t>
        </w:r>
        <w:r w:rsidR="006D155C">
          <w:rPr>
            <w:rStyle w:val="ad"/>
          </w:rPr>
          <w:t>Stringa=abcde</w:t>
        </w:r>
        <w:r w:rsidR="006D155C">
          <w:tab/>
        </w:r>
        <w:r w:rsidR="006D155C">
          <w:fldChar w:fldCharType="begin"/>
        </w:r>
        <w:r w:rsidR="006D155C">
          <w:instrText xml:space="preserve"> PAGEREF _Toc374969693 \h </w:instrText>
        </w:r>
        <w:r w:rsidR="006D155C">
          <w:fldChar w:fldCharType="separate"/>
        </w:r>
        <w:r w:rsidR="006D155C">
          <w:t>34</w:t>
        </w:r>
        <w:r w:rsidR="006D155C">
          <w:fldChar w:fldCharType="end"/>
        </w:r>
      </w:hyperlink>
    </w:p>
    <w:p w:rsidR="005D5BDB" w:rsidRDefault="00855056">
      <w:pPr>
        <w:pStyle w:val="10"/>
      </w:pPr>
      <w:hyperlink w:anchor="_Toc374969694" w:history="1">
        <w:r w:rsidR="006D155C">
          <w:rPr>
            <w:rStyle w:val="ad"/>
          </w:rPr>
          <w:t>254.</w:t>
        </w:r>
        <w:r w:rsidR="006D155C">
          <w:tab/>
        </w:r>
        <w:r w:rsidR="006D155C">
          <w:rPr>
            <w:rStyle w:val="ad"/>
            <w:rFonts w:hint="eastAsia"/>
          </w:rPr>
          <w:t>一个</w:t>
        </w:r>
        <w:r w:rsidR="006D155C">
          <w:rPr>
            <w:rStyle w:val="ad"/>
          </w:rPr>
          <w:t>for</w:t>
        </w:r>
        <w:r w:rsidR="006D155C">
          <w:rPr>
            <w:rStyle w:val="ad"/>
            <w:rFonts w:hint="eastAsia"/>
          </w:rPr>
          <w:t>循环，每次</w:t>
        </w:r>
        <w:r w:rsidR="006D155C">
          <w:rPr>
            <w:rStyle w:val="ad"/>
          </w:rPr>
          <w:t>i+=2</w:t>
        </w:r>
        <w:r w:rsidR="006D155C">
          <w:rPr>
            <w:rStyle w:val="ad"/>
            <w:rFonts w:hint="eastAsia"/>
          </w:rPr>
          <w:t>，截取字符串输出。</w:t>
        </w:r>
        <w:r w:rsidR="006D155C">
          <w:tab/>
        </w:r>
        <w:r w:rsidR="006D155C">
          <w:fldChar w:fldCharType="begin"/>
        </w:r>
        <w:r w:rsidR="006D155C">
          <w:instrText xml:space="preserve"> PAGEREF _Toc374969694 \h </w:instrText>
        </w:r>
        <w:r w:rsidR="006D155C">
          <w:fldChar w:fldCharType="separate"/>
        </w:r>
        <w:r w:rsidR="006D155C">
          <w:t>34</w:t>
        </w:r>
        <w:r w:rsidR="006D155C">
          <w:fldChar w:fldCharType="end"/>
        </w:r>
      </w:hyperlink>
    </w:p>
    <w:p w:rsidR="005D5BDB" w:rsidRDefault="00855056">
      <w:pPr>
        <w:pStyle w:val="10"/>
      </w:pPr>
      <w:hyperlink w:anchor="_Toc374969695" w:history="1">
        <w:r w:rsidR="006D155C">
          <w:rPr>
            <w:rStyle w:val="ad"/>
          </w:rPr>
          <w:t>255.</w:t>
        </w:r>
        <w:r w:rsidR="006D155C">
          <w:tab/>
        </w:r>
        <w:r w:rsidR="006D155C">
          <w:rPr>
            <w:rStyle w:val="ad"/>
          </w:rPr>
          <w:t>Math</w:t>
        </w:r>
        <w:r w:rsidR="006D155C">
          <w:rPr>
            <w:rStyle w:val="ad"/>
            <w:rFonts w:hint="eastAsia"/>
          </w:rPr>
          <w:t>的操作，其实用了好几个方法，选择正确的结果</w:t>
        </w:r>
        <w:r w:rsidR="006D155C">
          <w:tab/>
        </w:r>
        <w:r w:rsidR="006D155C">
          <w:fldChar w:fldCharType="begin"/>
        </w:r>
        <w:r w:rsidR="006D155C">
          <w:instrText xml:space="preserve"> PAGEREF _Toc374969695 \h </w:instrText>
        </w:r>
        <w:r w:rsidR="006D155C">
          <w:fldChar w:fldCharType="separate"/>
        </w:r>
        <w:r w:rsidR="006D155C">
          <w:t>34</w:t>
        </w:r>
        <w:r w:rsidR="006D155C">
          <w:fldChar w:fldCharType="end"/>
        </w:r>
      </w:hyperlink>
    </w:p>
    <w:p w:rsidR="005D5BDB" w:rsidRDefault="00855056">
      <w:pPr>
        <w:pStyle w:val="10"/>
      </w:pPr>
      <w:hyperlink w:anchor="_Toc374969696" w:history="1">
        <w:r w:rsidR="006D155C">
          <w:rPr>
            <w:rStyle w:val="ad"/>
          </w:rPr>
          <w:t>256.</w:t>
        </w:r>
        <w:r w:rsidR="006D155C">
          <w:tab/>
        </w:r>
        <w:r w:rsidR="006D155C">
          <w:rPr>
            <w:rStyle w:val="ad"/>
            <w:rFonts w:hint="eastAsia"/>
          </w:rPr>
          <w:t>线程的状态</w:t>
        </w:r>
        <w:r w:rsidR="006D155C">
          <w:tab/>
        </w:r>
        <w:r w:rsidR="006D155C">
          <w:fldChar w:fldCharType="begin"/>
        </w:r>
        <w:r w:rsidR="006D155C">
          <w:instrText xml:space="preserve"> PAGEREF _Toc374969696 \h </w:instrText>
        </w:r>
        <w:r w:rsidR="006D155C">
          <w:fldChar w:fldCharType="separate"/>
        </w:r>
        <w:r w:rsidR="006D155C">
          <w:t>34</w:t>
        </w:r>
        <w:r w:rsidR="006D155C">
          <w:fldChar w:fldCharType="end"/>
        </w:r>
      </w:hyperlink>
    </w:p>
    <w:p w:rsidR="005D5BDB" w:rsidRDefault="00855056">
      <w:pPr>
        <w:pStyle w:val="10"/>
      </w:pPr>
      <w:hyperlink w:anchor="_Toc374969697" w:history="1">
        <w:r w:rsidR="006D155C">
          <w:rPr>
            <w:rStyle w:val="ad"/>
          </w:rPr>
          <w:t>257.</w:t>
        </w:r>
        <w:r w:rsidR="006D155C">
          <w:tab/>
        </w:r>
        <w:r w:rsidR="006D155C">
          <w:rPr>
            <w:rStyle w:val="ad"/>
            <w:rFonts w:hint="eastAsia"/>
          </w:rPr>
          <w:t>消息推送</w:t>
        </w:r>
        <w:r w:rsidR="006D155C">
          <w:rPr>
            <w:rStyle w:val="ad"/>
          </w:rPr>
          <w:t>,xmpp</w:t>
        </w:r>
        <w:r w:rsidR="006D155C">
          <w:rPr>
            <w:rStyle w:val="ad"/>
            <w:rFonts w:hint="eastAsia"/>
          </w:rPr>
          <w:t>轮询</w:t>
        </w:r>
        <w:r w:rsidR="006D155C">
          <w:tab/>
        </w:r>
        <w:r w:rsidR="006D155C">
          <w:fldChar w:fldCharType="begin"/>
        </w:r>
        <w:r w:rsidR="006D155C">
          <w:instrText xml:space="preserve"> PAGEREF _Toc374969697 \h </w:instrText>
        </w:r>
        <w:r w:rsidR="006D155C">
          <w:fldChar w:fldCharType="separate"/>
        </w:r>
        <w:r w:rsidR="006D155C">
          <w:t>34</w:t>
        </w:r>
        <w:r w:rsidR="006D155C">
          <w:fldChar w:fldCharType="end"/>
        </w:r>
      </w:hyperlink>
    </w:p>
    <w:p w:rsidR="005D5BDB" w:rsidRDefault="00855056">
      <w:pPr>
        <w:pStyle w:val="10"/>
      </w:pPr>
      <w:hyperlink w:anchor="_Toc374969698" w:history="1">
        <w:r w:rsidR="006D155C">
          <w:rPr>
            <w:rStyle w:val="ad"/>
          </w:rPr>
          <w:t>258.</w:t>
        </w:r>
        <w:r w:rsidR="006D155C">
          <w:tab/>
        </w:r>
        <w:r w:rsidR="006D155C">
          <w:rPr>
            <w:rStyle w:val="ad"/>
          </w:rPr>
          <w:t>udp/tcp</w:t>
        </w:r>
        <w:r w:rsidR="006D155C">
          <w:tab/>
        </w:r>
        <w:r w:rsidR="006D155C">
          <w:fldChar w:fldCharType="begin"/>
        </w:r>
        <w:r w:rsidR="006D155C">
          <w:instrText xml:space="preserve"> PAGEREF _Toc374969698 \h </w:instrText>
        </w:r>
        <w:r w:rsidR="006D155C">
          <w:fldChar w:fldCharType="separate"/>
        </w:r>
        <w:r w:rsidR="006D155C">
          <w:t>34</w:t>
        </w:r>
        <w:r w:rsidR="006D155C">
          <w:fldChar w:fldCharType="end"/>
        </w:r>
      </w:hyperlink>
    </w:p>
    <w:p w:rsidR="005D5BDB" w:rsidRDefault="00855056">
      <w:pPr>
        <w:pStyle w:val="10"/>
      </w:pPr>
      <w:hyperlink w:anchor="_Toc374969699" w:history="1">
        <w:r w:rsidR="006D155C">
          <w:rPr>
            <w:rStyle w:val="ad"/>
          </w:rPr>
          <w:t>259.</w:t>
        </w:r>
        <w:r w:rsidR="006D155C">
          <w:tab/>
        </w:r>
        <w:r w:rsidR="006D155C">
          <w:rPr>
            <w:rStyle w:val="ad"/>
            <w:rFonts w:hint="eastAsia"/>
          </w:rPr>
          <w:t>动画</w:t>
        </w:r>
        <w:r w:rsidR="006D155C">
          <w:tab/>
        </w:r>
        <w:r w:rsidR="006D155C">
          <w:fldChar w:fldCharType="begin"/>
        </w:r>
        <w:r w:rsidR="006D155C">
          <w:instrText xml:space="preserve"> PAGEREF _Toc374969699 \h </w:instrText>
        </w:r>
        <w:r w:rsidR="006D155C">
          <w:fldChar w:fldCharType="separate"/>
        </w:r>
        <w:r w:rsidR="006D155C">
          <w:t>34</w:t>
        </w:r>
        <w:r w:rsidR="006D155C">
          <w:fldChar w:fldCharType="end"/>
        </w:r>
      </w:hyperlink>
    </w:p>
    <w:p w:rsidR="005D5BDB" w:rsidRDefault="00855056">
      <w:pPr>
        <w:pStyle w:val="10"/>
      </w:pPr>
      <w:hyperlink w:anchor="_Toc374969700" w:history="1">
        <w:r w:rsidR="006D155C">
          <w:rPr>
            <w:rStyle w:val="ad"/>
          </w:rPr>
          <w:t>260.</w:t>
        </w:r>
        <w:r w:rsidR="006D155C">
          <w:tab/>
        </w:r>
        <w:r w:rsidR="006D155C">
          <w:rPr>
            <w:rStyle w:val="ad"/>
          </w:rPr>
          <w:t>intent</w:t>
        </w:r>
        <w:r w:rsidR="006D155C">
          <w:rPr>
            <w:rStyle w:val="ad"/>
            <w:rFonts w:hint="eastAsia"/>
          </w:rPr>
          <w:t>的几种模式</w:t>
        </w:r>
        <w:r w:rsidR="006D155C">
          <w:tab/>
        </w:r>
        <w:r w:rsidR="006D155C">
          <w:fldChar w:fldCharType="begin"/>
        </w:r>
        <w:r w:rsidR="006D155C">
          <w:instrText xml:space="preserve"> PAGEREF _Toc374969700 \h </w:instrText>
        </w:r>
        <w:r w:rsidR="006D155C">
          <w:fldChar w:fldCharType="separate"/>
        </w:r>
        <w:r w:rsidR="006D155C">
          <w:t>34</w:t>
        </w:r>
        <w:r w:rsidR="006D155C">
          <w:fldChar w:fldCharType="end"/>
        </w:r>
      </w:hyperlink>
    </w:p>
    <w:p w:rsidR="005D5BDB" w:rsidRDefault="00855056">
      <w:pPr>
        <w:pStyle w:val="10"/>
      </w:pPr>
      <w:hyperlink w:anchor="_Toc374969701" w:history="1">
        <w:r w:rsidR="006D155C">
          <w:rPr>
            <w:rStyle w:val="ad"/>
          </w:rPr>
          <w:t>261.</w:t>
        </w:r>
        <w:r w:rsidR="006D155C">
          <w:tab/>
        </w:r>
        <w:r w:rsidR="006D155C">
          <w:rPr>
            <w:rStyle w:val="ad"/>
            <w:rFonts w:hint="eastAsia"/>
          </w:rPr>
          <w:t>分页加载，每页</w:t>
        </w:r>
        <w:r w:rsidR="006D155C">
          <w:rPr>
            <w:rStyle w:val="ad"/>
          </w:rPr>
          <w:t>15</w:t>
        </w:r>
        <w:r w:rsidR="006D155C">
          <w:rPr>
            <w:rStyle w:val="ad"/>
            <w:rFonts w:hint="eastAsia"/>
          </w:rPr>
          <w:t>条数据，拉到底部自动加载数据。</w:t>
        </w:r>
        <w:r w:rsidR="006D155C">
          <w:tab/>
        </w:r>
        <w:r w:rsidR="006D155C">
          <w:fldChar w:fldCharType="begin"/>
        </w:r>
        <w:r w:rsidR="006D155C">
          <w:instrText xml:space="preserve"> PAGEREF _Toc374969701 \h </w:instrText>
        </w:r>
        <w:r w:rsidR="006D155C">
          <w:fldChar w:fldCharType="separate"/>
        </w:r>
        <w:r w:rsidR="006D155C">
          <w:t>34</w:t>
        </w:r>
        <w:r w:rsidR="006D155C">
          <w:fldChar w:fldCharType="end"/>
        </w:r>
      </w:hyperlink>
    </w:p>
    <w:p w:rsidR="005D5BDB" w:rsidRDefault="00855056">
      <w:pPr>
        <w:pStyle w:val="10"/>
      </w:pPr>
      <w:hyperlink w:anchor="_Toc374969702" w:history="1">
        <w:r w:rsidR="006D155C">
          <w:rPr>
            <w:rStyle w:val="ad"/>
          </w:rPr>
          <w:t>262.</w:t>
        </w:r>
        <w:r w:rsidR="006D155C">
          <w:tab/>
        </w:r>
        <w:r w:rsidR="006D155C">
          <w:rPr>
            <w:rStyle w:val="ad"/>
          </w:rPr>
          <w:t>Android</w:t>
        </w:r>
        <w:r w:rsidR="006D155C">
          <w:rPr>
            <w:rStyle w:val="ad"/>
            <w:rFonts w:hint="eastAsia"/>
          </w:rPr>
          <w:t>系统架构从小到大写</w:t>
        </w:r>
        <w:r w:rsidR="006D155C">
          <w:tab/>
        </w:r>
        <w:r w:rsidR="006D155C">
          <w:fldChar w:fldCharType="begin"/>
        </w:r>
        <w:r w:rsidR="006D155C">
          <w:instrText xml:space="preserve"> PAGEREF _Toc374969702 \h </w:instrText>
        </w:r>
        <w:r w:rsidR="006D155C">
          <w:fldChar w:fldCharType="separate"/>
        </w:r>
        <w:r w:rsidR="006D155C">
          <w:t>34</w:t>
        </w:r>
        <w:r w:rsidR="006D155C">
          <w:fldChar w:fldCharType="end"/>
        </w:r>
      </w:hyperlink>
    </w:p>
    <w:p w:rsidR="005D5BDB" w:rsidRDefault="00855056">
      <w:pPr>
        <w:pStyle w:val="10"/>
      </w:pPr>
      <w:hyperlink w:anchor="_Toc374969703" w:history="1">
        <w:r w:rsidR="006D155C">
          <w:rPr>
            <w:rStyle w:val="ad"/>
          </w:rPr>
          <w:t>263.</w:t>
        </w:r>
        <w:r w:rsidR="006D155C">
          <w:tab/>
        </w:r>
        <w:r w:rsidR="006D155C">
          <w:rPr>
            <w:rStyle w:val="ad"/>
            <w:rFonts w:hint="eastAsia"/>
          </w:rPr>
          <w:t>用代码手写堆栈</w:t>
        </w:r>
        <w:r w:rsidR="006D155C">
          <w:tab/>
        </w:r>
        <w:r w:rsidR="006D155C">
          <w:fldChar w:fldCharType="begin"/>
        </w:r>
        <w:r w:rsidR="006D155C">
          <w:instrText xml:space="preserve"> PAGEREF _Toc374969703 \h </w:instrText>
        </w:r>
        <w:r w:rsidR="006D155C">
          <w:fldChar w:fldCharType="separate"/>
        </w:r>
        <w:r w:rsidR="006D155C">
          <w:t>34</w:t>
        </w:r>
        <w:r w:rsidR="006D155C">
          <w:fldChar w:fldCharType="end"/>
        </w:r>
      </w:hyperlink>
    </w:p>
    <w:p w:rsidR="005D5BDB" w:rsidRDefault="00855056">
      <w:pPr>
        <w:pStyle w:val="10"/>
      </w:pPr>
      <w:hyperlink w:anchor="_Toc374969704" w:history="1">
        <w:r w:rsidR="006D155C">
          <w:rPr>
            <w:rStyle w:val="ad"/>
          </w:rPr>
          <w:t>264.</w:t>
        </w:r>
        <w:r w:rsidR="006D155C">
          <w:tab/>
        </w:r>
        <w:r w:rsidR="006D155C">
          <w:rPr>
            <w:rStyle w:val="ad"/>
            <w:rFonts w:hint="eastAsia"/>
          </w:rPr>
          <w:t>即时通讯</w:t>
        </w:r>
        <w:r w:rsidR="006D155C">
          <w:tab/>
        </w:r>
        <w:r w:rsidR="006D155C">
          <w:fldChar w:fldCharType="begin"/>
        </w:r>
        <w:r w:rsidR="006D155C">
          <w:instrText xml:space="preserve"> PAGEREF _Toc374969704 \h </w:instrText>
        </w:r>
        <w:r w:rsidR="006D155C">
          <w:fldChar w:fldCharType="separate"/>
        </w:r>
        <w:r w:rsidR="006D155C">
          <w:t>34</w:t>
        </w:r>
        <w:r w:rsidR="006D155C">
          <w:fldChar w:fldCharType="end"/>
        </w:r>
      </w:hyperlink>
    </w:p>
    <w:p w:rsidR="005D5BDB" w:rsidRDefault="00855056">
      <w:pPr>
        <w:pStyle w:val="10"/>
      </w:pPr>
      <w:hyperlink w:anchor="_Toc374969705" w:history="1">
        <w:r w:rsidR="006D155C">
          <w:rPr>
            <w:rStyle w:val="ad"/>
          </w:rPr>
          <w:t>265.</w:t>
        </w:r>
        <w:r w:rsidR="006D155C">
          <w:tab/>
        </w:r>
        <w:r w:rsidR="006D155C">
          <w:rPr>
            <w:rStyle w:val="ad"/>
            <w:rFonts w:hint="eastAsia"/>
          </w:rPr>
          <w:t>多人聊天，视频，语音</w:t>
        </w:r>
        <w:r w:rsidR="006D155C">
          <w:tab/>
        </w:r>
        <w:r w:rsidR="006D155C">
          <w:fldChar w:fldCharType="begin"/>
        </w:r>
        <w:r w:rsidR="006D155C">
          <w:instrText xml:space="preserve"> PAGEREF _Toc374969705 \h </w:instrText>
        </w:r>
        <w:r w:rsidR="006D155C">
          <w:fldChar w:fldCharType="separate"/>
        </w:r>
        <w:r w:rsidR="006D155C">
          <w:t>34</w:t>
        </w:r>
        <w:r w:rsidR="006D155C">
          <w:fldChar w:fldCharType="end"/>
        </w:r>
      </w:hyperlink>
    </w:p>
    <w:p w:rsidR="005D5BDB" w:rsidRDefault="00855056">
      <w:pPr>
        <w:pStyle w:val="10"/>
      </w:pPr>
      <w:hyperlink w:anchor="_Toc374969706" w:history="1">
        <w:r w:rsidR="006D155C">
          <w:rPr>
            <w:rStyle w:val="ad"/>
          </w:rPr>
          <w:t>266.</w:t>
        </w:r>
        <w:r w:rsidR="006D155C">
          <w:tab/>
        </w:r>
        <w:r w:rsidR="006D155C">
          <w:rPr>
            <w:rStyle w:val="ad"/>
            <w:rFonts w:hint="eastAsia"/>
          </w:rPr>
          <w:t>侧拉效果</w:t>
        </w:r>
        <w:r w:rsidR="006D155C">
          <w:tab/>
        </w:r>
        <w:r w:rsidR="006D155C">
          <w:fldChar w:fldCharType="begin"/>
        </w:r>
        <w:r w:rsidR="006D155C">
          <w:instrText xml:space="preserve"> PAGEREF _Toc374969706 \h </w:instrText>
        </w:r>
        <w:r w:rsidR="006D155C">
          <w:fldChar w:fldCharType="separate"/>
        </w:r>
        <w:r w:rsidR="006D155C">
          <w:t>34</w:t>
        </w:r>
        <w:r w:rsidR="006D155C">
          <w:fldChar w:fldCharType="end"/>
        </w:r>
      </w:hyperlink>
    </w:p>
    <w:p w:rsidR="005D5BDB" w:rsidRDefault="00855056">
      <w:pPr>
        <w:pStyle w:val="10"/>
      </w:pPr>
      <w:hyperlink w:anchor="_Toc374969707" w:history="1">
        <w:r w:rsidR="006D155C">
          <w:rPr>
            <w:rStyle w:val="ad"/>
          </w:rPr>
          <w:t>267.</w:t>
        </w:r>
        <w:r w:rsidR="006D155C">
          <w:tab/>
        </w:r>
        <w:r w:rsidR="006D155C">
          <w:rPr>
            <w:rStyle w:val="ad"/>
            <w:rFonts w:hint="eastAsia"/>
          </w:rPr>
          <w:t>侧拉多界面，组件焦点</w:t>
        </w:r>
        <w:r w:rsidR="006D155C">
          <w:tab/>
        </w:r>
        <w:r w:rsidR="006D155C">
          <w:fldChar w:fldCharType="begin"/>
        </w:r>
        <w:r w:rsidR="006D155C">
          <w:instrText xml:space="preserve"> PAGEREF _Toc374969707 \h </w:instrText>
        </w:r>
        <w:r w:rsidR="006D155C">
          <w:fldChar w:fldCharType="separate"/>
        </w:r>
        <w:r w:rsidR="006D155C">
          <w:t>34</w:t>
        </w:r>
        <w:r w:rsidR="006D155C">
          <w:fldChar w:fldCharType="end"/>
        </w:r>
      </w:hyperlink>
    </w:p>
    <w:p w:rsidR="005D5BDB" w:rsidRDefault="00855056">
      <w:pPr>
        <w:pStyle w:val="10"/>
      </w:pPr>
      <w:hyperlink w:anchor="_Toc374969708" w:history="1">
        <w:r w:rsidR="006D155C">
          <w:rPr>
            <w:rStyle w:val="ad"/>
          </w:rPr>
          <w:t>268.</w:t>
        </w:r>
        <w:r w:rsidR="006D155C">
          <w:tab/>
        </w:r>
        <w:r w:rsidR="006D155C">
          <w:rPr>
            <w:rStyle w:val="ad"/>
            <w:rFonts w:hint="eastAsia"/>
          </w:rPr>
          <w:t>别的公司封装好的播放器，从</w:t>
        </w:r>
        <w:r w:rsidR="006D155C">
          <w:rPr>
            <w:rStyle w:val="ad"/>
          </w:rPr>
          <w:t>C</w:t>
        </w:r>
        <w:r w:rsidR="006D155C">
          <w:rPr>
            <w:rStyle w:val="ad"/>
            <w:rFonts w:hint="eastAsia"/>
          </w:rPr>
          <w:t>中提取源码</w:t>
        </w:r>
        <w:r w:rsidR="006D155C">
          <w:tab/>
        </w:r>
        <w:r w:rsidR="006D155C">
          <w:fldChar w:fldCharType="begin"/>
        </w:r>
        <w:r w:rsidR="006D155C">
          <w:instrText xml:space="preserve"> PAGEREF _Toc374969708 \h </w:instrText>
        </w:r>
        <w:r w:rsidR="006D155C">
          <w:fldChar w:fldCharType="separate"/>
        </w:r>
        <w:r w:rsidR="006D155C">
          <w:t>34</w:t>
        </w:r>
        <w:r w:rsidR="006D155C">
          <w:fldChar w:fldCharType="end"/>
        </w:r>
      </w:hyperlink>
    </w:p>
    <w:p w:rsidR="005D5BDB" w:rsidRDefault="00855056">
      <w:pPr>
        <w:pStyle w:val="10"/>
      </w:pPr>
      <w:hyperlink w:anchor="_Toc374969709" w:history="1">
        <w:r w:rsidR="006D155C">
          <w:rPr>
            <w:rStyle w:val="ad"/>
          </w:rPr>
          <w:t>269.</w:t>
        </w:r>
        <w:r w:rsidR="006D155C">
          <w:tab/>
        </w:r>
        <w:r w:rsidR="006D155C">
          <w:rPr>
            <w:rStyle w:val="ad"/>
          </w:rPr>
          <w:t>AsyTask</w:t>
        </w:r>
        <w:r w:rsidR="006D155C">
          <w:rPr>
            <w:rStyle w:val="ad"/>
            <w:rFonts w:hint="eastAsia"/>
          </w:rPr>
          <w:t>的三个参数是什么</w:t>
        </w:r>
        <w:r w:rsidR="006D155C">
          <w:tab/>
        </w:r>
        <w:r w:rsidR="006D155C">
          <w:fldChar w:fldCharType="begin"/>
        </w:r>
        <w:r w:rsidR="006D155C">
          <w:instrText xml:space="preserve"> PAGEREF _Toc374969709 \h </w:instrText>
        </w:r>
        <w:r w:rsidR="006D155C">
          <w:fldChar w:fldCharType="separate"/>
        </w:r>
        <w:r w:rsidR="006D155C">
          <w:t>34</w:t>
        </w:r>
        <w:r w:rsidR="006D155C">
          <w:fldChar w:fldCharType="end"/>
        </w:r>
      </w:hyperlink>
    </w:p>
    <w:p w:rsidR="005D5BDB" w:rsidRDefault="00855056">
      <w:pPr>
        <w:pStyle w:val="10"/>
      </w:pPr>
      <w:hyperlink w:anchor="_Toc374969710" w:history="1">
        <w:r w:rsidR="006D155C">
          <w:rPr>
            <w:rStyle w:val="ad"/>
          </w:rPr>
          <w:t>270.</w:t>
        </w:r>
        <w:r w:rsidR="006D155C">
          <w:tab/>
        </w:r>
        <w:r w:rsidR="006D155C">
          <w:rPr>
            <w:rStyle w:val="ad"/>
          </w:rPr>
          <w:t>finish()</w:t>
        </w:r>
        <w:r w:rsidR="006D155C">
          <w:rPr>
            <w:rStyle w:val="ad"/>
            <w:rFonts w:hint="eastAsia"/>
          </w:rPr>
          <w:t>与</w:t>
        </w:r>
        <w:r w:rsidR="006D155C">
          <w:rPr>
            <w:rStyle w:val="ad"/>
          </w:rPr>
          <w:t>System.exit(0)</w:t>
        </w:r>
        <w:r w:rsidR="006D155C">
          <w:rPr>
            <w:rStyle w:val="ad"/>
            <w:rFonts w:hint="eastAsia"/>
          </w:rPr>
          <w:t>的区别，再谈谈你对退出的理解。</w:t>
        </w:r>
        <w:r w:rsidR="006D155C">
          <w:tab/>
        </w:r>
        <w:r w:rsidR="006D155C">
          <w:fldChar w:fldCharType="begin"/>
        </w:r>
        <w:r w:rsidR="006D155C">
          <w:instrText xml:space="preserve"> PAGEREF _Toc374969710 \h </w:instrText>
        </w:r>
        <w:r w:rsidR="006D155C">
          <w:fldChar w:fldCharType="separate"/>
        </w:r>
        <w:r w:rsidR="006D155C">
          <w:t>34</w:t>
        </w:r>
        <w:r w:rsidR="006D155C">
          <w:fldChar w:fldCharType="end"/>
        </w:r>
      </w:hyperlink>
    </w:p>
    <w:p w:rsidR="005D5BDB" w:rsidRDefault="00855056">
      <w:pPr>
        <w:pStyle w:val="10"/>
      </w:pPr>
      <w:hyperlink w:anchor="_Toc374969711" w:history="1">
        <w:r w:rsidR="006D155C">
          <w:rPr>
            <w:rStyle w:val="ad"/>
          </w:rPr>
          <w:t>271.</w:t>
        </w:r>
        <w:r w:rsidR="006D155C">
          <w:tab/>
        </w:r>
        <w:r w:rsidR="006D155C">
          <w:rPr>
            <w:rStyle w:val="ad"/>
            <w:rFonts w:hint="eastAsia"/>
          </w:rPr>
          <w:t>反编译和防止反编译</w:t>
        </w:r>
        <w:r w:rsidR="006D155C">
          <w:tab/>
        </w:r>
        <w:r w:rsidR="006D155C">
          <w:fldChar w:fldCharType="begin"/>
        </w:r>
        <w:r w:rsidR="006D155C">
          <w:instrText xml:space="preserve"> PAGEREF _Toc374969711 \h </w:instrText>
        </w:r>
        <w:r w:rsidR="006D155C">
          <w:fldChar w:fldCharType="separate"/>
        </w:r>
        <w:r w:rsidR="006D155C">
          <w:t>34</w:t>
        </w:r>
        <w:r w:rsidR="006D155C">
          <w:fldChar w:fldCharType="end"/>
        </w:r>
      </w:hyperlink>
    </w:p>
    <w:p w:rsidR="005D5BDB" w:rsidRDefault="00855056">
      <w:pPr>
        <w:pStyle w:val="10"/>
      </w:pPr>
      <w:hyperlink w:anchor="_Toc374969712" w:history="1">
        <w:r w:rsidR="006D155C">
          <w:rPr>
            <w:rStyle w:val="ad"/>
          </w:rPr>
          <w:t>272.</w:t>
        </w:r>
        <w:r w:rsidR="006D155C">
          <w:tab/>
        </w:r>
        <w:r w:rsidR="006D155C">
          <w:rPr>
            <w:rStyle w:val="ad"/>
          </w:rPr>
          <w:t>tcp/ip,</w:t>
        </w:r>
        <w:r w:rsidR="006D155C">
          <w:rPr>
            <w:rStyle w:val="ad"/>
            <w:rFonts w:hint="eastAsia"/>
          </w:rPr>
          <w:t>通讯思路</w:t>
        </w:r>
        <w:r w:rsidR="006D155C">
          <w:tab/>
        </w:r>
        <w:r w:rsidR="006D155C">
          <w:fldChar w:fldCharType="begin"/>
        </w:r>
        <w:r w:rsidR="006D155C">
          <w:instrText xml:space="preserve"> PAGEREF _Toc374969712 \h </w:instrText>
        </w:r>
        <w:r w:rsidR="006D155C">
          <w:fldChar w:fldCharType="separate"/>
        </w:r>
        <w:r w:rsidR="006D155C">
          <w:t>35</w:t>
        </w:r>
        <w:r w:rsidR="006D155C">
          <w:fldChar w:fldCharType="end"/>
        </w:r>
      </w:hyperlink>
    </w:p>
    <w:p w:rsidR="005D5BDB" w:rsidRDefault="00855056">
      <w:pPr>
        <w:pStyle w:val="10"/>
      </w:pPr>
      <w:hyperlink w:anchor="_Toc374969713" w:history="1">
        <w:r w:rsidR="006D155C">
          <w:rPr>
            <w:rStyle w:val="ad"/>
          </w:rPr>
          <w:t>273.</w:t>
        </w:r>
        <w:r w:rsidR="006D155C">
          <w:tab/>
        </w:r>
        <w:r w:rsidR="006D155C">
          <w:rPr>
            <w:rStyle w:val="ad"/>
          </w:rPr>
          <w:t>UDP</w:t>
        </w:r>
        <w:r w:rsidR="006D155C">
          <w:rPr>
            <w:rStyle w:val="ad"/>
            <w:rFonts w:hint="eastAsia"/>
          </w:rPr>
          <w:t>，通讯思路</w:t>
        </w:r>
        <w:r w:rsidR="006D155C">
          <w:tab/>
        </w:r>
        <w:r w:rsidR="006D155C">
          <w:fldChar w:fldCharType="begin"/>
        </w:r>
        <w:r w:rsidR="006D155C">
          <w:instrText xml:space="preserve"> PAGEREF _Toc374969713 \h </w:instrText>
        </w:r>
        <w:r w:rsidR="006D155C">
          <w:fldChar w:fldCharType="separate"/>
        </w:r>
        <w:r w:rsidR="006D155C">
          <w:t>35</w:t>
        </w:r>
        <w:r w:rsidR="006D155C">
          <w:fldChar w:fldCharType="end"/>
        </w:r>
      </w:hyperlink>
    </w:p>
    <w:p w:rsidR="005D5BDB" w:rsidRDefault="00855056">
      <w:pPr>
        <w:pStyle w:val="10"/>
      </w:pPr>
      <w:hyperlink w:anchor="_Toc374969714" w:history="1">
        <w:r w:rsidR="006D155C">
          <w:rPr>
            <w:rStyle w:val="ad"/>
          </w:rPr>
          <w:t>274.</w:t>
        </w:r>
        <w:r w:rsidR="006D155C">
          <w:tab/>
        </w:r>
        <w:r w:rsidR="006D155C">
          <w:rPr>
            <w:rStyle w:val="ad"/>
          </w:rPr>
          <w:t>hTTP</w:t>
        </w:r>
        <w:r w:rsidR="006D155C">
          <w:rPr>
            <w:rStyle w:val="ad"/>
            <w:rFonts w:hint="eastAsia"/>
          </w:rPr>
          <w:t>请求网络流程，</w:t>
        </w:r>
        <w:r w:rsidR="006D155C">
          <w:rPr>
            <w:rStyle w:val="ad"/>
          </w:rPr>
          <w:t>HTTPclient</w:t>
        </w:r>
        <w:r w:rsidR="006D155C">
          <w:tab/>
        </w:r>
        <w:r w:rsidR="006D155C">
          <w:fldChar w:fldCharType="begin"/>
        </w:r>
        <w:r w:rsidR="006D155C">
          <w:instrText xml:space="preserve"> PAGEREF _Toc374969714 \h </w:instrText>
        </w:r>
        <w:r w:rsidR="006D155C">
          <w:fldChar w:fldCharType="separate"/>
        </w:r>
        <w:r w:rsidR="006D155C">
          <w:t>35</w:t>
        </w:r>
        <w:r w:rsidR="006D155C">
          <w:fldChar w:fldCharType="end"/>
        </w:r>
      </w:hyperlink>
    </w:p>
    <w:p w:rsidR="005D5BDB" w:rsidRDefault="00855056">
      <w:pPr>
        <w:pStyle w:val="10"/>
      </w:pPr>
      <w:hyperlink w:anchor="_Toc374969715" w:history="1">
        <w:r w:rsidR="006D155C">
          <w:rPr>
            <w:rStyle w:val="ad"/>
          </w:rPr>
          <w:t>275.</w:t>
        </w:r>
        <w:r w:rsidR="006D155C">
          <w:tab/>
        </w:r>
        <w:r w:rsidR="006D155C">
          <w:rPr>
            <w:rStyle w:val="ad"/>
          </w:rPr>
          <w:t>httpUrlconnection</w:t>
        </w:r>
        <w:r w:rsidR="006D155C">
          <w:tab/>
        </w:r>
        <w:r w:rsidR="006D155C">
          <w:fldChar w:fldCharType="begin"/>
        </w:r>
        <w:r w:rsidR="006D155C">
          <w:instrText xml:space="preserve"> PAGEREF _Toc374969715 \h </w:instrText>
        </w:r>
        <w:r w:rsidR="006D155C">
          <w:fldChar w:fldCharType="separate"/>
        </w:r>
        <w:r w:rsidR="006D155C">
          <w:t>35</w:t>
        </w:r>
        <w:r w:rsidR="006D155C">
          <w:fldChar w:fldCharType="end"/>
        </w:r>
      </w:hyperlink>
    </w:p>
    <w:p w:rsidR="005D5BDB" w:rsidRDefault="00855056">
      <w:pPr>
        <w:pStyle w:val="10"/>
      </w:pPr>
      <w:hyperlink w:anchor="_Toc374969716" w:history="1">
        <w:r w:rsidR="006D155C">
          <w:rPr>
            <w:rStyle w:val="ad"/>
          </w:rPr>
          <w:t>276.</w:t>
        </w:r>
        <w:r w:rsidR="006D155C">
          <w:tab/>
        </w:r>
        <w:r w:rsidR="006D155C">
          <w:rPr>
            <w:rStyle w:val="ad"/>
          </w:rPr>
          <w:t>Java</w:t>
        </w:r>
        <w:r w:rsidR="006D155C">
          <w:rPr>
            <w:rStyle w:val="ad"/>
            <w:rFonts w:hint="eastAsia"/>
          </w:rPr>
          <w:t>对象池</w:t>
        </w:r>
        <w:r w:rsidR="006D155C">
          <w:tab/>
        </w:r>
        <w:r w:rsidR="006D155C">
          <w:fldChar w:fldCharType="begin"/>
        </w:r>
        <w:r w:rsidR="006D155C">
          <w:instrText xml:space="preserve"> PAGEREF _Toc374969716 \h </w:instrText>
        </w:r>
        <w:r w:rsidR="006D155C">
          <w:fldChar w:fldCharType="separate"/>
        </w:r>
        <w:r w:rsidR="006D155C">
          <w:t>35</w:t>
        </w:r>
        <w:r w:rsidR="006D155C">
          <w:fldChar w:fldCharType="end"/>
        </w:r>
      </w:hyperlink>
    </w:p>
    <w:p w:rsidR="005D5BDB" w:rsidRDefault="00855056">
      <w:pPr>
        <w:pStyle w:val="10"/>
      </w:pPr>
      <w:hyperlink w:anchor="_Toc374969717" w:history="1">
        <w:r w:rsidR="006D155C">
          <w:rPr>
            <w:rStyle w:val="ad"/>
          </w:rPr>
          <w:t>277.</w:t>
        </w:r>
        <w:r w:rsidR="006D155C">
          <w:tab/>
        </w:r>
        <w:r w:rsidR="006D155C">
          <w:rPr>
            <w:rStyle w:val="ad"/>
          </w:rPr>
          <w:t>Int</w:t>
        </w:r>
        <w:r w:rsidR="006D155C">
          <w:rPr>
            <w:rStyle w:val="ad"/>
            <w:rFonts w:hint="eastAsia"/>
          </w:rPr>
          <w:t>与</w:t>
        </w:r>
        <w:r w:rsidR="006D155C">
          <w:rPr>
            <w:rStyle w:val="ad"/>
          </w:rPr>
          <w:t>intger</w:t>
        </w:r>
        <w:r w:rsidR="006D155C">
          <w:rPr>
            <w:rStyle w:val="ad"/>
            <w:rFonts w:hint="eastAsia"/>
          </w:rPr>
          <w:t>的区别</w:t>
        </w:r>
        <w:r w:rsidR="006D155C">
          <w:tab/>
        </w:r>
        <w:r w:rsidR="006D155C">
          <w:fldChar w:fldCharType="begin"/>
        </w:r>
        <w:r w:rsidR="006D155C">
          <w:instrText xml:space="preserve"> PAGEREF _Toc374969717 \h </w:instrText>
        </w:r>
        <w:r w:rsidR="006D155C">
          <w:fldChar w:fldCharType="separate"/>
        </w:r>
        <w:r w:rsidR="006D155C">
          <w:t>35</w:t>
        </w:r>
        <w:r w:rsidR="006D155C">
          <w:fldChar w:fldCharType="end"/>
        </w:r>
      </w:hyperlink>
    </w:p>
    <w:p w:rsidR="005D5BDB" w:rsidRDefault="00855056">
      <w:pPr>
        <w:pStyle w:val="10"/>
      </w:pPr>
      <w:hyperlink w:anchor="_Toc374969718" w:history="1">
        <w:r w:rsidR="006D155C">
          <w:rPr>
            <w:rStyle w:val="ad"/>
          </w:rPr>
          <w:t>278.</w:t>
        </w:r>
        <w:r w:rsidR="006D155C">
          <w:tab/>
        </w:r>
        <w:r w:rsidR="006D155C">
          <w:rPr>
            <w:rStyle w:val="ad"/>
            <w:rFonts w:hint="eastAsia"/>
          </w:rPr>
          <w:t>做项目的时候遇到哪些印象深刻的问题</w:t>
        </w:r>
        <w:r w:rsidR="006D155C">
          <w:tab/>
        </w:r>
        <w:r w:rsidR="006D155C">
          <w:fldChar w:fldCharType="begin"/>
        </w:r>
        <w:r w:rsidR="006D155C">
          <w:instrText xml:space="preserve"> PAGEREF _Toc374969718 \h </w:instrText>
        </w:r>
        <w:r w:rsidR="006D155C">
          <w:fldChar w:fldCharType="separate"/>
        </w:r>
        <w:r w:rsidR="006D155C">
          <w:t>35</w:t>
        </w:r>
        <w:r w:rsidR="006D155C">
          <w:fldChar w:fldCharType="end"/>
        </w:r>
      </w:hyperlink>
    </w:p>
    <w:p w:rsidR="005D5BDB" w:rsidRDefault="00855056">
      <w:pPr>
        <w:pStyle w:val="10"/>
      </w:pPr>
      <w:hyperlink w:anchor="_Toc374969719" w:history="1">
        <w:r w:rsidR="006D155C">
          <w:rPr>
            <w:rStyle w:val="ad"/>
          </w:rPr>
          <w:t>279.</w:t>
        </w:r>
        <w:r w:rsidR="006D155C">
          <w:tab/>
        </w:r>
        <w:r w:rsidR="006D155C">
          <w:rPr>
            <w:rStyle w:val="ad"/>
            <w:rFonts w:hint="eastAsia"/>
          </w:rPr>
          <w:t>你在安卓开发中的心得</w:t>
        </w:r>
        <w:r w:rsidR="006D155C">
          <w:tab/>
        </w:r>
        <w:r w:rsidR="006D155C">
          <w:fldChar w:fldCharType="begin"/>
        </w:r>
        <w:r w:rsidR="006D155C">
          <w:instrText xml:space="preserve"> PAGEREF _Toc374969719 \h </w:instrText>
        </w:r>
        <w:r w:rsidR="006D155C">
          <w:fldChar w:fldCharType="separate"/>
        </w:r>
        <w:r w:rsidR="006D155C">
          <w:t>35</w:t>
        </w:r>
        <w:r w:rsidR="006D155C">
          <w:fldChar w:fldCharType="end"/>
        </w:r>
      </w:hyperlink>
    </w:p>
    <w:p w:rsidR="005D5BDB" w:rsidRDefault="00855056">
      <w:pPr>
        <w:pStyle w:val="10"/>
      </w:pPr>
      <w:hyperlink w:anchor="_Toc374969720" w:history="1">
        <w:r w:rsidR="006D155C">
          <w:rPr>
            <w:rStyle w:val="ad"/>
          </w:rPr>
          <w:t>280.</w:t>
        </w:r>
        <w:r w:rsidR="006D155C">
          <w:tab/>
        </w:r>
        <w:r w:rsidR="006D155C">
          <w:rPr>
            <w:rStyle w:val="ad"/>
            <w:rFonts w:hint="eastAsia"/>
          </w:rPr>
          <w:t>网络互联使用哪种方式</w:t>
        </w:r>
        <w:r w:rsidR="006D155C">
          <w:tab/>
        </w:r>
        <w:r w:rsidR="006D155C">
          <w:fldChar w:fldCharType="begin"/>
        </w:r>
        <w:r w:rsidR="006D155C">
          <w:instrText xml:space="preserve"> PAGEREF _Toc374969720 \h </w:instrText>
        </w:r>
        <w:r w:rsidR="006D155C">
          <w:fldChar w:fldCharType="separate"/>
        </w:r>
        <w:r w:rsidR="006D155C">
          <w:t>35</w:t>
        </w:r>
        <w:r w:rsidR="006D155C">
          <w:fldChar w:fldCharType="end"/>
        </w:r>
      </w:hyperlink>
    </w:p>
    <w:p w:rsidR="005D5BDB" w:rsidRDefault="00855056">
      <w:pPr>
        <w:pStyle w:val="10"/>
      </w:pPr>
      <w:hyperlink w:anchor="_Toc374969721" w:history="1">
        <w:r w:rsidR="006D155C">
          <w:rPr>
            <w:rStyle w:val="ad"/>
          </w:rPr>
          <w:t>281.</w:t>
        </w:r>
        <w:r w:rsidR="006D155C">
          <w:tab/>
        </w:r>
        <w:r w:rsidR="006D155C">
          <w:rPr>
            <w:rStyle w:val="ad"/>
            <w:rFonts w:hint="eastAsia"/>
          </w:rPr>
          <w:t>动画</w:t>
        </w:r>
        <w:r w:rsidR="006D155C">
          <w:tab/>
        </w:r>
        <w:r w:rsidR="006D155C">
          <w:fldChar w:fldCharType="begin"/>
        </w:r>
        <w:r w:rsidR="006D155C">
          <w:instrText xml:space="preserve"> PAGEREF _Toc374969721 \h </w:instrText>
        </w:r>
        <w:r w:rsidR="006D155C">
          <w:fldChar w:fldCharType="separate"/>
        </w:r>
        <w:r w:rsidR="006D155C">
          <w:t>35</w:t>
        </w:r>
        <w:r w:rsidR="006D155C">
          <w:fldChar w:fldCharType="end"/>
        </w:r>
      </w:hyperlink>
    </w:p>
    <w:p w:rsidR="005D5BDB" w:rsidRDefault="00855056">
      <w:pPr>
        <w:pStyle w:val="10"/>
      </w:pPr>
      <w:hyperlink w:anchor="_Toc374969722" w:history="1">
        <w:r w:rsidR="006D155C">
          <w:rPr>
            <w:rStyle w:val="ad"/>
          </w:rPr>
          <w:t>282.</w:t>
        </w:r>
        <w:r w:rsidR="006D155C">
          <w:tab/>
        </w:r>
        <w:r w:rsidR="006D155C">
          <w:rPr>
            <w:rStyle w:val="ad"/>
            <w:rFonts w:hint="eastAsia"/>
          </w:rPr>
          <w:t>书架跟随书滚动</w:t>
        </w:r>
        <w:r w:rsidR="006D155C">
          <w:tab/>
        </w:r>
        <w:r w:rsidR="006D155C">
          <w:fldChar w:fldCharType="begin"/>
        </w:r>
        <w:r w:rsidR="006D155C">
          <w:instrText xml:space="preserve"> PAGEREF _Toc374969722 \h </w:instrText>
        </w:r>
        <w:r w:rsidR="006D155C">
          <w:fldChar w:fldCharType="separate"/>
        </w:r>
        <w:r w:rsidR="006D155C">
          <w:t>35</w:t>
        </w:r>
        <w:r w:rsidR="006D155C">
          <w:fldChar w:fldCharType="end"/>
        </w:r>
      </w:hyperlink>
    </w:p>
    <w:p w:rsidR="005D5BDB" w:rsidRDefault="00855056">
      <w:pPr>
        <w:pStyle w:val="10"/>
      </w:pPr>
      <w:hyperlink w:anchor="_Toc374969723" w:history="1">
        <w:r w:rsidR="006D155C">
          <w:rPr>
            <w:rStyle w:val="ad"/>
          </w:rPr>
          <w:t>283.</w:t>
        </w:r>
        <w:r w:rsidR="006D155C">
          <w:tab/>
        </w:r>
        <w:r w:rsidR="006D155C">
          <w:rPr>
            <w:rStyle w:val="ad"/>
          </w:rPr>
          <w:t>3D</w:t>
        </w:r>
        <w:r w:rsidR="006D155C">
          <w:rPr>
            <w:rStyle w:val="ad"/>
            <w:rFonts w:hint="eastAsia"/>
          </w:rPr>
          <w:t>效果如何实现的</w:t>
        </w:r>
        <w:r w:rsidR="006D155C">
          <w:tab/>
        </w:r>
        <w:r w:rsidR="006D155C">
          <w:fldChar w:fldCharType="begin"/>
        </w:r>
        <w:r w:rsidR="006D155C">
          <w:instrText xml:space="preserve"> PAGEREF _Toc374969723 \h </w:instrText>
        </w:r>
        <w:r w:rsidR="006D155C">
          <w:fldChar w:fldCharType="separate"/>
        </w:r>
        <w:r w:rsidR="006D155C">
          <w:t>35</w:t>
        </w:r>
        <w:r w:rsidR="006D155C">
          <w:fldChar w:fldCharType="end"/>
        </w:r>
      </w:hyperlink>
    </w:p>
    <w:p w:rsidR="005D5BDB" w:rsidRDefault="00855056">
      <w:pPr>
        <w:pStyle w:val="10"/>
      </w:pPr>
      <w:hyperlink w:anchor="_Toc374969724" w:history="1">
        <w:r w:rsidR="006D155C">
          <w:rPr>
            <w:rStyle w:val="ad"/>
          </w:rPr>
          <w:t>284.</w:t>
        </w:r>
        <w:r w:rsidR="006D155C">
          <w:tab/>
        </w:r>
        <w:r w:rsidR="006D155C">
          <w:rPr>
            <w:rStyle w:val="ad"/>
            <w:rFonts w:hint="eastAsia"/>
          </w:rPr>
          <w:t>读取详细的新闻信息里面的图片读取多张不固定显示</w:t>
        </w:r>
        <w:r w:rsidR="006D155C">
          <w:tab/>
        </w:r>
        <w:r w:rsidR="006D155C">
          <w:fldChar w:fldCharType="begin"/>
        </w:r>
        <w:r w:rsidR="006D155C">
          <w:instrText xml:space="preserve"> PAGEREF _Toc374969724 \h </w:instrText>
        </w:r>
        <w:r w:rsidR="006D155C">
          <w:fldChar w:fldCharType="separate"/>
        </w:r>
        <w:r w:rsidR="006D155C">
          <w:t>35</w:t>
        </w:r>
        <w:r w:rsidR="006D155C">
          <w:fldChar w:fldCharType="end"/>
        </w:r>
      </w:hyperlink>
    </w:p>
    <w:p w:rsidR="005D5BDB" w:rsidRDefault="00855056">
      <w:pPr>
        <w:pStyle w:val="10"/>
      </w:pPr>
      <w:hyperlink w:anchor="_Toc374969725" w:history="1">
        <w:r w:rsidR="006D155C">
          <w:rPr>
            <w:rStyle w:val="ad"/>
          </w:rPr>
          <w:t>285.</w:t>
        </w:r>
        <w:r w:rsidR="006D155C">
          <w:tab/>
        </w:r>
        <w:r w:rsidR="006D155C">
          <w:rPr>
            <w:rStyle w:val="ad"/>
            <w:rFonts w:hint="eastAsia"/>
          </w:rPr>
          <w:t>服务器端使用什么搭建的</w:t>
        </w:r>
        <w:r w:rsidR="006D155C">
          <w:tab/>
        </w:r>
        <w:r w:rsidR="006D155C">
          <w:fldChar w:fldCharType="begin"/>
        </w:r>
        <w:r w:rsidR="006D155C">
          <w:instrText xml:space="preserve"> PAGEREF _Toc374969725 \h </w:instrText>
        </w:r>
        <w:r w:rsidR="006D155C">
          <w:fldChar w:fldCharType="separate"/>
        </w:r>
        <w:r w:rsidR="006D155C">
          <w:t>35</w:t>
        </w:r>
        <w:r w:rsidR="006D155C">
          <w:fldChar w:fldCharType="end"/>
        </w:r>
      </w:hyperlink>
    </w:p>
    <w:p w:rsidR="005D5BDB" w:rsidRDefault="00855056">
      <w:pPr>
        <w:pStyle w:val="10"/>
      </w:pPr>
      <w:hyperlink w:anchor="_Toc374969726" w:history="1">
        <w:r w:rsidR="006D155C">
          <w:rPr>
            <w:rStyle w:val="ad"/>
          </w:rPr>
          <w:t>286.</w:t>
        </w:r>
        <w:r w:rsidR="006D155C">
          <w:tab/>
        </w:r>
        <w:r w:rsidR="006D155C">
          <w:rPr>
            <w:rStyle w:val="ad"/>
            <w:rFonts w:hint="eastAsia"/>
          </w:rPr>
          <w:t>怎么调用</w:t>
        </w:r>
        <w:r w:rsidR="006D155C">
          <w:rPr>
            <w:rStyle w:val="ad"/>
          </w:rPr>
          <w:t>android</w:t>
        </w:r>
        <w:r w:rsidR="006D155C">
          <w:rPr>
            <w:rStyle w:val="ad"/>
            <w:rFonts w:hint="eastAsia"/>
          </w:rPr>
          <w:t>自带的功能</w:t>
        </w:r>
        <w:r w:rsidR="006D155C">
          <w:tab/>
        </w:r>
        <w:r w:rsidR="006D155C">
          <w:fldChar w:fldCharType="begin"/>
        </w:r>
        <w:r w:rsidR="006D155C">
          <w:instrText xml:space="preserve"> PAGEREF _Toc374969726 \h </w:instrText>
        </w:r>
        <w:r w:rsidR="006D155C">
          <w:fldChar w:fldCharType="separate"/>
        </w:r>
        <w:r w:rsidR="006D155C">
          <w:t>35</w:t>
        </w:r>
        <w:r w:rsidR="006D155C">
          <w:fldChar w:fldCharType="end"/>
        </w:r>
      </w:hyperlink>
    </w:p>
    <w:p w:rsidR="005D5BDB" w:rsidRDefault="00855056">
      <w:pPr>
        <w:pStyle w:val="10"/>
      </w:pPr>
      <w:hyperlink w:anchor="_Toc374969727" w:history="1">
        <w:r w:rsidR="006D155C">
          <w:rPr>
            <w:rStyle w:val="ad"/>
          </w:rPr>
          <w:t>287.</w:t>
        </w:r>
        <w:r w:rsidR="006D155C">
          <w:tab/>
        </w:r>
        <w:r w:rsidR="006D155C">
          <w:rPr>
            <w:rStyle w:val="ad"/>
            <w:rFonts w:hint="eastAsia"/>
          </w:rPr>
          <w:t>图片的优化</w:t>
        </w:r>
        <w:r w:rsidR="006D155C">
          <w:tab/>
        </w:r>
        <w:r w:rsidR="006D155C">
          <w:fldChar w:fldCharType="begin"/>
        </w:r>
        <w:r w:rsidR="006D155C">
          <w:instrText xml:space="preserve"> PAGEREF _Toc374969727 \h </w:instrText>
        </w:r>
        <w:r w:rsidR="006D155C">
          <w:fldChar w:fldCharType="separate"/>
        </w:r>
        <w:r w:rsidR="006D155C">
          <w:t>35</w:t>
        </w:r>
        <w:r w:rsidR="006D155C">
          <w:fldChar w:fldCharType="end"/>
        </w:r>
      </w:hyperlink>
    </w:p>
    <w:p w:rsidR="005D5BDB" w:rsidRDefault="00855056">
      <w:pPr>
        <w:pStyle w:val="10"/>
      </w:pPr>
      <w:hyperlink w:anchor="_Toc374969728" w:history="1">
        <w:r w:rsidR="006D155C">
          <w:rPr>
            <w:rStyle w:val="ad"/>
          </w:rPr>
          <w:t>288.</w:t>
        </w:r>
        <w:r w:rsidR="006D155C">
          <w:tab/>
        </w:r>
        <w:r w:rsidR="006D155C">
          <w:rPr>
            <w:rStyle w:val="ad"/>
            <w:rFonts w:hint="eastAsia"/>
          </w:rPr>
          <w:t>内存的优化</w:t>
        </w:r>
        <w:r w:rsidR="006D155C">
          <w:tab/>
        </w:r>
        <w:r w:rsidR="006D155C">
          <w:fldChar w:fldCharType="begin"/>
        </w:r>
        <w:r w:rsidR="006D155C">
          <w:instrText xml:space="preserve"> PAGEREF _Toc374969728 \h </w:instrText>
        </w:r>
        <w:r w:rsidR="006D155C">
          <w:fldChar w:fldCharType="separate"/>
        </w:r>
        <w:r w:rsidR="006D155C">
          <w:t>35</w:t>
        </w:r>
        <w:r w:rsidR="006D155C">
          <w:fldChar w:fldCharType="end"/>
        </w:r>
      </w:hyperlink>
    </w:p>
    <w:p w:rsidR="005D5BDB" w:rsidRDefault="00855056">
      <w:pPr>
        <w:pStyle w:val="10"/>
      </w:pPr>
      <w:hyperlink w:anchor="_Toc374969729" w:history="1">
        <w:r w:rsidR="006D155C">
          <w:rPr>
            <w:rStyle w:val="ad"/>
          </w:rPr>
          <w:t>289.</w:t>
        </w:r>
        <w:r w:rsidR="006D155C">
          <w:tab/>
        </w:r>
        <w:r w:rsidR="006D155C">
          <w:rPr>
            <w:rStyle w:val="ad"/>
          </w:rPr>
          <w:t>Android</w:t>
        </w:r>
        <w:r w:rsidR="006D155C">
          <w:rPr>
            <w:rStyle w:val="ad"/>
            <w:rFonts w:hint="eastAsia"/>
          </w:rPr>
          <w:t>每个进程分配的内存是多少</w:t>
        </w:r>
        <w:r w:rsidR="006D155C">
          <w:tab/>
        </w:r>
        <w:r w:rsidR="006D155C">
          <w:fldChar w:fldCharType="begin"/>
        </w:r>
        <w:r w:rsidR="006D155C">
          <w:instrText xml:space="preserve"> PAGEREF _Toc374969729 \h </w:instrText>
        </w:r>
        <w:r w:rsidR="006D155C">
          <w:fldChar w:fldCharType="separate"/>
        </w:r>
        <w:r w:rsidR="006D155C">
          <w:t>35</w:t>
        </w:r>
        <w:r w:rsidR="006D155C">
          <w:fldChar w:fldCharType="end"/>
        </w:r>
      </w:hyperlink>
    </w:p>
    <w:p w:rsidR="005D5BDB" w:rsidRDefault="00855056">
      <w:pPr>
        <w:pStyle w:val="10"/>
      </w:pPr>
      <w:hyperlink w:anchor="_Toc374969730" w:history="1">
        <w:r w:rsidR="006D155C">
          <w:rPr>
            <w:rStyle w:val="ad"/>
          </w:rPr>
          <w:t>290.</w:t>
        </w:r>
        <w:r w:rsidR="006D155C">
          <w:tab/>
        </w:r>
        <w:r w:rsidR="006D155C">
          <w:rPr>
            <w:rStyle w:val="ad"/>
            <w:rFonts w:hint="eastAsia"/>
          </w:rPr>
          <w:t>都使用过那些第三方平台</w:t>
        </w:r>
        <w:r w:rsidR="006D155C">
          <w:tab/>
        </w:r>
        <w:r w:rsidR="006D155C">
          <w:fldChar w:fldCharType="begin"/>
        </w:r>
        <w:r w:rsidR="006D155C">
          <w:instrText xml:space="preserve"> PAGEREF _Toc374969730 \h </w:instrText>
        </w:r>
        <w:r w:rsidR="006D155C">
          <w:fldChar w:fldCharType="separate"/>
        </w:r>
        <w:r w:rsidR="006D155C">
          <w:t>35</w:t>
        </w:r>
        <w:r w:rsidR="006D155C">
          <w:fldChar w:fldCharType="end"/>
        </w:r>
      </w:hyperlink>
    </w:p>
    <w:p w:rsidR="005D5BDB" w:rsidRDefault="00855056">
      <w:pPr>
        <w:pStyle w:val="10"/>
      </w:pPr>
      <w:hyperlink w:anchor="_Toc374969731" w:history="1">
        <w:r w:rsidR="006D155C">
          <w:rPr>
            <w:rStyle w:val="ad"/>
          </w:rPr>
          <w:t>291.</w:t>
        </w:r>
        <w:r w:rsidR="006D155C">
          <w:tab/>
        </w:r>
        <w:r w:rsidR="006D155C">
          <w:rPr>
            <w:rStyle w:val="ad"/>
            <w:rFonts w:hint="eastAsia"/>
          </w:rPr>
          <w:t>一个不同公司用一个</w:t>
        </w:r>
        <w:r w:rsidR="006D155C">
          <w:rPr>
            <w:rStyle w:val="ad"/>
          </w:rPr>
          <w:t>APP</w:t>
        </w:r>
        <w:r w:rsidR="006D155C">
          <w:rPr>
            <w:rStyle w:val="ad"/>
            <w:rFonts w:hint="eastAsia"/>
          </w:rPr>
          <w:t>的思路</w:t>
        </w:r>
        <w:r w:rsidR="006D155C">
          <w:tab/>
        </w:r>
        <w:r w:rsidR="006D155C">
          <w:fldChar w:fldCharType="begin"/>
        </w:r>
        <w:r w:rsidR="006D155C">
          <w:instrText xml:space="preserve"> PAGEREF _Toc374969731 \h </w:instrText>
        </w:r>
        <w:r w:rsidR="006D155C">
          <w:fldChar w:fldCharType="separate"/>
        </w:r>
        <w:r w:rsidR="006D155C">
          <w:t>35</w:t>
        </w:r>
        <w:r w:rsidR="006D155C">
          <w:fldChar w:fldCharType="end"/>
        </w:r>
      </w:hyperlink>
    </w:p>
    <w:p w:rsidR="005D5BDB" w:rsidRDefault="00855056">
      <w:pPr>
        <w:pStyle w:val="10"/>
      </w:pPr>
      <w:hyperlink w:anchor="_Toc374969732" w:history="1">
        <w:r w:rsidR="006D155C">
          <w:rPr>
            <w:rStyle w:val="ad"/>
          </w:rPr>
          <w:t>292.</w:t>
        </w:r>
        <w:r w:rsidR="006D155C">
          <w:tab/>
        </w:r>
        <w:r w:rsidR="006D155C">
          <w:rPr>
            <w:rStyle w:val="ad"/>
            <w:rFonts w:hint="eastAsia"/>
          </w:rPr>
          <w:t>平台兼容性</w:t>
        </w:r>
        <w:r w:rsidR="006D155C">
          <w:tab/>
        </w:r>
        <w:r w:rsidR="006D155C">
          <w:fldChar w:fldCharType="begin"/>
        </w:r>
        <w:r w:rsidR="006D155C">
          <w:instrText xml:space="preserve"> PAGEREF _Toc374969732 \h </w:instrText>
        </w:r>
        <w:r w:rsidR="006D155C">
          <w:fldChar w:fldCharType="separate"/>
        </w:r>
        <w:r w:rsidR="006D155C">
          <w:t>35</w:t>
        </w:r>
        <w:r w:rsidR="006D155C">
          <w:fldChar w:fldCharType="end"/>
        </w:r>
      </w:hyperlink>
    </w:p>
    <w:p w:rsidR="005D5BDB" w:rsidRDefault="00855056">
      <w:pPr>
        <w:pStyle w:val="10"/>
      </w:pPr>
      <w:hyperlink w:anchor="_Toc374969733" w:history="1">
        <w:r w:rsidR="006D155C">
          <w:rPr>
            <w:rStyle w:val="ad"/>
          </w:rPr>
          <w:t>293.</w:t>
        </w:r>
        <w:r w:rsidR="006D155C">
          <w:tab/>
        </w:r>
        <w:r w:rsidR="006D155C">
          <w:rPr>
            <w:rStyle w:val="ad"/>
            <w:rFonts w:hint="eastAsia"/>
          </w:rPr>
          <w:t>重复登录怎么解决比如两台设备同时登录一个账号</w:t>
        </w:r>
        <w:r w:rsidR="006D155C">
          <w:tab/>
        </w:r>
        <w:r w:rsidR="006D155C">
          <w:fldChar w:fldCharType="begin"/>
        </w:r>
        <w:r w:rsidR="006D155C">
          <w:instrText xml:space="preserve"> PAGEREF _Toc374969733 \h </w:instrText>
        </w:r>
        <w:r w:rsidR="006D155C">
          <w:fldChar w:fldCharType="separate"/>
        </w:r>
        <w:r w:rsidR="006D155C">
          <w:t>35</w:t>
        </w:r>
        <w:r w:rsidR="006D155C">
          <w:fldChar w:fldCharType="end"/>
        </w:r>
      </w:hyperlink>
    </w:p>
    <w:p w:rsidR="005D5BDB" w:rsidRDefault="00855056">
      <w:pPr>
        <w:pStyle w:val="10"/>
      </w:pPr>
      <w:hyperlink w:anchor="_Toc374969734" w:history="1">
        <w:r w:rsidR="006D155C">
          <w:rPr>
            <w:rStyle w:val="ad"/>
          </w:rPr>
          <w:t>294.</w:t>
        </w:r>
        <w:r w:rsidR="006D155C">
          <w:tab/>
        </w:r>
        <w:r w:rsidR="006D155C">
          <w:rPr>
            <w:rStyle w:val="ad"/>
            <w:rFonts w:hint="eastAsia"/>
          </w:rPr>
          <w:t>是每次获取图片都用</w:t>
        </w:r>
        <w:r w:rsidR="006D155C">
          <w:rPr>
            <w:rStyle w:val="ad"/>
          </w:rPr>
          <w:t>AsyncTask</w:t>
        </w:r>
        <w:r w:rsidR="006D155C">
          <w:rPr>
            <w:rStyle w:val="ad"/>
            <w:rFonts w:hint="eastAsia"/>
          </w:rPr>
          <w:t>获取吗</w:t>
        </w:r>
        <w:r w:rsidR="006D155C">
          <w:tab/>
        </w:r>
        <w:r w:rsidR="006D155C">
          <w:fldChar w:fldCharType="begin"/>
        </w:r>
        <w:r w:rsidR="006D155C">
          <w:instrText xml:space="preserve"> PAGEREF _Toc374969734 \h </w:instrText>
        </w:r>
        <w:r w:rsidR="006D155C">
          <w:fldChar w:fldCharType="separate"/>
        </w:r>
        <w:r w:rsidR="006D155C">
          <w:t>35</w:t>
        </w:r>
        <w:r w:rsidR="006D155C">
          <w:fldChar w:fldCharType="end"/>
        </w:r>
      </w:hyperlink>
    </w:p>
    <w:p w:rsidR="005D5BDB" w:rsidRDefault="00855056">
      <w:pPr>
        <w:pStyle w:val="10"/>
      </w:pPr>
      <w:hyperlink w:anchor="_Toc374969735" w:history="1">
        <w:r w:rsidR="006D155C">
          <w:rPr>
            <w:rStyle w:val="ad"/>
          </w:rPr>
          <w:t>295.</w:t>
        </w:r>
        <w:r w:rsidR="006D155C">
          <w:tab/>
        </w:r>
        <w:r w:rsidR="006D155C">
          <w:rPr>
            <w:rStyle w:val="ad"/>
            <w:rFonts w:hint="eastAsia"/>
          </w:rPr>
          <w:t>用户体验度：获取数据之前等待的时间是怎么做的</w:t>
        </w:r>
        <w:r w:rsidR="006D155C">
          <w:tab/>
        </w:r>
        <w:r w:rsidR="006D155C">
          <w:fldChar w:fldCharType="begin"/>
        </w:r>
        <w:r w:rsidR="006D155C">
          <w:instrText xml:space="preserve"> PAGEREF _Toc374969735 \h </w:instrText>
        </w:r>
        <w:r w:rsidR="006D155C">
          <w:fldChar w:fldCharType="separate"/>
        </w:r>
        <w:r w:rsidR="006D155C">
          <w:t>35</w:t>
        </w:r>
        <w:r w:rsidR="006D155C">
          <w:fldChar w:fldCharType="end"/>
        </w:r>
      </w:hyperlink>
    </w:p>
    <w:p w:rsidR="005D5BDB" w:rsidRDefault="00855056">
      <w:pPr>
        <w:pStyle w:val="10"/>
      </w:pPr>
      <w:hyperlink w:anchor="_Toc374969736" w:history="1">
        <w:r w:rsidR="006D155C">
          <w:rPr>
            <w:rStyle w:val="ad"/>
          </w:rPr>
          <w:t>296.</w:t>
        </w:r>
        <w:r w:rsidR="006D155C">
          <w:tab/>
        </w:r>
        <w:r w:rsidR="006D155C">
          <w:rPr>
            <w:rStyle w:val="ad"/>
            <w:rFonts w:hint="eastAsia"/>
          </w:rPr>
          <w:t>从网络获取图片的大概思路</w:t>
        </w:r>
        <w:r w:rsidR="006D155C">
          <w:tab/>
        </w:r>
        <w:r w:rsidR="006D155C">
          <w:fldChar w:fldCharType="begin"/>
        </w:r>
        <w:r w:rsidR="006D155C">
          <w:instrText xml:space="preserve"> PAGEREF _Toc374969736 \h </w:instrText>
        </w:r>
        <w:r w:rsidR="006D155C">
          <w:fldChar w:fldCharType="separate"/>
        </w:r>
        <w:r w:rsidR="006D155C">
          <w:t>35</w:t>
        </w:r>
        <w:r w:rsidR="006D155C">
          <w:fldChar w:fldCharType="end"/>
        </w:r>
      </w:hyperlink>
    </w:p>
    <w:p w:rsidR="005D5BDB" w:rsidRDefault="00855056">
      <w:pPr>
        <w:pStyle w:val="10"/>
      </w:pPr>
      <w:hyperlink w:anchor="_Toc374969737" w:history="1">
        <w:r w:rsidR="006D155C">
          <w:rPr>
            <w:rStyle w:val="ad"/>
          </w:rPr>
          <w:t>297.</w:t>
        </w:r>
        <w:r w:rsidR="006D155C">
          <w:tab/>
        </w:r>
        <w:r w:rsidR="006D155C">
          <w:rPr>
            <w:rStyle w:val="ad"/>
            <w:rFonts w:hint="eastAsia"/>
          </w:rPr>
          <w:t>是否做过视频类</w:t>
        </w:r>
        <w:r w:rsidR="006D155C">
          <w:rPr>
            <w:rStyle w:val="ad"/>
          </w:rPr>
          <w:t>,</w:t>
        </w:r>
        <w:r w:rsidR="006D155C">
          <w:rPr>
            <w:rStyle w:val="ad"/>
            <w:rFonts w:hint="eastAsia"/>
          </w:rPr>
          <w:t>关于视频播放使用的什么方式</w:t>
        </w:r>
        <w:r w:rsidR="006D155C">
          <w:tab/>
        </w:r>
        <w:r w:rsidR="006D155C">
          <w:fldChar w:fldCharType="begin"/>
        </w:r>
        <w:r w:rsidR="006D155C">
          <w:instrText xml:space="preserve"> PAGEREF _Toc374969737 \h </w:instrText>
        </w:r>
        <w:r w:rsidR="006D155C">
          <w:fldChar w:fldCharType="separate"/>
        </w:r>
        <w:r w:rsidR="006D155C">
          <w:t>35</w:t>
        </w:r>
        <w:r w:rsidR="006D155C">
          <w:fldChar w:fldCharType="end"/>
        </w:r>
      </w:hyperlink>
    </w:p>
    <w:p w:rsidR="005D5BDB" w:rsidRDefault="00855056">
      <w:pPr>
        <w:pStyle w:val="10"/>
      </w:pPr>
      <w:hyperlink w:anchor="_Toc374969738" w:history="1">
        <w:r w:rsidR="006D155C">
          <w:rPr>
            <w:rStyle w:val="ad"/>
          </w:rPr>
          <w:t>298.</w:t>
        </w:r>
        <w:r w:rsidR="006D155C">
          <w:tab/>
        </w:r>
        <w:r w:rsidR="006D155C">
          <w:rPr>
            <w:rStyle w:val="ad"/>
            <w:rFonts w:hint="eastAsia"/>
          </w:rPr>
          <w:t>大量耗时操作使用哪种方式</w:t>
        </w:r>
        <w:r w:rsidR="006D155C">
          <w:rPr>
            <w:rStyle w:val="ad"/>
          </w:rPr>
          <w:t>,</w:t>
        </w:r>
        <w:r w:rsidR="006D155C">
          <w:rPr>
            <w:rStyle w:val="ad"/>
            <w:rFonts w:hint="eastAsia"/>
          </w:rPr>
          <w:t>为什么</w:t>
        </w:r>
        <w:r w:rsidR="006D155C">
          <w:tab/>
        </w:r>
        <w:r w:rsidR="006D155C">
          <w:fldChar w:fldCharType="begin"/>
        </w:r>
        <w:r w:rsidR="006D155C">
          <w:instrText xml:space="preserve"> PAGEREF _Toc374969738 \h </w:instrText>
        </w:r>
        <w:r w:rsidR="006D155C">
          <w:fldChar w:fldCharType="separate"/>
        </w:r>
        <w:r w:rsidR="006D155C">
          <w:t>35</w:t>
        </w:r>
        <w:r w:rsidR="006D155C">
          <w:fldChar w:fldCharType="end"/>
        </w:r>
      </w:hyperlink>
    </w:p>
    <w:p w:rsidR="005D5BDB" w:rsidRDefault="00855056">
      <w:pPr>
        <w:pStyle w:val="10"/>
      </w:pPr>
      <w:hyperlink w:anchor="_Toc374969739" w:history="1">
        <w:r w:rsidR="006D155C">
          <w:rPr>
            <w:rStyle w:val="ad"/>
          </w:rPr>
          <w:t>299.</w:t>
        </w:r>
        <w:r w:rsidR="006D155C">
          <w:tab/>
        </w:r>
        <w:r w:rsidR="006D155C">
          <w:rPr>
            <w:rStyle w:val="ad"/>
            <w:rFonts w:hint="eastAsia"/>
          </w:rPr>
          <w:t>建立一个</w:t>
        </w:r>
        <w:r w:rsidR="006D155C">
          <w:rPr>
            <w:rStyle w:val="ad"/>
          </w:rPr>
          <w:t>Android</w:t>
        </w:r>
        <w:r w:rsidR="006D155C">
          <w:rPr>
            <w:rStyle w:val="ad"/>
            <w:rFonts w:hint="eastAsia"/>
          </w:rPr>
          <w:t>工程，实现一个简单的书籍管理应用</w:t>
        </w:r>
        <w:r w:rsidR="006D155C">
          <w:tab/>
        </w:r>
        <w:r w:rsidR="006D155C">
          <w:fldChar w:fldCharType="begin"/>
        </w:r>
        <w:r w:rsidR="006D155C">
          <w:instrText xml:space="preserve"> PAGEREF _Toc374969739 \h </w:instrText>
        </w:r>
        <w:r w:rsidR="006D155C">
          <w:fldChar w:fldCharType="separate"/>
        </w:r>
        <w:r w:rsidR="006D155C">
          <w:t>35</w:t>
        </w:r>
        <w:r w:rsidR="006D155C">
          <w:fldChar w:fldCharType="end"/>
        </w:r>
      </w:hyperlink>
    </w:p>
    <w:p w:rsidR="005D5BDB" w:rsidRDefault="00855056">
      <w:pPr>
        <w:pStyle w:val="10"/>
      </w:pPr>
      <w:hyperlink w:anchor="_Toc374969740" w:history="1">
        <w:r w:rsidR="006D155C">
          <w:rPr>
            <w:rStyle w:val="ad"/>
          </w:rPr>
          <w:t>300.</w:t>
        </w:r>
        <w:r w:rsidR="006D155C">
          <w:tab/>
        </w:r>
        <w:r w:rsidR="006D155C">
          <w:rPr>
            <w:rStyle w:val="ad"/>
            <w:rFonts w:hint="eastAsia"/>
          </w:rPr>
          <w:t>图片上传怎么做的</w:t>
        </w:r>
        <w:r w:rsidR="006D155C">
          <w:tab/>
        </w:r>
        <w:r w:rsidR="006D155C">
          <w:fldChar w:fldCharType="begin"/>
        </w:r>
        <w:r w:rsidR="006D155C">
          <w:instrText xml:space="preserve"> PAGEREF _Toc374969740 \h </w:instrText>
        </w:r>
        <w:r w:rsidR="006D155C">
          <w:fldChar w:fldCharType="separate"/>
        </w:r>
        <w:r w:rsidR="006D155C">
          <w:t>36</w:t>
        </w:r>
        <w:r w:rsidR="006D155C">
          <w:fldChar w:fldCharType="end"/>
        </w:r>
      </w:hyperlink>
    </w:p>
    <w:p w:rsidR="005D5BDB" w:rsidRDefault="00855056">
      <w:pPr>
        <w:pStyle w:val="10"/>
      </w:pPr>
      <w:hyperlink w:anchor="_Toc374969741" w:history="1">
        <w:r w:rsidR="006D155C">
          <w:rPr>
            <w:rStyle w:val="ad"/>
          </w:rPr>
          <w:t>301.</w:t>
        </w:r>
        <w:r w:rsidR="006D155C">
          <w:tab/>
        </w:r>
        <w:r w:rsidR="006D155C">
          <w:rPr>
            <w:rStyle w:val="ad"/>
            <w:rFonts w:hint="eastAsia"/>
          </w:rPr>
          <w:t>如果图片太大怎么处理</w:t>
        </w:r>
        <w:r w:rsidR="006D155C">
          <w:tab/>
        </w:r>
        <w:r w:rsidR="006D155C">
          <w:fldChar w:fldCharType="begin"/>
        </w:r>
        <w:r w:rsidR="006D155C">
          <w:instrText xml:space="preserve"> PAGEREF _Toc374969741 \h </w:instrText>
        </w:r>
        <w:r w:rsidR="006D155C">
          <w:fldChar w:fldCharType="separate"/>
        </w:r>
        <w:r w:rsidR="006D155C">
          <w:t>36</w:t>
        </w:r>
        <w:r w:rsidR="006D155C">
          <w:fldChar w:fldCharType="end"/>
        </w:r>
      </w:hyperlink>
    </w:p>
    <w:p w:rsidR="005D5BDB" w:rsidRDefault="00855056">
      <w:pPr>
        <w:pStyle w:val="10"/>
      </w:pPr>
      <w:hyperlink w:anchor="_Toc374969742" w:history="1">
        <w:r w:rsidR="006D155C">
          <w:rPr>
            <w:rStyle w:val="ad"/>
          </w:rPr>
          <w:t>302.</w:t>
        </w:r>
        <w:r w:rsidR="006D155C">
          <w:tab/>
        </w:r>
        <w:r w:rsidR="006D155C">
          <w:rPr>
            <w:rStyle w:val="ad"/>
            <w:rFonts w:hint="eastAsia"/>
          </w:rPr>
          <w:t>项目开发流程</w:t>
        </w:r>
        <w:r w:rsidR="006D155C">
          <w:tab/>
        </w:r>
        <w:r w:rsidR="006D155C">
          <w:fldChar w:fldCharType="begin"/>
        </w:r>
        <w:r w:rsidR="006D155C">
          <w:instrText xml:space="preserve"> PAGEREF _Toc374969742 \h </w:instrText>
        </w:r>
        <w:r w:rsidR="006D155C">
          <w:fldChar w:fldCharType="separate"/>
        </w:r>
        <w:r w:rsidR="006D155C">
          <w:t>36</w:t>
        </w:r>
        <w:r w:rsidR="006D155C">
          <w:fldChar w:fldCharType="end"/>
        </w:r>
      </w:hyperlink>
    </w:p>
    <w:p w:rsidR="005D5BDB" w:rsidRDefault="00855056">
      <w:pPr>
        <w:pStyle w:val="10"/>
      </w:pPr>
      <w:hyperlink w:anchor="_Toc374969743" w:history="1">
        <w:r w:rsidR="006D155C">
          <w:rPr>
            <w:rStyle w:val="ad"/>
          </w:rPr>
          <w:t>303.</w:t>
        </w:r>
        <w:r w:rsidR="006D155C">
          <w:tab/>
        </w:r>
        <w:r w:rsidR="006D155C">
          <w:rPr>
            <w:rStyle w:val="ad"/>
          </w:rPr>
          <w:t>GSON</w:t>
        </w:r>
        <w:r w:rsidR="006D155C">
          <w:rPr>
            <w:rStyle w:val="ad"/>
            <w:rFonts w:hint="eastAsia"/>
          </w:rPr>
          <w:t>的使用</w:t>
        </w:r>
        <w:r w:rsidR="006D155C">
          <w:tab/>
        </w:r>
        <w:r w:rsidR="006D155C">
          <w:fldChar w:fldCharType="begin"/>
        </w:r>
        <w:r w:rsidR="006D155C">
          <w:instrText xml:space="preserve"> PAGEREF _Toc374969743 \h </w:instrText>
        </w:r>
        <w:r w:rsidR="006D155C">
          <w:fldChar w:fldCharType="separate"/>
        </w:r>
        <w:r w:rsidR="006D155C">
          <w:t>36</w:t>
        </w:r>
        <w:r w:rsidR="006D155C">
          <w:fldChar w:fldCharType="end"/>
        </w:r>
      </w:hyperlink>
    </w:p>
    <w:p w:rsidR="005D5BDB" w:rsidRDefault="00855056">
      <w:pPr>
        <w:pStyle w:val="10"/>
      </w:pPr>
      <w:hyperlink w:anchor="_Toc374969744" w:history="1">
        <w:r w:rsidR="006D155C">
          <w:rPr>
            <w:rStyle w:val="ad"/>
          </w:rPr>
          <w:t>304.</w:t>
        </w:r>
        <w:r w:rsidR="006D155C">
          <w:tab/>
        </w:r>
        <w:r w:rsidR="006D155C">
          <w:rPr>
            <w:rStyle w:val="ad"/>
            <w:rFonts w:hint="eastAsia"/>
          </w:rPr>
          <w:t>讯飞语音在什么地方用到</w:t>
        </w:r>
        <w:r w:rsidR="006D155C">
          <w:tab/>
        </w:r>
        <w:r w:rsidR="006D155C">
          <w:fldChar w:fldCharType="begin"/>
        </w:r>
        <w:r w:rsidR="006D155C">
          <w:instrText xml:space="preserve"> PAGEREF _Toc374969744 \h </w:instrText>
        </w:r>
        <w:r w:rsidR="006D155C">
          <w:fldChar w:fldCharType="separate"/>
        </w:r>
        <w:r w:rsidR="006D155C">
          <w:t>36</w:t>
        </w:r>
        <w:r w:rsidR="006D155C">
          <w:fldChar w:fldCharType="end"/>
        </w:r>
      </w:hyperlink>
    </w:p>
    <w:p w:rsidR="005D5BDB" w:rsidRDefault="00855056">
      <w:pPr>
        <w:pStyle w:val="10"/>
      </w:pPr>
      <w:hyperlink w:anchor="_Toc374969745" w:history="1">
        <w:r w:rsidR="006D155C">
          <w:rPr>
            <w:rStyle w:val="ad"/>
          </w:rPr>
          <w:t>305.</w:t>
        </w:r>
        <w:r w:rsidR="006D155C">
          <w:tab/>
        </w:r>
        <w:r w:rsidR="006D155C">
          <w:rPr>
            <w:rStyle w:val="ad"/>
          </w:rPr>
          <w:t>LBS</w:t>
        </w:r>
        <w:r w:rsidR="006D155C">
          <w:rPr>
            <w:rStyle w:val="ad"/>
            <w:rFonts w:hint="eastAsia"/>
          </w:rPr>
          <w:t>定位用到哪个地图？为什么要使用这个？实现了哪些功能</w:t>
        </w:r>
        <w:r w:rsidR="006D155C">
          <w:tab/>
        </w:r>
        <w:r w:rsidR="006D155C">
          <w:fldChar w:fldCharType="begin"/>
        </w:r>
        <w:r w:rsidR="006D155C">
          <w:instrText xml:space="preserve"> PAGEREF _Toc374969745 \h </w:instrText>
        </w:r>
        <w:r w:rsidR="006D155C">
          <w:fldChar w:fldCharType="separate"/>
        </w:r>
        <w:r w:rsidR="006D155C">
          <w:t>36</w:t>
        </w:r>
        <w:r w:rsidR="006D155C">
          <w:fldChar w:fldCharType="end"/>
        </w:r>
      </w:hyperlink>
    </w:p>
    <w:p w:rsidR="005D5BDB" w:rsidRDefault="00855056">
      <w:pPr>
        <w:pStyle w:val="10"/>
      </w:pPr>
      <w:hyperlink w:anchor="_Toc374969746" w:history="1">
        <w:r w:rsidR="006D155C">
          <w:rPr>
            <w:rStyle w:val="ad"/>
          </w:rPr>
          <w:t>306.</w:t>
        </w:r>
        <w:r w:rsidR="006D155C">
          <w:tab/>
        </w:r>
        <w:r w:rsidR="006D155C">
          <w:rPr>
            <w:rStyle w:val="ad"/>
            <w:rFonts w:hint="eastAsia"/>
          </w:rPr>
          <w:t>分页加载需要传递哪些参数</w:t>
        </w:r>
        <w:r w:rsidR="006D155C">
          <w:tab/>
        </w:r>
        <w:r w:rsidR="006D155C">
          <w:fldChar w:fldCharType="begin"/>
        </w:r>
        <w:r w:rsidR="006D155C">
          <w:instrText xml:space="preserve"> PAGEREF _Toc374969746 \h </w:instrText>
        </w:r>
        <w:r w:rsidR="006D155C">
          <w:fldChar w:fldCharType="separate"/>
        </w:r>
        <w:r w:rsidR="006D155C">
          <w:t>36</w:t>
        </w:r>
        <w:r w:rsidR="006D155C">
          <w:fldChar w:fldCharType="end"/>
        </w:r>
      </w:hyperlink>
    </w:p>
    <w:p w:rsidR="005D5BDB" w:rsidRDefault="00855056">
      <w:pPr>
        <w:pStyle w:val="10"/>
      </w:pPr>
      <w:hyperlink w:anchor="_Toc374969747" w:history="1">
        <w:r w:rsidR="006D155C">
          <w:rPr>
            <w:rStyle w:val="ad"/>
          </w:rPr>
          <w:t>307.</w:t>
        </w:r>
        <w:r w:rsidR="006D155C">
          <w:tab/>
        </w:r>
        <w:r w:rsidR="006D155C">
          <w:rPr>
            <w:rStyle w:val="ad"/>
            <w:rFonts w:hint="eastAsia"/>
          </w:rPr>
          <w:t>移动互联使用了哪种方式</w:t>
        </w:r>
        <w:r w:rsidR="006D155C">
          <w:tab/>
        </w:r>
        <w:r w:rsidR="006D155C">
          <w:fldChar w:fldCharType="begin"/>
        </w:r>
        <w:r w:rsidR="006D155C">
          <w:instrText xml:space="preserve"> PAGEREF _Toc374969747 \h </w:instrText>
        </w:r>
        <w:r w:rsidR="006D155C">
          <w:fldChar w:fldCharType="separate"/>
        </w:r>
        <w:r w:rsidR="006D155C">
          <w:t>36</w:t>
        </w:r>
        <w:r w:rsidR="006D155C">
          <w:fldChar w:fldCharType="end"/>
        </w:r>
      </w:hyperlink>
    </w:p>
    <w:p w:rsidR="005D5BDB" w:rsidRDefault="00855056">
      <w:pPr>
        <w:pStyle w:val="10"/>
      </w:pPr>
      <w:hyperlink w:anchor="_Toc374969748" w:history="1">
        <w:r w:rsidR="006D155C">
          <w:rPr>
            <w:rStyle w:val="ad"/>
          </w:rPr>
          <w:t>308.</w:t>
        </w:r>
        <w:r w:rsidR="006D155C">
          <w:tab/>
        </w:r>
        <w:r w:rsidR="006D155C">
          <w:rPr>
            <w:rStyle w:val="ad"/>
          </w:rPr>
          <w:t>java.exe</w:t>
        </w:r>
        <w:r w:rsidR="006D155C">
          <w:rPr>
            <w:rStyle w:val="ad"/>
            <w:rFonts w:hint="eastAsia"/>
          </w:rPr>
          <w:t>指的是</w:t>
        </w:r>
        <w:r w:rsidR="006D155C">
          <w:tab/>
        </w:r>
        <w:r w:rsidR="006D155C">
          <w:fldChar w:fldCharType="begin"/>
        </w:r>
        <w:r w:rsidR="006D155C">
          <w:instrText xml:space="preserve"> PAGEREF _Toc374969748 \h </w:instrText>
        </w:r>
        <w:r w:rsidR="006D155C">
          <w:fldChar w:fldCharType="separate"/>
        </w:r>
        <w:r w:rsidR="006D155C">
          <w:t>36</w:t>
        </w:r>
        <w:r w:rsidR="006D155C">
          <w:fldChar w:fldCharType="end"/>
        </w:r>
      </w:hyperlink>
    </w:p>
    <w:p w:rsidR="005D5BDB" w:rsidRDefault="00855056">
      <w:pPr>
        <w:pStyle w:val="10"/>
      </w:pPr>
      <w:hyperlink w:anchor="_Toc374969749" w:history="1">
        <w:r w:rsidR="006D155C">
          <w:rPr>
            <w:rStyle w:val="ad"/>
          </w:rPr>
          <w:t>309.</w:t>
        </w:r>
        <w:r w:rsidR="006D155C">
          <w:tab/>
        </w:r>
        <w:r w:rsidR="006D155C">
          <w:rPr>
            <w:rStyle w:val="ad"/>
            <w:rFonts w:hint="eastAsia"/>
          </w:rPr>
          <w:t>掌握</w:t>
        </w:r>
        <w:r w:rsidR="006D155C">
          <w:rPr>
            <w:rStyle w:val="ad"/>
          </w:rPr>
          <w:t>Android</w:t>
        </w:r>
        <w:r w:rsidR="006D155C">
          <w:rPr>
            <w:rStyle w:val="ad"/>
            <w:rFonts w:hint="eastAsia"/>
          </w:rPr>
          <w:t>项目目录结构</w:t>
        </w:r>
        <w:r w:rsidR="006D155C">
          <w:tab/>
        </w:r>
        <w:r w:rsidR="006D155C">
          <w:fldChar w:fldCharType="begin"/>
        </w:r>
        <w:r w:rsidR="006D155C">
          <w:instrText xml:space="preserve"> PAGEREF _Toc374969749 \h </w:instrText>
        </w:r>
        <w:r w:rsidR="006D155C">
          <w:fldChar w:fldCharType="separate"/>
        </w:r>
        <w:r w:rsidR="006D155C">
          <w:t>36</w:t>
        </w:r>
        <w:r w:rsidR="006D155C">
          <w:fldChar w:fldCharType="end"/>
        </w:r>
      </w:hyperlink>
    </w:p>
    <w:p w:rsidR="005D5BDB" w:rsidRDefault="00855056">
      <w:pPr>
        <w:pStyle w:val="10"/>
      </w:pPr>
      <w:hyperlink w:anchor="_Toc374969750" w:history="1">
        <w:r w:rsidR="006D155C">
          <w:rPr>
            <w:rStyle w:val="ad"/>
          </w:rPr>
          <w:t>310.</w:t>
        </w:r>
        <w:r w:rsidR="006D155C">
          <w:tab/>
        </w:r>
        <w:r w:rsidR="006D155C">
          <w:rPr>
            <w:rStyle w:val="ad"/>
            <w:rFonts w:hint="eastAsia"/>
          </w:rPr>
          <w:t>掌握</w:t>
        </w:r>
        <w:r w:rsidR="006D155C">
          <w:rPr>
            <w:rStyle w:val="ad"/>
          </w:rPr>
          <w:t>AndroidManifest.xml</w:t>
        </w:r>
        <w:r w:rsidR="006D155C">
          <w:rPr>
            <w:rStyle w:val="ad"/>
            <w:rFonts w:hint="eastAsia"/>
          </w:rPr>
          <w:t>结构</w:t>
        </w:r>
        <w:r w:rsidR="006D155C">
          <w:rPr>
            <w:rStyle w:val="ad"/>
          </w:rPr>
          <w:t>(</w:t>
        </w:r>
        <w:r w:rsidR="006D155C">
          <w:rPr>
            <w:rStyle w:val="ad"/>
            <w:rFonts w:hint="eastAsia"/>
          </w:rPr>
          <w:t>应用程序入口</w:t>
        </w:r>
        <w:r w:rsidR="006D155C">
          <w:rPr>
            <w:rStyle w:val="ad"/>
          </w:rPr>
          <w:t>)</w:t>
        </w:r>
        <w:r w:rsidR="006D155C">
          <w:tab/>
        </w:r>
        <w:r w:rsidR="006D155C">
          <w:fldChar w:fldCharType="begin"/>
        </w:r>
        <w:r w:rsidR="006D155C">
          <w:instrText xml:space="preserve"> PAGEREF _Toc374969750 \h </w:instrText>
        </w:r>
        <w:r w:rsidR="006D155C">
          <w:fldChar w:fldCharType="separate"/>
        </w:r>
        <w:r w:rsidR="006D155C">
          <w:t>37</w:t>
        </w:r>
        <w:r w:rsidR="006D155C">
          <w:fldChar w:fldCharType="end"/>
        </w:r>
      </w:hyperlink>
    </w:p>
    <w:p w:rsidR="005D5BDB" w:rsidRDefault="00855056">
      <w:pPr>
        <w:pStyle w:val="10"/>
      </w:pPr>
      <w:hyperlink w:anchor="_Toc374969751" w:history="1">
        <w:r w:rsidR="006D155C">
          <w:rPr>
            <w:rStyle w:val="ad"/>
          </w:rPr>
          <w:t>311.</w:t>
        </w:r>
        <w:r w:rsidR="006D155C">
          <w:tab/>
        </w:r>
        <w:r w:rsidR="006D155C">
          <w:rPr>
            <w:rStyle w:val="ad"/>
            <w:rFonts w:hint="eastAsia"/>
          </w:rPr>
          <w:t>掌握模拟器的使用以及常用</w:t>
        </w:r>
        <w:r w:rsidR="006D155C">
          <w:rPr>
            <w:rStyle w:val="ad"/>
          </w:rPr>
          <w:t>adb</w:t>
        </w:r>
        <w:r w:rsidR="006D155C">
          <w:rPr>
            <w:rStyle w:val="ad"/>
            <w:rFonts w:hint="eastAsia"/>
          </w:rPr>
          <w:t>命令</w:t>
        </w:r>
        <w:r w:rsidR="006D155C">
          <w:tab/>
        </w:r>
        <w:r w:rsidR="006D155C">
          <w:fldChar w:fldCharType="begin"/>
        </w:r>
        <w:r w:rsidR="006D155C">
          <w:instrText xml:space="preserve"> PAGEREF _Toc374969751 \h </w:instrText>
        </w:r>
        <w:r w:rsidR="006D155C">
          <w:fldChar w:fldCharType="separate"/>
        </w:r>
        <w:r w:rsidR="006D155C">
          <w:t>38</w:t>
        </w:r>
        <w:r w:rsidR="006D155C">
          <w:fldChar w:fldCharType="end"/>
        </w:r>
      </w:hyperlink>
    </w:p>
    <w:p w:rsidR="005D5BDB" w:rsidRDefault="00855056">
      <w:pPr>
        <w:pStyle w:val="10"/>
      </w:pPr>
      <w:hyperlink w:anchor="_Toc374969752" w:history="1">
        <w:r w:rsidR="006D155C">
          <w:rPr>
            <w:rStyle w:val="ad"/>
            <w:rFonts w:hint="eastAsia"/>
          </w:rPr>
          <w:t>二、</w:t>
        </w:r>
        <w:r w:rsidR="006D155C">
          <w:tab/>
        </w:r>
        <w:r w:rsidR="006D155C">
          <w:rPr>
            <w:rStyle w:val="ad"/>
            <w:rFonts w:hint="eastAsia"/>
          </w:rPr>
          <w:t>面试题</w:t>
        </w:r>
        <w:r w:rsidR="006D155C">
          <w:rPr>
            <w:rStyle w:val="ad"/>
          </w:rPr>
          <w:t>_Java</w:t>
        </w:r>
        <w:r w:rsidR="006D155C">
          <w:tab/>
        </w:r>
        <w:r w:rsidR="006D155C">
          <w:fldChar w:fldCharType="begin"/>
        </w:r>
        <w:r w:rsidR="006D155C">
          <w:instrText xml:space="preserve"> PAGEREF _Toc374969752 \h </w:instrText>
        </w:r>
        <w:r w:rsidR="006D155C">
          <w:fldChar w:fldCharType="separate"/>
        </w:r>
        <w:r w:rsidR="006D155C">
          <w:t>38</w:t>
        </w:r>
        <w:r w:rsidR="006D155C">
          <w:fldChar w:fldCharType="end"/>
        </w:r>
      </w:hyperlink>
    </w:p>
    <w:p w:rsidR="005D5BDB" w:rsidRDefault="00855056">
      <w:pPr>
        <w:pStyle w:val="20"/>
        <w:tabs>
          <w:tab w:val="left" w:pos="1260"/>
          <w:tab w:val="right" w:leader="dot" w:pos="8296"/>
        </w:tabs>
      </w:pPr>
      <w:hyperlink w:anchor="_Toc374969753" w:history="1">
        <w:r w:rsidR="006D155C">
          <w:rPr>
            <w:rStyle w:val="ad"/>
            <w:rFonts w:ascii="宋体" w:hAnsi="宋体" w:hint="eastAsia"/>
          </w:rPr>
          <w:t>(一)</w:t>
        </w:r>
        <w:r w:rsidR="006D155C">
          <w:tab/>
        </w:r>
        <w:r w:rsidR="006D155C">
          <w:rPr>
            <w:rStyle w:val="ad"/>
            <w:rFonts w:ascii="宋体" w:hAnsi="宋体" w:hint="eastAsia"/>
          </w:rPr>
          <w:t>概念</w:t>
        </w:r>
        <w:r w:rsidR="006D155C">
          <w:tab/>
        </w:r>
        <w:r w:rsidR="006D155C">
          <w:fldChar w:fldCharType="begin"/>
        </w:r>
        <w:r w:rsidR="006D155C">
          <w:instrText xml:space="preserve"> PAGEREF _Toc374969753 \h </w:instrText>
        </w:r>
        <w:r w:rsidR="006D155C">
          <w:fldChar w:fldCharType="separate"/>
        </w:r>
        <w:r w:rsidR="006D155C">
          <w:t>39</w:t>
        </w:r>
        <w:r w:rsidR="006D155C">
          <w:fldChar w:fldCharType="end"/>
        </w:r>
      </w:hyperlink>
    </w:p>
    <w:p w:rsidR="005D5BDB" w:rsidRDefault="00855056">
      <w:pPr>
        <w:pStyle w:val="30"/>
        <w:tabs>
          <w:tab w:val="left" w:pos="1680"/>
        </w:tabs>
      </w:pPr>
      <w:hyperlink w:anchor="_Toc374969754" w:history="1">
        <w:r w:rsidR="006D155C">
          <w:rPr>
            <w:rStyle w:val="ad"/>
            <w:rFonts w:ascii="宋体" w:hAnsi="宋体"/>
          </w:rPr>
          <w:t>1.</w:t>
        </w:r>
        <w:r w:rsidR="006D155C">
          <w:tab/>
        </w:r>
        <w:r w:rsidR="006D155C">
          <w:rPr>
            <w:rStyle w:val="ad"/>
            <w:rFonts w:ascii="宋体" w:hAnsi="宋体" w:hint="eastAsia"/>
          </w:rPr>
          <w:t>作用域</w:t>
        </w:r>
        <w:r w:rsidR="006D155C">
          <w:rPr>
            <w:rStyle w:val="ad"/>
            <w:rFonts w:ascii="宋体" w:hAnsi="宋体"/>
          </w:rPr>
          <w:t>public,private,protected,</w:t>
        </w:r>
        <w:r w:rsidR="006D155C">
          <w:rPr>
            <w:rStyle w:val="ad"/>
            <w:rFonts w:ascii="宋体" w:hAnsi="宋体" w:hint="eastAsia"/>
          </w:rPr>
          <w:t>以及不写时的区别</w:t>
        </w:r>
        <w:r w:rsidR="006D155C">
          <w:tab/>
        </w:r>
        <w:r w:rsidR="006D155C">
          <w:fldChar w:fldCharType="begin"/>
        </w:r>
        <w:r w:rsidR="006D155C">
          <w:instrText xml:space="preserve"> PAGEREF _Toc374969754 \h </w:instrText>
        </w:r>
        <w:r w:rsidR="006D155C">
          <w:fldChar w:fldCharType="separate"/>
        </w:r>
        <w:r w:rsidR="006D155C">
          <w:t>39</w:t>
        </w:r>
        <w:r w:rsidR="006D155C">
          <w:fldChar w:fldCharType="end"/>
        </w:r>
      </w:hyperlink>
    </w:p>
    <w:p w:rsidR="005D5BDB" w:rsidRDefault="00855056">
      <w:pPr>
        <w:pStyle w:val="20"/>
        <w:tabs>
          <w:tab w:val="left" w:pos="1260"/>
          <w:tab w:val="right" w:leader="dot" w:pos="8296"/>
        </w:tabs>
      </w:pPr>
      <w:hyperlink w:anchor="_Toc374969755" w:history="1">
        <w:r w:rsidR="006D155C">
          <w:rPr>
            <w:rStyle w:val="ad"/>
            <w:rFonts w:ascii="宋体" w:hAnsi="宋体"/>
          </w:rPr>
          <w:t>2.</w:t>
        </w:r>
        <w:r w:rsidR="006D155C">
          <w:tab/>
        </w:r>
        <w:r w:rsidR="006D155C">
          <w:rPr>
            <w:rStyle w:val="ad"/>
            <w:rFonts w:ascii="宋体" w:hAnsi="宋体"/>
          </w:rPr>
          <w:t>StaticNestedClass</w:t>
        </w:r>
        <w:r w:rsidR="006D155C">
          <w:rPr>
            <w:rStyle w:val="ad"/>
            <w:rFonts w:ascii="宋体" w:hAnsi="宋体" w:hint="eastAsia"/>
          </w:rPr>
          <w:t>和</w:t>
        </w:r>
        <w:r w:rsidR="006D155C">
          <w:rPr>
            <w:rStyle w:val="ad"/>
            <w:rFonts w:ascii="宋体" w:hAnsi="宋体"/>
          </w:rPr>
          <w:t>InnerClass</w:t>
        </w:r>
        <w:r w:rsidR="006D155C">
          <w:rPr>
            <w:rStyle w:val="ad"/>
            <w:rFonts w:ascii="宋体" w:hAnsi="宋体" w:hint="eastAsia"/>
          </w:rPr>
          <w:t>的不同</w:t>
        </w:r>
        <w:r w:rsidR="006D155C">
          <w:tab/>
        </w:r>
        <w:r w:rsidR="006D155C">
          <w:fldChar w:fldCharType="begin"/>
        </w:r>
        <w:r w:rsidR="006D155C">
          <w:instrText xml:space="preserve"> PAGEREF _Toc374969755 \h </w:instrText>
        </w:r>
        <w:r w:rsidR="006D155C">
          <w:fldChar w:fldCharType="separate"/>
        </w:r>
        <w:r w:rsidR="006D155C">
          <w:t>39</w:t>
        </w:r>
        <w:r w:rsidR="006D155C">
          <w:fldChar w:fldCharType="end"/>
        </w:r>
      </w:hyperlink>
    </w:p>
    <w:p w:rsidR="005D5BDB" w:rsidRDefault="00855056">
      <w:pPr>
        <w:pStyle w:val="20"/>
        <w:tabs>
          <w:tab w:val="left" w:pos="1260"/>
          <w:tab w:val="right" w:leader="dot" w:pos="8296"/>
        </w:tabs>
      </w:pPr>
      <w:hyperlink w:anchor="_Toc374969756" w:history="1">
        <w:r w:rsidR="006D155C">
          <w:rPr>
            <w:rStyle w:val="ad"/>
            <w:rFonts w:ascii="宋体" w:hAnsi="宋体"/>
          </w:rPr>
          <w:t>3.</w:t>
        </w:r>
        <w:r w:rsidR="006D155C">
          <w:tab/>
        </w:r>
        <w:r w:rsidR="006D155C">
          <w:rPr>
            <w:rStyle w:val="ad"/>
            <w:rFonts w:ascii="宋体" w:hAnsi="宋体"/>
          </w:rPr>
          <w:t>&amp;</w:t>
        </w:r>
        <w:r w:rsidR="006D155C">
          <w:rPr>
            <w:rStyle w:val="ad"/>
            <w:rFonts w:ascii="宋体" w:hAnsi="宋体" w:hint="eastAsia"/>
          </w:rPr>
          <w:t>和</w:t>
        </w:r>
        <w:r w:rsidR="006D155C">
          <w:rPr>
            <w:rStyle w:val="ad"/>
            <w:rFonts w:ascii="宋体" w:hAnsi="宋体"/>
          </w:rPr>
          <w:t>&amp;&amp;</w:t>
        </w:r>
        <w:r w:rsidR="006D155C">
          <w:rPr>
            <w:rStyle w:val="ad"/>
            <w:rFonts w:ascii="宋体" w:hAnsi="宋体" w:hint="eastAsia"/>
          </w:rPr>
          <w:t>的区别</w:t>
        </w:r>
        <w:r w:rsidR="006D155C">
          <w:tab/>
        </w:r>
        <w:r w:rsidR="006D155C">
          <w:fldChar w:fldCharType="begin"/>
        </w:r>
        <w:r w:rsidR="006D155C">
          <w:instrText xml:space="preserve"> PAGEREF _Toc374969756 \h </w:instrText>
        </w:r>
        <w:r w:rsidR="006D155C">
          <w:fldChar w:fldCharType="separate"/>
        </w:r>
        <w:r w:rsidR="006D155C">
          <w:t>39</w:t>
        </w:r>
        <w:r w:rsidR="006D155C">
          <w:fldChar w:fldCharType="end"/>
        </w:r>
      </w:hyperlink>
    </w:p>
    <w:p w:rsidR="005D5BDB" w:rsidRDefault="00855056">
      <w:pPr>
        <w:pStyle w:val="20"/>
        <w:tabs>
          <w:tab w:val="left" w:pos="1260"/>
          <w:tab w:val="right" w:leader="dot" w:pos="8296"/>
        </w:tabs>
      </w:pPr>
      <w:hyperlink w:anchor="_Toc374969757" w:history="1">
        <w:r w:rsidR="006D155C">
          <w:rPr>
            <w:rStyle w:val="ad"/>
            <w:rFonts w:ascii="宋体" w:hAnsi="宋体"/>
          </w:rPr>
          <w:t>4.</w:t>
        </w:r>
        <w:r w:rsidR="006D155C">
          <w:tab/>
        </w:r>
        <w:r w:rsidR="006D155C">
          <w:rPr>
            <w:rStyle w:val="ad"/>
            <w:rFonts w:ascii="宋体" w:hAnsi="宋体"/>
          </w:rPr>
          <w:t>Collection</w:t>
        </w:r>
        <w:r w:rsidR="006D155C">
          <w:rPr>
            <w:rStyle w:val="ad"/>
            <w:rFonts w:ascii="宋体" w:hAnsi="宋体" w:hint="eastAsia"/>
          </w:rPr>
          <w:t>和</w:t>
        </w:r>
        <w:r w:rsidR="006D155C">
          <w:rPr>
            <w:rStyle w:val="ad"/>
            <w:rFonts w:ascii="宋体" w:hAnsi="宋体"/>
          </w:rPr>
          <w:t>Collections</w:t>
        </w:r>
        <w:r w:rsidR="006D155C">
          <w:rPr>
            <w:rStyle w:val="ad"/>
            <w:rFonts w:ascii="宋体" w:hAnsi="宋体" w:hint="eastAsia"/>
          </w:rPr>
          <w:t>的区别</w:t>
        </w:r>
        <w:r w:rsidR="006D155C">
          <w:tab/>
        </w:r>
        <w:r w:rsidR="006D155C">
          <w:fldChar w:fldCharType="begin"/>
        </w:r>
        <w:r w:rsidR="006D155C">
          <w:instrText xml:space="preserve"> PAGEREF _Toc374969757 \h </w:instrText>
        </w:r>
        <w:r w:rsidR="006D155C">
          <w:fldChar w:fldCharType="separate"/>
        </w:r>
        <w:r w:rsidR="006D155C">
          <w:t>39</w:t>
        </w:r>
        <w:r w:rsidR="006D155C">
          <w:fldChar w:fldCharType="end"/>
        </w:r>
      </w:hyperlink>
    </w:p>
    <w:p w:rsidR="005D5BDB" w:rsidRDefault="00855056">
      <w:pPr>
        <w:pStyle w:val="20"/>
        <w:tabs>
          <w:tab w:val="left" w:pos="840"/>
          <w:tab w:val="right" w:leader="dot" w:pos="8296"/>
        </w:tabs>
      </w:pPr>
      <w:hyperlink w:anchor="_Toc374969758" w:history="1">
        <w:r w:rsidR="006D155C">
          <w:rPr>
            <w:rStyle w:val="ad"/>
            <w:bCs/>
          </w:rPr>
          <w:t>5.</w:t>
        </w:r>
        <w:r w:rsidR="006D155C">
          <w:tab/>
        </w:r>
        <w:r w:rsidR="006D155C">
          <w:rPr>
            <w:rStyle w:val="ad"/>
            <w:rFonts w:ascii="宋体" w:hAnsi="宋体" w:hint="eastAsia"/>
          </w:rPr>
          <w:t>什么</w:t>
        </w:r>
        <w:r w:rsidR="006D155C">
          <w:rPr>
            <w:rStyle w:val="ad"/>
            <w:rFonts w:hint="eastAsia"/>
            <w:bCs/>
          </w:rPr>
          <w:t>时候用</w:t>
        </w:r>
        <w:r w:rsidR="006D155C">
          <w:rPr>
            <w:rStyle w:val="ad"/>
            <w:bCs/>
          </w:rPr>
          <w:t>assert</w:t>
        </w:r>
        <w:r w:rsidR="006D155C">
          <w:rPr>
            <w:rStyle w:val="ad"/>
            <w:rFonts w:hint="eastAsia"/>
            <w:bCs/>
          </w:rPr>
          <w:t>。</w:t>
        </w:r>
        <w:r w:rsidR="006D155C">
          <w:tab/>
        </w:r>
        <w:r w:rsidR="006D155C">
          <w:fldChar w:fldCharType="begin"/>
        </w:r>
        <w:r w:rsidR="006D155C">
          <w:instrText xml:space="preserve"> PAGEREF _Toc374969758 \h </w:instrText>
        </w:r>
        <w:r w:rsidR="006D155C">
          <w:fldChar w:fldCharType="separate"/>
        </w:r>
        <w:r w:rsidR="006D155C">
          <w:t>39</w:t>
        </w:r>
        <w:r w:rsidR="006D155C">
          <w:fldChar w:fldCharType="end"/>
        </w:r>
      </w:hyperlink>
    </w:p>
    <w:p w:rsidR="005D5BDB" w:rsidRDefault="00855056">
      <w:pPr>
        <w:pStyle w:val="20"/>
        <w:tabs>
          <w:tab w:val="left" w:pos="1260"/>
          <w:tab w:val="right" w:leader="dot" w:pos="8296"/>
        </w:tabs>
      </w:pPr>
      <w:hyperlink w:anchor="_Toc374969759" w:history="1">
        <w:r w:rsidR="006D155C">
          <w:rPr>
            <w:rStyle w:val="ad"/>
            <w:rFonts w:ascii="宋体" w:hAnsi="宋体"/>
          </w:rPr>
          <w:t>6.</w:t>
        </w:r>
        <w:r w:rsidR="006D155C">
          <w:tab/>
        </w:r>
        <w:r w:rsidR="006D155C">
          <w:rPr>
            <w:rStyle w:val="ad"/>
            <w:rFonts w:ascii="宋体" w:hAnsi="宋体"/>
          </w:rPr>
          <w:t>Strings=newString("xyz");</w:t>
        </w:r>
        <w:r w:rsidR="006D155C">
          <w:rPr>
            <w:rStyle w:val="ad"/>
            <w:rFonts w:ascii="宋体" w:hAnsi="宋体" w:hint="eastAsia"/>
          </w:rPr>
          <w:t>创建了几个</w:t>
        </w:r>
        <w:r w:rsidR="006D155C">
          <w:rPr>
            <w:rStyle w:val="ad"/>
            <w:rFonts w:ascii="宋体" w:hAnsi="宋体"/>
          </w:rPr>
          <w:t>StringObject</w:t>
        </w:r>
        <w:r w:rsidR="006D155C">
          <w:tab/>
        </w:r>
        <w:r w:rsidR="006D155C">
          <w:fldChar w:fldCharType="begin"/>
        </w:r>
        <w:r w:rsidR="006D155C">
          <w:instrText xml:space="preserve"> PAGEREF _Toc374969759 \h </w:instrText>
        </w:r>
        <w:r w:rsidR="006D155C">
          <w:fldChar w:fldCharType="separate"/>
        </w:r>
        <w:r w:rsidR="006D155C">
          <w:t>40</w:t>
        </w:r>
        <w:r w:rsidR="006D155C">
          <w:fldChar w:fldCharType="end"/>
        </w:r>
      </w:hyperlink>
    </w:p>
    <w:p w:rsidR="005D5BDB" w:rsidRDefault="00855056">
      <w:pPr>
        <w:pStyle w:val="20"/>
        <w:tabs>
          <w:tab w:val="left" w:pos="1260"/>
          <w:tab w:val="right" w:leader="dot" w:pos="8296"/>
        </w:tabs>
      </w:pPr>
      <w:hyperlink w:anchor="_Toc374969760" w:history="1">
        <w:r w:rsidR="006D155C">
          <w:rPr>
            <w:rStyle w:val="ad"/>
            <w:rFonts w:ascii="宋体" w:hAnsi="宋体"/>
          </w:rPr>
          <w:t>7.</w:t>
        </w:r>
        <w:r w:rsidR="006D155C">
          <w:tab/>
        </w:r>
        <w:r w:rsidR="006D155C">
          <w:rPr>
            <w:rStyle w:val="ad"/>
            <w:rFonts w:ascii="宋体" w:hAnsi="宋体"/>
          </w:rPr>
          <w:t>Math.round(11.5)</w:t>
        </w:r>
        <w:r w:rsidR="006D155C">
          <w:rPr>
            <w:rStyle w:val="ad"/>
            <w:rFonts w:ascii="宋体" w:hAnsi="宋体" w:hint="eastAsia"/>
          </w:rPr>
          <w:t>等於多少</w:t>
        </w:r>
        <w:r w:rsidR="006D155C">
          <w:rPr>
            <w:rStyle w:val="ad"/>
            <w:rFonts w:ascii="宋体" w:hAnsi="宋体"/>
          </w:rPr>
          <w:t>?Math.round(-11.5)</w:t>
        </w:r>
        <w:r w:rsidR="006D155C">
          <w:rPr>
            <w:rStyle w:val="ad"/>
            <w:rFonts w:ascii="宋体" w:hAnsi="宋体" w:hint="eastAsia"/>
          </w:rPr>
          <w:t>等於多少</w:t>
        </w:r>
        <w:r w:rsidR="006D155C">
          <w:tab/>
        </w:r>
        <w:r w:rsidR="006D155C">
          <w:fldChar w:fldCharType="begin"/>
        </w:r>
        <w:r w:rsidR="006D155C">
          <w:instrText xml:space="preserve"> PAGEREF _Toc374969760 \h </w:instrText>
        </w:r>
        <w:r w:rsidR="006D155C">
          <w:fldChar w:fldCharType="separate"/>
        </w:r>
        <w:r w:rsidR="006D155C">
          <w:t>40</w:t>
        </w:r>
        <w:r w:rsidR="006D155C">
          <w:fldChar w:fldCharType="end"/>
        </w:r>
      </w:hyperlink>
    </w:p>
    <w:p w:rsidR="005D5BDB" w:rsidRDefault="00855056">
      <w:pPr>
        <w:pStyle w:val="20"/>
        <w:tabs>
          <w:tab w:val="left" w:pos="1260"/>
          <w:tab w:val="right" w:leader="dot" w:pos="8296"/>
        </w:tabs>
      </w:pPr>
      <w:hyperlink w:anchor="_Toc374969761" w:history="1">
        <w:r w:rsidR="006D155C">
          <w:rPr>
            <w:rStyle w:val="ad"/>
            <w:rFonts w:ascii="宋体" w:hAnsi="宋体"/>
          </w:rPr>
          <w:t>8.</w:t>
        </w:r>
        <w:r w:rsidR="006D155C">
          <w:tab/>
        </w:r>
        <w:r w:rsidR="006D155C">
          <w:rPr>
            <w:rStyle w:val="ad"/>
            <w:rFonts w:ascii="宋体" w:hAnsi="宋体"/>
          </w:rPr>
          <w:t>shorts1=1;s1=s1+1;</w:t>
        </w:r>
        <w:r w:rsidR="006D155C">
          <w:rPr>
            <w:rStyle w:val="ad"/>
            <w:rFonts w:ascii="宋体" w:hAnsi="宋体" w:hint="eastAsia"/>
          </w:rPr>
          <w:t>有什么错</w:t>
        </w:r>
        <w:r w:rsidR="006D155C">
          <w:rPr>
            <w:rStyle w:val="ad"/>
            <w:rFonts w:ascii="宋体" w:hAnsi="宋体"/>
          </w:rPr>
          <w:t>?shorts1=1;s1+=1;</w:t>
        </w:r>
        <w:r w:rsidR="006D155C">
          <w:rPr>
            <w:rStyle w:val="ad"/>
            <w:rFonts w:ascii="宋体" w:hAnsi="宋体" w:hint="eastAsia"/>
          </w:rPr>
          <w:t>有什么错</w:t>
        </w:r>
        <w:r w:rsidR="006D155C">
          <w:tab/>
        </w:r>
        <w:r w:rsidR="006D155C">
          <w:fldChar w:fldCharType="begin"/>
        </w:r>
        <w:r w:rsidR="006D155C">
          <w:instrText xml:space="preserve"> PAGEREF _Toc374969761 \h </w:instrText>
        </w:r>
        <w:r w:rsidR="006D155C">
          <w:fldChar w:fldCharType="separate"/>
        </w:r>
        <w:r w:rsidR="006D155C">
          <w:t>40</w:t>
        </w:r>
        <w:r w:rsidR="006D155C">
          <w:fldChar w:fldCharType="end"/>
        </w:r>
      </w:hyperlink>
    </w:p>
    <w:p w:rsidR="005D5BDB" w:rsidRDefault="00855056">
      <w:pPr>
        <w:pStyle w:val="20"/>
        <w:tabs>
          <w:tab w:val="left" w:pos="1260"/>
          <w:tab w:val="right" w:leader="dot" w:pos="8296"/>
        </w:tabs>
      </w:pPr>
      <w:hyperlink w:anchor="_Toc374969762" w:history="1">
        <w:r w:rsidR="006D155C">
          <w:rPr>
            <w:rStyle w:val="ad"/>
            <w:rFonts w:ascii="宋体" w:hAnsi="宋体"/>
          </w:rPr>
          <w:t>9.</w:t>
        </w:r>
        <w:r w:rsidR="006D155C">
          <w:tab/>
        </w:r>
        <w:r w:rsidR="006D155C">
          <w:rPr>
            <w:rStyle w:val="ad"/>
            <w:rFonts w:ascii="宋体" w:hAnsi="宋体"/>
          </w:rPr>
          <w:t>Java</w:t>
        </w:r>
        <w:r w:rsidR="006D155C">
          <w:rPr>
            <w:rStyle w:val="ad"/>
            <w:rFonts w:ascii="宋体" w:hAnsi="宋体" w:hint="eastAsia"/>
          </w:rPr>
          <w:t>有没有</w:t>
        </w:r>
        <w:r w:rsidR="006D155C">
          <w:rPr>
            <w:rStyle w:val="ad"/>
            <w:rFonts w:ascii="宋体" w:hAnsi="宋体"/>
          </w:rPr>
          <w:t>goto</w:t>
        </w:r>
        <w:r w:rsidR="006D155C">
          <w:tab/>
        </w:r>
        <w:r w:rsidR="006D155C">
          <w:fldChar w:fldCharType="begin"/>
        </w:r>
        <w:r w:rsidR="006D155C">
          <w:instrText xml:space="preserve"> PAGEREF _Toc374969762 \h </w:instrText>
        </w:r>
        <w:r w:rsidR="006D155C">
          <w:fldChar w:fldCharType="separate"/>
        </w:r>
        <w:r w:rsidR="006D155C">
          <w:t>40</w:t>
        </w:r>
        <w:r w:rsidR="006D155C">
          <w:fldChar w:fldCharType="end"/>
        </w:r>
      </w:hyperlink>
    </w:p>
    <w:p w:rsidR="005D5BDB" w:rsidRDefault="00855056">
      <w:pPr>
        <w:pStyle w:val="20"/>
        <w:tabs>
          <w:tab w:val="left" w:pos="1260"/>
          <w:tab w:val="right" w:leader="dot" w:pos="8296"/>
        </w:tabs>
      </w:pPr>
      <w:hyperlink w:anchor="_Toc374969763" w:history="1">
        <w:r w:rsidR="006D155C">
          <w:rPr>
            <w:rStyle w:val="ad"/>
            <w:rFonts w:ascii="宋体" w:hAnsi="宋体"/>
          </w:rPr>
          <w:t>10.</w:t>
        </w:r>
        <w:r w:rsidR="006D155C">
          <w:tab/>
        </w:r>
        <w:r w:rsidR="006D155C">
          <w:rPr>
            <w:rStyle w:val="ad"/>
            <w:rFonts w:ascii="宋体" w:hAnsi="宋体" w:hint="eastAsia"/>
          </w:rPr>
          <w:t>数组有没有</w:t>
        </w:r>
        <w:r w:rsidR="006D155C">
          <w:rPr>
            <w:rStyle w:val="ad"/>
            <w:rFonts w:ascii="宋体" w:hAnsi="宋体"/>
          </w:rPr>
          <w:t>length()</w:t>
        </w:r>
        <w:r w:rsidR="006D155C">
          <w:rPr>
            <w:rStyle w:val="ad"/>
            <w:rFonts w:ascii="宋体" w:hAnsi="宋体" w:hint="eastAsia"/>
          </w:rPr>
          <w:t>这个方法</w:t>
        </w:r>
        <w:r w:rsidR="006D155C">
          <w:rPr>
            <w:rStyle w:val="ad"/>
            <w:rFonts w:ascii="宋体" w:hAnsi="宋体"/>
          </w:rPr>
          <w:t>?String</w:t>
        </w:r>
        <w:r w:rsidR="006D155C">
          <w:rPr>
            <w:rStyle w:val="ad"/>
            <w:rFonts w:ascii="宋体" w:hAnsi="宋体" w:hint="eastAsia"/>
          </w:rPr>
          <w:t>有没有</w:t>
        </w:r>
        <w:r w:rsidR="006D155C">
          <w:rPr>
            <w:rStyle w:val="ad"/>
            <w:rFonts w:ascii="宋体" w:hAnsi="宋体"/>
          </w:rPr>
          <w:t>length()</w:t>
        </w:r>
        <w:r w:rsidR="006D155C">
          <w:rPr>
            <w:rStyle w:val="ad"/>
            <w:rFonts w:ascii="宋体" w:hAnsi="宋体" w:hint="eastAsia"/>
          </w:rPr>
          <w:t>这个方法</w:t>
        </w:r>
        <w:r w:rsidR="006D155C">
          <w:tab/>
        </w:r>
        <w:r w:rsidR="006D155C">
          <w:fldChar w:fldCharType="begin"/>
        </w:r>
        <w:r w:rsidR="006D155C">
          <w:instrText xml:space="preserve"> PAGEREF _Toc374969763 \h </w:instrText>
        </w:r>
        <w:r w:rsidR="006D155C">
          <w:fldChar w:fldCharType="separate"/>
        </w:r>
        <w:r w:rsidR="006D155C">
          <w:t>40</w:t>
        </w:r>
        <w:r w:rsidR="006D155C">
          <w:fldChar w:fldCharType="end"/>
        </w:r>
      </w:hyperlink>
    </w:p>
    <w:p w:rsidR="005D5BDB" w:rsidRDefault="00855056">
      <w:pPr>
        <w:pStyle w:val="20"/>
        <w:tabs>
          <w:tab w:val="left" w:pos="1260"/>
          <w:tab w:val="right" w:leader="dot" w:pos="8296"/>
        </w:tabs>
      </w:pPr>
      <w:hyperlink w:anchor="_Toc374969764" w:history="1">
        <w:r w:rsidR="006D155C">
          <w:rPr>
            <w:rStyle w:val="ad"/>
            <w:rFonts w:ascii="宋体" w:hAnsi="宋体"/>
          </w:rPr>
          <w:t>11.</w:t>
        </w:r>
        <w:r w:rsidR="006D155C">
          <w:tab/>
        </w:r>
        <w:r w:rsidR="006D155C">
          <w:rPr>
            <w:rStyle w:val="ad"/>
            <w:rFonts w:ascii="宋体" w:hAnsi="宋体" w:hint="eastAsia"/>
          </w:rPr>
          <w:t>给我一个你最常见到的</w:t>
        </w:r>
        <w:r w:rsidR="006D155C">
          <w:rPr>
            <w:rStyle w:val="ad"/>
            <w:rFonts w:ascii="宋体" w:hAnsi="宋体"/>
          </w:rPr>
          <w:t>runtimeexception</w:t>
        </w:r>
        <w:r w:rsidR="006D155C">
          <w:tab/>
        </w:r>
        <w:r w:rsidR="006D155C">
          <w:fldChar w:fldCharType="begin"/>
        </w:r>
        <w:r w:rsidR="006D155C">
          <w:instrText xml:space="preserve"> PAGEREF _Toc374969764 \h </w:instrText>
        </w:r>
        <w:r w:rsidR="006D155C">
          <w:fldChar w:fldCharType="separate"/>
        </w:r>
        <w:r w:rsidR="006D155C">
          <w:t>40</w:t>
        </w:r>
        <w:r w:rsidR="006D155C">
          <w:fldChar w:fldCharType="end"/>
        </w:r>
      </w:hyperlink>
    </w:p>
    <w:p w:rsidR="005D5BDB" w:rsidRDefault="00855056">
      <w:pPr>
        <w:pStyle w:val="20"/>
        <w:tabs>
          <w:tab w:val="left" w:pos="1260"/>
          <w:tab w:val="right" w:leader="dot" w:pos="8296"/>
        </w:tabs>
      </w:pPr>
      <w:hyperlink w:anchor="_Toc374969765" w:history="1">
        <w:r w:rsidR="006D155C">
          <w:rPr>
            <w:rStyle w:val="ad"/>
            <w:rFonts w:ascii="宋体" w:hAnsi="宋体"/>
          </w:rPr>
          <w:t>12.</w:t>
        </w:r>
        <w:r w:rsidR="006D155C">
          <w:tab/>
        </w:r>
        <w:r w:rsidR="006D155C">
          <w:rPr>
            <w:rStyle w:val="ad"/>
            <w:rFonts w:ascii="宋体" w:hAnsi="宋体"/>
          </w:rPr>
          <w:t>error</w:t>
        </w:r>
        <w:r w:rsidR="006D155C">
          <w:rPr>
            <w:rStyle w:val="ad"/>
            <w:rFonts w:ascii="宋体" w:hAnsi="宋体" w:hint="eastAsia"/>
          </w:rPr>
          <w:t>和</w:t>
        </w:r>
        <w:r w:rsidR="006D155C">
          <w:rPr>
            <w:rStyle w:val="ad"/>
            <w:rFonts w:ascii="宋体" w:hAnsi="宋体"/>
          </w:rPr>
          <w:t>exception</w:t>
        </w:r>
        <w:r w:rsidR="006D155C">
          <w:rPr>
            <w:rStyle w:val="ad"/>
            <w:rFonts w:ascii="宋体" w:hAnsi="宋体" w:hint="eastAsia"/>
          </w:rPr>
          <w:t>有什么区别</w:t>
        </w:r>
        <w:r w:rsidR="006D155C">
          <w:tab/>
        </w:r>
        <w:r w:rsidR="006D155C">
          <w:fldChar w:fldCharType="begin"/>
        </w:r>
        <w:r w:rsidR="006D155C">
          <w:instrText xml:space="preserve"> PAGEREF _Toc374969765 \h </w:instrText>
        </w:r>
        <w:r w:rsidR="006D155C">
          <w:fldChar w:fldCharType="separate"/>
        </w:r>
        <w:r w:rsidR="006D155C">
          <w:t>40</w:t>
        </w:r>
        <w:r w:rsidR="006D155C">
          <w:fldChar w:fldCharType="end"/>
        </w:r>
      </w:hyperlink>
    </w:p>
    <w:p w:rsidR="005D5BDB" w:rsidRDefault="00855056">
      <w:pPr>
        <w:pStyle w:val="20"/>
        <w:tabs>
          <w:tab w:val="left" w:pos="1260"/>
          <w:tab w:val="right" w:leader="dot" w:pos="8296"/>
        </w:tabs>
      </w:pPr>
      <w:hyperlink w:anchor="_Toc374969766" w:history="1">
        <w:r w:rsidR="006D155C">
          <w:rPr>
            <w:rStyle w:val="ad"/>
            <w:rFonts w:ascii="宋体" w:hAnsi="宋体"/>
          </w:rPr>
          <w:t>13.</w:t>
        </w:r>
        <w:r w:rsidR="006D155C">
          <w:tab/>
        </w:r>
        <w:r w:rsidR="006D155C">
          <w:rPr>
            <w:rStyle w:val="ad"/>
            <w:rFonts w:ascii="宋体" w:hAnsi="宋体"/>
          </w:rPr>
          <w:t>abstract</w:t>
        </w:r>
        <w:r w:rsidR="006D155C">
          <w:rPr>
            <w:rStyle w:val="ad"/>
            <w:rFonts w:ascii="宋体" w:hAnsi="宋体" w:hint="eastAsia"/>
          </w:rPr>
          <w:t>的</w:t>
        </w:r>
        <w:r w:rsidR="006D155C">
          <w:rPr>
            <w:rStyle w:val="ad"/>
            <w:rFonts w:ascii="宋体" w:hAnsi="宋体"/>
          </w:rPr>
          <w:t>method</w:t>
        </w:r>
        <w:r w:rsidR="006D155C">
          <w:tab/>
        </w:r>
        <w:r w:rsidR="006D155C">
          <w:fldChar w:fldCharType="begin"/>
        </w:r>
        <w:r w:rsidR="006D155C">
          <w:instrText xml:space="preserve"> PAGEREF _Toc374969766 \h </w:instrText>
        </w:r>
        <w:r w:rsidR="006D155C">
          <w:fldChar w:fldCharType="separate"/>
        </w:r>
        <w:r w:rsidR="006D155C">
          <w:t>40</w:t>
        </w:r>
        <w:r w:rsidR="006D155C">
          <w:fldChar w:fldCharType="end"/>
        </w:r>
      </w:hyperlink>
    </w:p>
    <w:p w:rsidR="005D5BDB" w:rsidRDefault="00855056">
      <w:pPr>
        <w:pStyle w:val="20"/>
        <w:tabs>
          <w:tab w:val="left" w:pos="1260"/>
          <w:tab w:val="right" w:leader="dot" w:pos="8296"/>
        </w:tabs>
      </w:pPr>
      <w:hyperlink w:anchor="_Toc374969767" w:history="1">
        <w:r w:rsidR="006D155C">
          <w:rPr>
            <w:rStyle w:val="ad"/>
            <w:rFonts w:ascii="宋体" w:hAnsi="宋体" w:cs="Tahoma"/>
          </w:rPr>
          <w:t>14.</w:t>
        </w:r>
        <w:r w:rsidR="006D155C">
          <w:tab/>
        </w:r>
        <w:r w:rsidR="006D155C">
          <w:rPr>
            <w:rStyle w:val="ad"/>
            <w:rFonts w:ascii="宋体" w:hAnsi="宋体" w:hint="eastAsia"/>
          </w:rPr>
          <w:t>接口是否可继承接口</w:t>
        </w:r>
        <w:r w:rsidR="006D155C">
          <w:tab/>
        </w:r>
        <w:r w:rsidR="006D155C">
          <w:fldChar w:fldCharType="begin"/>
        </w:r>
        <w:r w:rsidR="006D155C">
          <w:instrText xml:space="preserve"> PAGEREF _Toc374969767 \h </w:instrText>
        </w:r>
        <w:r w:rsidR="006D155C">
          <w:fldChar w:fldCharType="separate"/>
        </w:r>
        <w:r w:rsidR="006D155C">
          <w:t>41</w:t>
        </w:r>
        <w:r w:rsidR="006D155C">
          <w:fldChar w:fldCharType="end"/>
        </w:r>
      </w:hyperlink>
    </w:p>
    <w:p w:rsidR="005D5BDB" w:rsidRDefault="00855056">
      <w:pPr>
        <w:pStyle w:val="20"/>
        <w:tabs>
          <w:tab w:val="left" w:pos="1260"/>
          <w:tab w:val="right" w:leader="dot" w:pos="8296"/>
        </w:tabs>
      </w:pPr>
      <w:hyperlink w:anchor="_Toc374969768" w:history="1">
        <w:r w:rsidR="006D155C">
          <w:rPr>
            <w:rStyle w:val="ad"/>
          </w:rPr>
          <w:t>15.</w:t>
        </w:r>
        <w:r w:rsidR="006D155C">
          <w:tab/>
        </w:r>
        <w:r w:rsidR="006D155C">
          <w:rPr>
            <w:rStyle w:val="ad"/>
            <w:rFonts w:hint="eastAsia"/>
          </w:rPr>
          <w:t>一个类实现接口，里面都变量</w:t>
        </w:r>
        <w:r w:rsidR="006D155C">
          <w:rPr>
            <w:rStyle w:val="ad"/>
          </w:rPr>
          <w:t>Stringa;</w:t>
        </w:r>
        <w:r w:rsidR="006D155C">
          <w:tab/>
        </w:r>
        <w:r w:rsidR="006D155C">
          <w:fldChar w:fldCharType="begin"/>
        </w:r>
        <w:r w:rsidR="006D155C">
          <w:instrText xml:space="preserve"> PAGEREF _Toc374969768 \h </w:instrText>
        </w:r>
        <w:r w:rsidR="006D155C">
          <w:fldChar w:fldCharType="separate"/>
        </w:r>
        <w:r w:rsidR="006D155C">
          <w:t>41</w:t>
        </w:r>
        <w:r w:rsidR="006D155C">
          <w:fldChar w:fldCharType="end"/>
        </w:r>
      </w:hyperlink>
    </w:p>
    <w:p w:rsidR="005D5BDB" w:rsidRDefault="00855056">
      <w:pPr>
        <w:pStyle w:val="20"/>
        <w:tabs>
          <w:tab w:val="left" w:pos="1260"/>
          <w:tab w:val="right" w:leader="dot" w:pos="8296"/>
        </w:tabs>
      </w:pPr>
      <w:hyperlink w:anchor="_Toc374969769" w:history="1">
        <w:r w:rsidR="006D155C">
          <w:rPr>
            <w:rStyle w:val="ad"/>
            <w:rFonts w:ascii="宋体" w:hAnsi="宋体"/>
          </w:rPr>
          <w:t>16.</w:t>
        </w:r>
        <w:r w:rsidR="006D155C">
          <w:tab/>
        </w:r>
        <w:r w:rsidR="006D155C">
          <w:rPr>
            <w:rStyle w:val="ad"/>
            <w:rFonts w:ascii="宋体" w:hAnsi="宋体" w:hint="eastAsia"/>
          </w:rPr>
          <w:t>构造器</w:t>
        </w:r>
        <w:r w:rsidR="006D155C">
          <w:rPr>
            <w:rStyle w:val="ad"/>
            <w:rFonts w:ascii="宋体" w:hAnsi="宋体"/>
          </w:rPr>
          <w:t>Constructor</w:t>
        </w:r>
        <w:r w:rsidR="006D155C">
          <w:rPr>
            <w:rStyle w:val="ad"/>
            <w:rFonts w:ascii="宋体" w:hAnsi="宋体" w:hint="eastAsia"/>
          </w:rPr>
          <w:t>是否可被</w:t>
        </w:r>
        <w:r w:rsidR="006D155C">
          <w:rPr>
            <w:rStyle w:val="ad"/>
            <w:rFonts w:ascii="宋体" w:hAnsi="宋体"/>
          </w:rPr>
          <w:t>override</w:t>
        </w:r>
        <w:r w:rsidR="006D155C">
          <w:tab/>
        </w:r>
        <w:r w:rsidR="006D155C">
          <w:fldChar w:fldCharType="begin"/>
        </w:r>
        <w:r w:rsidR="006D155C">
          <w:instrText xml:space="preserve"> PAGEREF _Toc374969769 \h </w:instrText>
        </w:r>
        <w:r w:rsidR="006D155C">
          <w:fldChar w:fldCharType="separate"/>
        </w:r>
        <w:r w:rsidR="006D155C">
          <w:t>41</w:t>
        </w:r>
        <w:r w:rsidR="006D155C">
          <w:fldChar w:fldCharType="end"/>
        </w:r>
      </w:hyperlink>
    </w:p>
    <w:p w:rsidR="005D5BDB" w:rsidRDefault="00855056">
      <w:pPr>
        <w:pStyle w:val="20"/>
        <w:tabs>
          <w:tab w:val="left" w:pos="1260"/>
          <w:tab w:val="right" w:leader="dot" w:pos="8296"/>
        </w:tabs>
      </w:pPr>
      <w:hyperlink w:anchor="_Toc374969770" w:history="1">
        <w:r w:rsidR="006D155C">
          <w:rPr>
            <w:rStyle w:val="ad"/>
            <w:rFonts w:ascii="宋体" w:hAnsi="宋体"/>
          </w:rPr>
          <w:t>17.</w:t>
        </w:r>
        <w:r w:rsidR="006D155C">
          <w:tab/>
        </w:r>
        <w:r w:rsidR="006D155C">
          <w:rPr>
            <w:rStyle w:val="ad"/>
            <w:rFonts w:ascii="宋体" w:hAnsi="宋体" w:hint="eastAsia"/>
          </w:rPr>
          <w:t>是否可以继承</w:t>
        </w:r>
        <w:r w:rsidR="006D155C">
          <w:rPr>
            <w:rStyle w:val="ad"/>
            <w:rFonts w:ascii="宋体" w:hAnsi="宋体"/>
          </w:rPr>
          <w:t>String</w:t>
        </w:r>
        <w:r w:rsidR="006D155C">
          <w:rPr>
            <w:rStyle w:val="ad"/>
            <w:rFonts w:ascii="宋体" w:hAnsi="宋体" w:hint="eastAsia"/>
          </w:rPr>
          <w:t>类</w:t>
        </w:r>
        <w:r w:rsidR="006D155C">
          <w:tab/>
        </w:r>
        <w:r w:rsidR="006D155C">
          <w:fldChar w:fldCharType="begin"/>
        </w:r>
        <w:r w:rsidR="006D155C">
          <w:instrText xml:space="preserve"> PAGEREF _Toc374969770 \h </w:instrText>
        </w:r>
        <w:r w:rsidR="006D155C">
          <w:fldChar w:fldCharType="separate"/>
        </w:r>
        <w:r w:rsidR="006D155C">
          <w:t>41</w:t>
        </w:r>
        <w:r w:rsidR="006D155C">
          <w:fldChar w:fldCharType="end"/>
        </w:r>
      </w:hyperlink>
    </w:p>
    <w:p w:rsidR="005D5BDB" w:rsidRDefault="00855056">
      <w:pPr>
        <w:pStyle w:val="20"/>
        <w:tabs>
          <w:tab w:val="left" w:pos="1260"/>
          <w:tab w:val="right" w:leader="dot" w:pos="8296"/>
        </w:tabs>
      </w:pPr>
      <w:hyperlink w:anchor="_Toc374969771" w:history="1">
        <w:r w:rsidR="006D155C">
          <w:rPr>
            <w:rStyle w:val="ad"/>
            <w:rFonts w:ascii="宋体" w:hAnsi="宋体" w:cs="Tahoma"/>
          </w:rPr>
          <w:t>18.</w:t>
        </w:r>
        <w:r w:rsidR="006D155C">
          <w:tab/>
        </w:r>
        <w:r w:rsidR="006D155C">
          <w:rPr>
            <w:rStyle w:val="ad"/>
            <w:rFonts w:ascii="宋体" w:hAnsi="宋体"/>
          </w:rPr>
          <w:t>try{}</w:t>
        </w:r>
        <w:r w:rsidR="006D155C">
          <w:rPr>
            <w:rStyle w:val="ad"/>
            <w:rFonts w:ascii="宋体" w:hAnsi="宋体" w:hint="eastAsia"/>
          </w:rPr>
          <w:t>里有一个</w:t>
        </w:r>
        <w:r w:rsidR="006D155C">
          <w:rPr>
            <w:rStyle w:val="ad"/>
            <w:rFonts w:ascii="宋体" w:hAnsi="宋体"/>
          </w:rPr>
          <w:t>return</w:t>
        </w:r>
        <w:r w:rsidR="006D155C">
          <w:rPr>
            <w:rStyle w:val="ad"/>
            <w:rFonts w:ascii="宋体" w:hAnsi="宋体" w:hint="eastAsia"/>
          </w:rPr>
          <w:t>语句</w:t>
        </w:r>
        <w:r w:rsidR="006D155C">
          <w:tab/>
        </w:r>
        <w:r w:rsidR="006D155C">
          <w:fldChar w:fldCharType="begin"/>
        </w:r>
        <w:r w:rsidR="006D155C">
          <w:instrText xml:space="preserve"> PAGEREF _Toc374969771 \h </w:instrText>
        </w:r>
        <w:r w:rsidR="006D155C">
          <w:fldChar w:fldCharType="separate"/>
        </w:r>
        <w:r w:rsidR="006D155C">
          <w:t>41</w:t>
        </w:r>
        <w:r w:rsidR="006D155C">
          <w:fldChar w:fldCharType="end"/>
        </w:r>
      </w:hyperlink>
    </w:p>
    <w:p w:rsidR="005D5BDB" w:rsidRDefault="00855056">
      <w:pPr>
        <w:pStyle w:val="20"/>
        <w:tabs>
          <w:tab w:val="left" w:pos="1260"/>
          <w:tab w:val="right" w:leader="dot" w:pos="8296"/>
        </w:tabs>
      </w:pPr>
      <w:hyperlink w:anchor="_Toc374969772" w:history="1">
        <w:r w:rsidR="006D155C">
          <w:rPr>
            <w:rStyle w:val="ad"/>
            <w:rFonts w:ascii="宋体" w:hAnsi="宋体"/>
          </w:rPr>
          <w:t>19.</w:t>
        </w:r>
        <w:r w:rsidR="006D155C">
          <w:tab/>
        </w:r>
        <w:r w:rsidR="006D155C">
          <w:rPr>
            <w:rStyle w:val="ad"/>
            <w:rFonts w:ascii="宋体" w:hAnsi="宋体" w:hint="eastAsia"/>
          </w:rPr>
          <w:t>用最有效率的方法算出</w:t>
        </w:r>
        <w:r w:rsidR="006D155C">
          <w:rPr>
            <w:rStyle w:val="ad"/>
            <w:rFonts w:ascii="宋体" w:hAnsi="宋体"/>
          </w:rPr>
          <w:t>2</w:t>
        </w:r>
        <w:r w:rsidR="006D155C">
          <w:rPr>
            <w:rStyle w:val="ad"/>
            <w:rFonts w:ascii="宋体" w:hAnsi="宋体" w:hint="eastAsia"/>
          </w:rPr>
          <w:t>乘以</w:t>
        </w:r>
        <w:r w:rsidR="006D155C">
          <w:rPr>
            <w:rStyle w:val="ad"/>
            <w:rFonts w:ascii="宋体" w:hAnsi="宋体"/>
          </w:rPr>
          <w:t>8</w:t>
        </w:r>
        <w:r w:rsidR="006D155C">
          <w:rPr>
            <w:rStyle w:val="ad"/>
            <w:rFonts w:ascii="宋体" w:hAnsi="宋体" w:hint="eastAsia"/>
          </w:rPr>
          <w:t>等於几</w:t>
        </w:r>
        <w:r w:rsidR="006D155C">
          <w:tab/>
        </w:r>
        <w:r w:rsidR="006D155C">
          <w:fldChar w:fldCharType="begin"/>
        </w:r>
        <w:r w:rsidR="006D155C">
          <w:instrText xml:space="preserve"> PAGEREF _Toc374969772 \h </w:instrText>
        </w:r>
        <w:r w:rsidR="006D155C">
          <w:fldChar w:fldCharType="separate"/>
        </w:r>
        <w:r w:rsidR="006D155C">
          <w:t>41</w:t>
        </w:r>
        <w:r w:rsidR="006D155C">
          <w:fldChar w:fldCharType="end"/>
        </w:r>
      </w:hyperlink>
    </w:p>
    <w:p w:rsidR="005D5BDB" w:rsidRDefault="00855056">
      <w:pPr>
        <w:pStyle w:val="20"/>
        <w:tabs>
          <w:tab w:val="left" w:pos="1260"/>
          <w:tab w:val="right" w:leader="dot" w:pos="8296"/>
        </w:tabs>
      </w:pPr>
      <w:hyperlink w:anchor="_Toc374969773" w:history="1">
        <w:r w:rsidR="006D155C">
          <w:rPr>
            <w:rStyle w:val="ad"/>
            <w:rFonts w:ascii="宋体" w:hAnsi="宋体"/>
          </w:rPr>
          <w:t>20.</w:t>
        </w:r>
        <w:r w:rsidR="006D155C">
          <w:tab/>
        </w:r>
        <w:r w:rsidR="006D155C">
          <w:rPr>
            <w:rStyle w:val="ad"/>
            <w:rFonts w:ascii="宋体" w:hAnsi="宋体" w:hint="eastAsia"/>
          </w:rPr>
          <w:t>当一个对象被当作参数传递到一个方法后</w:t>
        </w:r>
        <w:r w:rsidR="006D155C">
          <w:tab/>
        </w:r>
        <w:r w:rsidR="006D155C">
          <w:fldChar w:fldCharType="begin"/>
        </w:r>
        <w:r w:rsidR="006D155C">
          <w:instrText xml:space="preserve"> PAGEREF _Toc374969773 \h </w:instrText>
        </w:r>
        <w:r w:rsidR="006D155C">
          <w:fldChar w:fldCharType="separate"/>
        </w:r>
        <w:r w:rsidR="006D155C">
          <w:t>41</w:t>
        </w:r>
        <w:r w:rsidR="006D155C">
          <w:fldChar w:fldCharType="end"/>
        </w:r>
      </w:hyperlink>
    </w:p>
    <w:p w:rsidR="005D5BDB" w:rsidRDefault="00855056">
      <w:pPr>
        <w:pStyle w:val="20"/>
        <w:tabs>
          <w:tab w:val="left" w:pos="1260"/>
          <w:tab w:val="right" w:leader="dot" w:pos="8296"/>
        </w:tabs>
      </w:pPr>
      <w:hyperlink w:anchor="_Toc374969774" w:history="1">
        <w:r w:rsidR="006D155C">
          <w:rPr>
            <w:rStyle w:val="ad"/>
            <w:rFonts w:ascii="宋体" w:hAnsi="宋体"/>
          </w:rPr>
          <w:t>21.</w:t>
        </w:r>
        <w:r w:rsidR="006D155C">
          <w:tab/>
        </w:r>
        <w:r w:rsidR="006D155C">
          <w:rPr>
            <w:rStyle w:val="ad"/>
            <w:rFonts w:ascii="宋体" w:hAnsi="宋体"/>
          </w:rPr>
          <w:t>swtich</w:t>
        </w:r>
        <w:r w:rsidR="006D155C">
          <w:rPr>
            <w:rStyle w:val="ad"/>
            <w:rFonts w:ascii="宋体" w:hAnsi="宋体" w:hint="eastAsia"/>
          </w:rPr>
          <w:t>是否能作用在</w:t>
        </w:r>
        <w:r w:rsidR="006D155C">
          <w:rPr>
            <w:rStyle w:val="ad"/>
            <w:rFonts w:ascii="宋体" w:hAnsi="宋体"/>
          </w:rPr>
          <w:t>byte</w:t>
        </w:r>
        <w:r w:rsidR="006D155C">
          <w:rPr>
            <w:rStyle w:val="ad"/>
            <w:rFonts w:ascii="宋体" w:hAnsi="宋体" w:hint="eastAsia"/>
          </w:rPr>
          <w:t>上</w:t>
        </w:r>
        <w:r w:rsidR="006D155C">
          <w:tab/>
        </w:r>
        <w:r w:rsidR="006D155C">
          <w:fldChar w:fldCharType="begin"/>
        </w:r>
        <w:r w:rsidR="006D155C">
          <w:instrText xml:space="preserve"> PAGEREF _Toc374969774 \h </w:instrText>
        </w:r>
        <w:r w:rsidR="006D155C">
          <w:fldChar w:fldCharType="separate"/>
        </w:r>
        <w:r w:rsidR="006D155C">
          <w:t>41</w:t>
        </w:r>
        <w:r w:rsidR="006D155C">
          <w:fldChar w:fldCharType="end"/>
        </w:r>
      </w:hyperlink>
    </w:p>
    <w:p w:rsidR="005D5BDB" w:rsidRDefault="00855056">
      <w:pPr>
        <w:pStyle w:val="20"/>
        <w:tabs>
          <w:tab w:val="left" w:pos="1260"/>
          <w:tab w:val="right" w:leader="dot" w:pos="8296"/>
        </w:tabs>
      </w:pPr>
      <w:hyperlink w:anchor="_Toc374969775" w:history="1">
        <w:r w:rsidR="006D155C">
          <w:rPr>
            <w:rStyle w:val="ad"/>
            <w:rFonts w:ascii="宋体" w:hAnsi="宋体"/>
          </w:rPr>
          <w:t>22.</w:t>
        </w:r>
        <w:r w:rsidR="006D155C">
          <w:tab/>
        </w:r>
        <w:r w:rsidR="006D155C">
          <w:rPr>
            <w:rStyle w:val="ad"/>
            <w:rFonts w:ascii="宋体" w:hAnsi="宋体"/>
          </w:rPr>
          <w:t>List,Set,Map</w:t>
        </w:r>
        <w:r w:rsidR="006D155C">
          <w:rPr>
            <w:rStyle w:val="ad"/>
            <w:rFonts w:ascii="宋体" w:hAnsi="宋体" w:hint="eastAsia"/>
          </w:rPr>
          <w:t>是否继承自</w:t>
        </w:r>
        <w:r w:rsidR="006D155C">
          <w:rPr>
            <w:rStyle w:val="ad"/>
            <w:rFonts w:ascii="宋体" w:hAnsi="宋体"/>
          </w:rPr>
          <w:t>Collection</w:t>
        </w:r>
        <w:r w:rsidR="006D155C">
          <w:rPr>
            <w:rStyle w:val="ad"/>
            <w:rFonts w:ascii="宋体" w:hAnsi="宋体" w:hint="eastAsia"/>
          </w:rPr>
          <w:t>接口</w:t>
        </w:r>
        <w:r w:rsidR="006D155C">
          <w:tab/>
        </w:r>
        <w:r w:rsidR="006D155C">
          <w:fldChar w:fldCharType="begin"/>
        </w:r>
        <w:r w:rsidR="006D155C">
          <w:instrText xml:space="preserve"> PAGEREF _Toc374969775 \h </w:instrText>
        </w:r>
        <w:r w:rsidR="006D155C">
          <w:fldChar w:fldCharType="separate"/>
        </w:r>
        <w:r w:rsidR="006D155C">
          <w:t>41</w:t>
        </w:r>
        <w:r w:rsidR="006D155C">
          <w:fldChar w:fldCharType="end"/>
        </w:r>
      </w:hyperlink>
    </w:p>
    <w:p w:rsidR="005D5BDB" w:rsidRDefault="00855056">
      <w:pPr>
        <w:pStyle w:val="20"/>
        <w:tabs>
          <w:tab w:val="left" w:pos="1260"/>
          <w:tab w:val="right" w:leader="dot" w:pos="8296"/>
        </w:tabs>
      </w:pPr>
      <w:hyperlink w:anchor="_Toc374969776" w:history="1">
        <w:r w:rsidR="006D155C">
          <w:rPr>
            <w:rStyle w:val="ad"/>
            <w:rFonts w:ascii="宋体" w:hAnsi="宋体"/>
          </w:rPr>
          <w:t>23.</w:t>
        </w:r>
        <w:r w:rsidR="006D155C">
          <w:tab/>
        </w:r>
        <w:r w:rsidR="006D155C">
          <w:rPr>
            <w:rStyle w:val="ad"/>
            <w:rFonts w:ascii="宋体" w:hAnsi="宋体"/>
          </w:rPr>
          <w:t>ArrayList</w:t>
        </w:r>
        <w:r w:rsidR="006D155C">
          <w:rPr>
            <w:rStyle w:val="ad"/>
            <w:rFonts w:ascii="宋体" w:hAnsi="宋体" w:hint="eastAsia"/>
          </w:rPr>
          <w:t>和</w:t>
        </w:r>
        <w:r w:rsidR="006D155C">
          <w:rPr>
            <w:rStyle w:val="ad"/>
            <w:rFonts w:ascii="宋体" w:hAnsi="宋体"/>
          </w:rPr>
          <w:t>Vector</w:t>
        </w:r>
        <w:r w:rsidR="006D155C">
          <w:rPr>
            <w:rStyle w:val="ad"/>
            <w:rFonts w:ascii="宋体" w:hAnsi="宋体" w:hint="eastAsia"/>
          </w:rPr>
          <w:t>的区别</w:t>
        </w:r>
        <w:r w:rsidR="006D155C">
          <w:rPr>
            <w:rStyle w:val="ad"/>
            <w:rFonts w:ascii="宋体" w:hAnsi="宋体"/>
          </w:rPr>
          <w:t>,HashMap</w:t>
        </w:r>
        <w:r w:rsidR="006D155C">
          <w:rPr>
            <w:rStyle w:val="ad"/>
            <w:rFonts w:ascii="宋体" w:hAnsi="宋体" w:hint="eastAsia"/>
          </w:rPr>
          <w:t>和</w:t>
        </w:r>
        <w:r w:rsidR="006D155C">
          <w:rPr>
            <w:rStyle w:val="ad"/>
            <w:rFonts w:ascii="宋体" w:hAnsi="宋体"/>
          </w:rPr>
          <w:t>Hashtable</w:t>
        </w:r>
        <w:r w:rsidR="006D155C">
          <w:rPr>
            <w:rStyle w:val="ad"/>
            <w:rFonts w:ascii="宋体" w:hAnsi="宋体" w:hint="eastAsia"/>
          </w:rPr>
          <w:t>的区别</w:t>
        </w:r>
        <w:r w:rsidR="006D155C">
          <w:tab/>
        </w:r>
        <w:r w:rsidR="006D155C">
          <w:fldChar w:fldCharType="begin"/>
        </w:r>
        <w:r w:rsidR="006D155C">
          <w:instrText xml:space="preserve"> PAGEREF _Toc374969776 \h </w:instrText>
        </w:r>
        <w:r w:rsidR="006D155C">
          <w:fldChar w:fldCharType="separate"/>
        </w:r>
        <w:r w:rsidR="006D155C">
          <w:t>42</w:t>
        </w:r>
        <w:r w:rsidR="006D155C">
          <w:fldChar w:fldCharType="end"/>
        </w:r>
      </w:hyperlink>
    </w:p>
    <w:p w:rsidR="005D5BDB" w:rsidRDefault="00855056">
      <w:pPr>
        <w:pStyle w:val="20"/>
        <w:tabs>
          <w:tab w:val="left" w:pos="1260"/>
          <w:tab w:val="right" w:leader="dot" w:pos="8296"/>
        </w:tabs>
      </w:pPr>
      <w:hyperlink w:anchor="_Toc374969777" w:history="1">
        <w:r w:rsidR="006D155C">
          <w:rPr>
            <w:rStyle w:val="ad"/>
            <w:bCs/>
          </w:rPr>
          <w:t>24.</w:t>
        </w:r>
        <w:r w:rsidR="006D155C">
          <w:tab/>
        </w:r>
        <w:r w:rsidR="006D155C">
          <w:rPr>
            <w:rStyle w:val="ad"/>
            <w:rFonts w:hint="eastAsia"/>
            <w:bCs/>
          </w:rPr>
          <w:t>说出</w:t>
        </w:r>
        <w:r w:rsidR="006D155C">
          <w:rPr>
            <w:rStyle w:val="ad"/>
            <w:bCs/>
          </w:rPr>
          <w:t>ArrayList,Vector, LinkedList</w:t>
        </w:r>
        <w:r w:rsidR="006D155C">
          <w:rPr>
            <w:rStyle w:val="ad"/>
            <w:rFonts w:hint="eastAsia"/>
            <w:bCs/>
          </w:rPr>
          <w:t>的存储性能和特性</w:t>
        </w:r>
        <w:r w:rsidR="006D155C">
          <w:tab/>
        </w:r>
        <w:r w:rsidR="006D155C">
          <w:fldChar w:fldCharType="begin"/>
        </w:r>
        <w:r w:rsidR="006D155C">
          <w:instrText xml:space="preserve"> PAGEREF _Toc374969777 \h </w:instrText>
        </w:r>
        <w:r w:rsidR="006D155C">
          <w:fldChar w:fldCharType="separate"/>
        </w:r>
        <w:r w:rsidR="006D155C">
          <w:t>42</w:t>
        </w:r>
        <w:r w:rsidR="006D155C">
          <w:fldChar w:fldCharType="end"/>
        </w:r>
      </w:hyperlink>
    </w:p>
    <w:p w:rsidR="005D5BDB" w:rsidRDefault="00855056">
      <w:pPr>
        <w:pStyle w:val="20"/>
        <w:tabs>
          <w:tab w:val="left" w:pos="1260"/>
          <w:tab w:val="right" w:leader="dot" w:pos="8296"/>
        </w:tabs>
      </w:pPr>
      <w:hyperlink w:anchor="_Toc374969778" w:history="1">
        <w:r w:rsidR="006D155C">
          <w:rPr>
            <w:rStyle w:val="ad"/>
            <w:rFonts w:ascii="宋体" w:hAnsi="宋体"/>
          </w:rPr>
          <w:t>25.</w:t>
        </w:r>
        <w:r w:rsidR="006D155C">
          <w:tab/>
        </w:r>
        <w:r w:rsidR="006D155C">
          <w:rPr>
            <w:rStyle w:val="ad"/>
            <w:rFonts w:ascii="宋体" w:hAnsi="宋体"/>
          </w:rPr>
          <w:t>char</w:t>
        </w:r>
        <w:r w:rsidR="006D155C">
          <w:rPr>
            <w:rStyle w:val="ad"/>
            <w:rFonts w:ascii="宋体" w:hAnsi="宋体" w:hint="eastAsia"/>
          </w:rPr>
          <w:t>型变量中能不能存贮一个中文汉字</w:t>
        </w:r>
        <w:r w:rsidR="006D155C">
          <w:rPr>
            <w:rStyle w:val="ad"/>
            <w:rFonts w:ascii="宋体" w:hAnsi="宋体"/>
          </w:rPr>
          <w:t>?</w:t>
        </w:r>
        <w:r w:rsidR="006D155C">
          <w:rPr>
            <w:rStyle w:val="ad"/>
            <w:rFonts w:ascii="宋体" w:hAnsi="宋体" w:hint="eastAsia"/>
          </w:rPr>
          <w:t>为什么</w:t>
        </w:r>
        <w:r w:rsidR="006D155C">
          <w:tab/>
        </w:r>
        <w:r w:rsidR="006D155C">
          <w:fldChar w:fldCharType="begin"/>
        </w:r>
        <w:r w:rsidR="006D155C">
          <w:instrText xml:space="preserve"> PAGEREF _Toc374969778 \h </w:instrText>
        </w:r>
        <w:r w:rsidR="006D155C">
          <w:fldChar w:fldCharType="separate"/>
        </w:r>
        <w:r w:rsidR="006D155C">
          <w:t>42</w:t>
        </w:r>
        <w:r w:rsidR="006D155C">
          <w:fldChar w:fldCharType="end"/>
        </w:r>
      </w:hyperlink>
    </w:p>
    <w:p w:rsidR="005D5BDB" w:rsidRDefault="00855056">
      <w:pPr>
        <w:pStyle w:val="20"/>
        <w:tabs>
          <w:tab w:val="left" w:pos="1260"/>
          <w:tab w:val="right" w:leader="dot" w:pos="8296"/>
        </w:tabs>
      </w:pPr>
      <w:hyperlink w:anchor="_Toc374969779" w:history="1">
        <w:r w:rsidR="006D155C">
          <w:rPr>
            <w:rStyle w:val="ad"/>
            <w:rFonts w:ascii="宋体" w:hAnsi="宋体"/>
          </w:rPr>
          <w:t>26.</w:t>
        </w:r>
        <w:r w:rsidR="006D155C">
          <w:tab/>
        </w:r>
        <w:r w:rsidR="006D155C">
          <w:rPr>
            <w:rStyle w:val="ad"/>
            <w:rFonts w:ascii="宋体" w:hAnsi="宋体" w:hint="eastAsia"/>
          </w:rPr>
          <w:t>垃圾回收器的基本原理是什么？垃圾回收器可以马上回收内存吗</w:t>
        </w:r>
        <w:r w:rsidR="006D155C">
          <w:tab/>
        </w:r>
        <w:r w:rsidR="006D155C">
          <w:fldChar w:fldCharType="begin"/>
        </w:r>
        <w:r w:rsidR="006D155C">
          <w:instrText xml:space="preserve"> PAGEREF _Toc374969779 \h </w:instrText>
        </w:r>
        <w:r w:rsidR="006D155C">
          <w:fldChar w:fldCharType="separate"/>
        </w:r>
        <w:r w:rsidR="006D155C">
          <w:t>42</w:t>
        </w:r>
        <w:r w:rsidR="006D155C">
          <w:fldChar w:fldCharType="end"/>
        </w:r>
      </w:hyperlink>
    </w:p>
    <w:p w:rsidR="005D5BDB" w:rsidRDefault="00855056">
      <w:pPr>
        <w:pStyle w:val="20"/>
        <w:tabs>
          <w:tab w:val="left" w:pos="1260"/>
          <w:tab w:val="right" w:leader="dot" w:pos="8296"/>
        </w:tabs>
      </w:pPr>
      <w:hyperlink w:anchor="_Toc374969780" w:history="1">
        <w:r w:rsidR="006D155C">
          <w:rPr>
            <w:rStyle w:val="ad"/>
            <w:rFonts w:ascii="宋体" w:hAnsi="宋体"/>
          </w:rPr>
          <w:t>27.</w:t>
        </w:r>
        <w:r w:rsidR="006D155C">
          <w:tab/>
        </w:r>
        <w:r w:rsidR="006D155C">
          <w:rPr>
            <w:rStyle w:val="ad"/>
            <w:rFonts w:ascii="宋体" w:hAnsi="宋体" w:hint="eastAsia"/>
          </w:rPr>
          <w:t>垃圾回收的优点和原理。并考虑</w:t>
        </w:r>
        <w:r w:rsidR="006D155C">
          <w:rPr>
            <w:rStyle w:val="ad"/>
            <w:rFonts w:ascii="宋体" w:hAnsi="宋体"/>
          </w:rPr>
          <w:t>2</w:t>
        </w:r>
        <w:r w:rsidR="006D155C">
          <w:rPr>
            <w:rStyle w:val="ad"/>
            <w:rFonts w:ascii="宋体" w:hAnsi="宋体" w:hint="eastAsia"/>
          </w:rPr>
          <w:t>种回收机制。</w:t>
        </w:r>
        <w:r w:rsidR="006D155C">
          <w:tab/>
        </w:r>
        <w:r w:rsidR="006D155C">
          <w:fldChar w:fldCharType="begin"/>
        </w:r>
        <w:r w:rsidR="006D155C">
          <w:instrText xml:space="preserve"> PAGEREF _Toc374969780 \h </w:instrText>
        </w:r>
        <w:r w:rsidR="006D155C">
          <w:fldChar w:fldCharType="separate"/>
        </w:r>
        <w:r w:rsidR="006D155C">
          <w:t>42</w:t>
        </w:r>
        <w:r w:rsidR="006D155C">
          <w:fldChar w:fldCharType="end"/>
        </w:r>
      </w:hyperlink>
    </w:p>
    <w:p w:rsidR="005D5BDB" w:rsidRDefault="00855056">
      <w:pPr>
        <w:pStyle w:val="20"/>
        <w:tabs>
          <w:tab w:val="left" w:pos="1260"/>
          <w:tab w:val="right" w:leader="dot" w:pos="8296"/>
        </w:tabs>
      </w:pPr>
      <w:hyperlink w:anchor="_Toc374969781" w:history="1">
        <w:r w:rsidR="006D155C">
          <w:rPr>
            <w:rStyle w:val="ad"/>
            <w:rFonts w:ascii="宋体" w:hAnsi="宋体"/>
          </w:rPr>
          <w:t>28.</w:t>
        </w:r>
        <w:r w:rsidR="006D155C">
          <w:tab/>
        </w:r>
        <w:r w:rsidR="006D155C">
          <w:rPr>
            <w:rStyle w:val="ad"/>
            <w:rFonts w:ascii="宋体" w:hAnsi="宋体"/>
          </w:rPr>
          <w:t>float</w:t>
        </w:r>
        <w:r w:rsidR="006D155C">
          <w:rPr>
            <w:rStyle w:val="ad"/>
            <w:rFonts w:ascii="宋体" w:hAnsi="宋体" w:hint="eastAsia"/>
          </w:rPr>
          <w:t>型</w:t>
        </w:r>
        <w:r w:rsidR="006D155C">
          <w:rPr>
            <w:rStyle w:val="ad"/>
            <w:rFonts w:ascii="宋体" w:hAnsi="宋体"/>
          </w:rPr>
          <w:t>floatf=3.4</w:t>
        </w:r>
        <w:r w:rsidR="006D155C">
          <w:rPr>
            <w:rStyle w:val="ad"/>
            <w:rFonts w:ascii="宋体" w:hAnsi="宋体" w:hint="eastAsia"/>
          </w:rPr>
          <w:t>是否正确</w:t>
        </w:r>
        <w:r w:rsidR="006D155C">
          <w:tab/>
        </w:r>
        <w:r w:rsidR="006D155C">
          <w:fldChar w:fldCharType="begin"/>
        </w:r>
        <w:r w:rsidR="006D155C">
          <w:instrText xml:space="preserve"> PAGEREF _Toc374969781 \h </w:instrText>
        </w:r>
        <w:r w:rsidR="006D155C">
          <w:fldChar w:fldCharType="separate"/>
        </w:r>
        <w:r w:rsidR="006D155C">
          <w:t>42</w:t>
        </w:r>
        <w:r w:rsidR="006D155C">
          <w:fldChar w:fldCharType="end"/>
        </w:r>
      </w:hyperlink>
    </w:p>
    <w:p w:rsidR="005D5BDB" w:rsidRDefault="00855056">
      <w:pPr>
        <w:pStyle w:val="20"/>
        <w:tabs>
          <w:tab w:val="left" w:pos="1260"/>
          <w:tab w:val="right" w:leader="dot" w:pos="8296"/>
        </w:tabs>
      </w:pPr>
      <w:hyperlink w:anchor="_Toc374969782" w:history="1">
        <w:r w:rsidR="006D155C">
          <w:rPr>
            <w:rStyle w:val="ad"/>
            <w:rFonts w:ascii="宋体" w:hAnsi="宋体"/>
          </w:rPr>
          <w:t>29.</w:t>
        </w:r>
        <w:r w:rsidR="006D155C">
          <w:tab/>
        </w:r>
        <w:r w:rsidR="006D155C">
          <w:rPr>
            <w:rStyle w:val="ad"/>
            <w:rFonts w:ascii="宋体" w:hAnsi="宋体" w:hint="eastAsia"/>
          </w:rPr>
          <w:t>介绍</w:t>
        </w:r>
        <w:r w:rsidR="006D155C">
          <w:rPr>
            <w:rStyle w:val="ad"/>
            <w:rFonts w:ascii="宋体" w:hAnsi="宋体"/>
          </w:rPr>
          <w:t>JAVA</w:t>
        </w:r>
        <w:r w:rsidR="006D155C">
          <w:rPr>
            <w:rStyle w:val="ad"/>
            <w:rFonts w:ascii="宋体" w:hAnsi="宋体" w:hint="eastAsia"/>
          </w:rPr>
          <w:t>中的</w:t>
        </w:r>
        <w:r w:rsidR="006D155C">
          <w:rPr>
            <w:rStyle w:val="ad"/>
            <w:rFonts w:ascii="宋体" w:hAnsi="宋体"/>
          </w:rPr>
          <w:t>CollectionFrameWork(</w:t>
        </w:r>
        <w:r w:rsidR="006D155C">
          <w:rPr>
            <w:rStyle w:val="ad"/>
            <w:rFonts w:ascii="宋体" w:hAnsi="宋体" w:hint="eastAsia"/>
          </w:rPr>
          <w:t>包括如何写自己的数据结构</w:t>
        </w:r>
        <w:r w:rsidR="006D155C">
          <w:rPr>
            <w:rStyle w:val="ad"/>
            <w:rFonts w:ascii="宋体" w:hAnsi="宋体"/>
          </w:rPr>
          <w:t>)</w:t>
        </w:r>
        <w:r w:rsidR="006D155C">
          <w:tab/>
        </w:r>
        <w:r w:rsidR="006D155C">
          <w:fldChar w:fldCharType="begin"/>
        </w:r>
        <w:r w:rsidR="006D155C">
          <w:instrText xml:space="preserve"> PAGEREF _Toc374969782 \h </w:instrText>
        </w:r>
        <w:r w:rsidR="006D155C">
          <w:fldChar w:fldCharType="separate"/>
        </w:r>
        <w:r w:rsidR="006D155C">
          <w:t>42</w:t>
        </w:r>
        <w:r w:rsidR="006D155C">
          <w:fldChar w:fldCharType="end"/>
        </w:r>
      </w:hyperlink>
    </w:p>
    <w:p w:rsidR="005D5BDB" w:rsidRDefault="00855056">
      <w:pPr>
        <w:pStyle w:val="20"/>
        <w:tabs>
          <w:tab w:val="left" w:pos="1260"/>
          <w:tab w:val="right" w:leader="dot" w:pos="8296"/>
        </w:tabs>
      </w:pPr>
      <w:hyperlink w:anchor="_Toc374969783" w:history="1">
        <w:r w:rsidR="006D155C">
          <w:rPr>
            <w:rStyle w:val="ad"/>
            <w:rFonts w:ascii="宋体" w:hAnsi="宋体"/>
          </w:rPr>
          <w:t>30.</w:t>
        </w:r>
        <w:r w:rsidR="006D155C">
          <w:tab/>
        </w:r>
        <w:r w:rsidR="006D155C">
          <w:rPr>
            <w:rStyle w:val="ad"/>
            <w:rFonts w:ascii="宋体" w:hAnsi="宋体" w:hint="eastAsia"/>
          </w:rPr>
          <w:t>实体</w:t>
        </w:r>
        <w:r w:rsidR="006D155C">
          <w:rPr>
            <w:rStyle w:val="ad"/>
            <w:rFonts w:ascii="宋体" w:hAnsi="宋体"/>
          </w:rPr>
          <w:t>Bean</w:t>
        </w:r>
        <w:r w:rsidR="006D155C">
          <w:rPr>
            <w:rStyle w:val="ad"/>
            <w:rFonts w:ascii="宋体" w:hAnsi="宋体" w:hint="eastAsia"/>
          </w:rPr>
          <w:t>的三个状态：</w:t>
        </w:r>
        <w:r w:rsidR="006D155C">
          <w:tab/>
        </w:r>
        <w:r w:rsidR="006D155C">
          <w:fldChar w:fldCharType="begin"/>
        </w:r>
        <w:r w:rsidR="006D155C">
          <w:instrText xml:space="preserve"> PAGEREF _Toc374969783 \h </w:instrText>
        </w:r>
        <w:r w:rsidR="006D155C">
          <w:fldChar w:fldCharType="separate"/>
        </w:r>
        <w:r w:rsidR="006D155C">
          <w:t>43</w:t>
        </w:r>
        <w:r w:rsidR="006D155C">
          <w:fldChar w:fldCharType="end"/>
        </w:r>
      </w:hyperlink>
    </w:p>
    <w:p w:rsidR="005D5BDB" w:rsidRDefault="00855056">
      <w:pPr>
        <w:pStyle w:val="20"/>
        <w:tabs>
          <w:tab w:val="left" w:pos="1260"/>
          <w:tab w:val="right" w:leader="dot" w:pos="8296"/>
        </w:tabs>
      </w:pPr>
      <w:hyperlink w:anchor="_Toc374969784" w:history="1">
        <w:r w:rsidR="006D155C">
          <w:rPr>
            <w:rStyle w:val="ad"/>
            <w:rFonts w:ascii="宋体" w:hAnsi="宋体"/>
          </w:rPr>
          <w:t>31.</w:t>
        </w:r>
        <w:r w:rsidR="006D155C">
          <w:tab/>
        </w:r>
        <w:r w:rsidR="006D155C">
          <w:rPr>
            <w:rStyle w:val="ad"/>
            <w:rFonts w:ascii="宋体" w:hAnsi="宋体"/>
          </w:rPr>
          <w:t>JDBC</w:t>
        </w:r>
        <w:r w:rsidR="006D155C">
          <w:rPr>
            <w:rStyle w:val="ad"/>
            <w:rFonts w:ascii="宋体" w:hAnsi="宋体" w:hint="eastAsia"/>
          </w:rPr>
          <w:t>连接数据库</w:t>
        </w:r>
        <w:r w:rsidR="006D155C">
          <w:rPr>
            <w:rStyle w:val="ad"/>
            <w:rFonts w:ascii="宋体" w:hAnsi="宋体"/>
          </w:rPr>
          <w:t>6</w:t>
        </w:r>
        <w:r w:rsidR="006D155C">
          <w:rPr>
            <w:rStyle w:val="ad"/>
            <w:rFonts w:ascii="宋体" w:hAnsi="宋体" w:hint="eastAsia"/>
          </w:rPr>
          <w:t>步</w:t>
        </w:r>
        <w:r w:rsidR="006D155C">
          <w:tab/>
        </w:r>
        <w:r w:rsidR="006D155C">
          <w:fldChar w:fldCharType="begin"/>
        </w:r>
        <w:r w:rsidR="006D155C">
          <w:instrText xml:space="preserve"> PAGEREF _Toc374969784 \h </w:instrText>
        </w:r>
        <w:r w:rsidR="006D155C">
          <w:fldChar w:fldCharType="separate"/>
        </w:r>
        <w:r w:rsidR="006D155C">
          <w:t>43</w:t>
        </w:r>
        <w:r w:rsidR="006D155C">
          <w:fldChar w:fldCharType="end"/>
        </w:r>
      </w:hyperlink>
    </w:p>
    <w:p w:rsidR="005D5BDB" w:rsidRDefault="00855056">
      <w:pPr>
        <w:pStyle w:val="20"/>
        <w:tabs>
          <w:tab w:val="left" w:pos="1260"/>
          <w:tab w:val="right" w:leader="dot" w:pos="8296"/>
        </w:tabs>
      </w:pPr>
      <w:hyperlink w:anchor="_Toc374969785" w:history="1">
        <w:r w:rsidR="006D155C">
          <w:rPr>
            <w:rStyle w:val="ad"/>
            <w:rFonts w:ascii="宋体" w:hAnsi="宋体"/>
          </w:rPr>
          <w:t>32.</w:t>
        </w:r>
        <w:r w:rsidR="006D155C">
          <w:tab/>
        </w:r>
        <w:r w:rsidR="006D155C">
          <w:rPr>
            <w:rStyle w:val="ad"/>
            <w:rFonts w:ascii="宋体" w:hAnsi="宋体" w:hint="eastAsia"/>
          </w:rPr>
          <w:t>事务的</w:t>
        </w:r>
        <w:r w:rsidR="006D155C">
          <w:rPr>
            <w:rStyle w:val="ad"/>
            <w:rFonts w:ascii="宋体" w:hAnsi="宋体"/>
          </w:rPr>
          <w:t>4</w:t>
        </w:r>
        <w:r w:rsidR="006D155C">
          <w:rPr>
            <w:rStyle w:val="ad"/>
            <w:rFonts w:ascii="宋体" w:hAnsi="宋体" w:hint="eastAsia"/>
          </w:rPr>
          <w:t>大特性</w:t>
        </w:r>
        <w:r w:rsidR="006D155C">
          <w:tab/>
        </w:r>
        <w:r w:rsidR="006D155C">
          <w:fldChar w:fldCharType="begin"/>
        </w:r>
        <w:r w:rsidR="006D155C">
          <w:instrText xml:space="preserve"> PAGEREF _Toc374969785 \h </w:instrText>
        </w:r>
        <w:r w:rsidR="006D155C">
          <w:fldChar w:fldCharType="separate"/>
        </w:r>
        <w:r w:rsidR="006D155C">
          <w:t>43</w:t>
        </w:r>
        <w:r w:rsidR="006D155C">
          <w:fldChar w:fldCharType="end"/>
        </w:r>
      </w:hyperlink>
    </w:p>
    <w:p w:rsidR="005D5BDB" w:rsidRDefault="00855056">
      <w:pPr>
        <w:pStyle w:val="20"/>
        <w:tabs>
          <w:tab w:val="left" w:pos="1260"/>
          <w:tab w:val="right" w:leader="dot" w:pos="8296"/>
        </w:tabs>
      </w:pPr>
      <w:hyperlink w:anchor="_Toc374969786" w:history="1">
        <w:r w:rsidR="006D155C">
          <w:rPr>
            <w:rStyle w:val="ad"/>
            <w:rFonts w:ascii="宋体" w:hAnsi="宋体"/>
            <w:bCs/>
          </w:rPr>
          <w:t>33.</w:t>
        </w:r>
        <w:r w:rsidR="006D155C">
          <w:tab/>
        </w:r>
        <w:r w:rsidR="006D155C">
          <w:rPr>
            <w:rStyle w:val="ad"/>
            <w:rFonts w:ascii="宋体" w:hAnsi="宋体" w:hint="eastAsia"/>
            <w:bCs/>
          </w:rPr>
          <w:t>查询语句之间的区别</w:t>
        </w:r>
        <w:r w:rsidR="006D155C">
          <w:tab/>
        </w:r>
        <w:r w:rsidR="006D155C">
          <w:fldChar w:fldCharType="begin"/>
        </w:r>
        <w:r w:rsidR="006D155C">
          <w:instrText xml:space="preserve"> PAGEREF _Toc374969786 \h </w:instrText>
        </w:r>
        <w:r w:rsidR="006D155C">
          <w:fldChar w:fldCharType="separate"/>
        </w:r>
        <w:r w:rsidR="006D155C">
          <w:t>43</w:t>
        </w:r>
        <w:r w:rsidR="006D155C">
          <w:fldChar w:fldCharType="end"/>
        </w:r>
      </w:hyperlink>
    </w:p>
    <w:p w:rsidR="005D5BDB" w:rsidRDefault="00855056">
      <w:pPr>
        <w:pStyle w:val="20"/>
        <w:tabs>
          <w:tab w:val="left" w:pos="1260"/>
          <w:tab w:val="right" w:leader="dot" w:pos="8296"/>
        </w:tabs>
      </w:pPr>
      <w:hyperlink w:anchor="_Toc374969787" w:history="1">
        <w:r w:rsidR="006D155C">
          <w:rPr>
            <w:rStyle w:val="ad"/>
            <w:rFonts w:ascii="宋体" w:hAnsi="宋体"/>
          </w:rPr>
          <w:t>34.</w:t>
        </w:r>
        <w:r w:rsidR="006D155C">
          <w:tab/>
        </w:r>
        <w:r w:rsidR="006D155C">
          <w:rPr>
            <w:rStyle w:val="ad"/>
            <w:rFonts w:ascii="宋体" w:hAnsi="宋体" w:hint="eastAsia"/>
          </w:rPr>
          <w:t>假设现在有表</w:t>
        </w:r>
        <w:r w:rsidR="006D155C">
          <w:rPr>
            <w:rStyle w:val="ad"/>
            <w:rFonts w:ascii="宋体" w:hAnsi="宋体"/>
          </w:rPr>
          <w:t>system.table1</w:t>
        </w:r>
        <w:r w:rsidR="006D155C">
          <w:tab/>
        </w:r>
        <w:r w:rsidR="006D155C">
          <w:fldChar w:fldCharType="begin"/>
        </w:r>
        <w:r w:rsidR="006D155C">
          <w:instrText xml:space="preserve"> PAGEREF _Toc374969787 \h </w:instrText>
        </w:r>
        <w:r w:rsidR="006D155C">
          <w:fldChar w:fldCharType="separate"/>
        </w:r>
        <w:r w:rsidR="006D155C">
          <w:t>43</w:t>
        </w:r>
        <w:r w:rsidR="006D155C">
          <w:fldChar w:fldCharType="end"/>
        </w:r>
      </w:hyperlink>
    </w:p>
    <w:p w:rsidR="005D5BDB" w:rsidRDefault="00855056">
      <w:pPr>
        <w:pStyle w:val="20"/>
        <w:tabs>
          <w:tab w:val="left" w:pos="1260"/>
          <w:tab w:val="right" w:leader="dot" w:pos="8296"/>
        </w:tabs>
      </w:pPr>
      <w:hyperlink w:anchor="_Toc374969788" w:history="1">
        <w:r w:rsidR="006D155C">
          <w:rPr>
            <w:rStyle w:val="ad"/>
            <w:rFonts w:ascii="宋体" w:hAnsi="宋体"/>
          </w:rPr>
          <w:t>35.</w:t>
        </w:r>
        <w:r w:rsidR="006D155C">
          <w:tab/>
        </w:r>
        <w:r w:rsidR="006D155C">
          <w:rPr>
            <w:rStyle w:val="ad"/>
            <w:rFonts w:ascii="宋体" w:hAnsi="宋体" w:hint="eastAsia"/>
          </w:rPr>
          <w:t>创建</w:t>
        </w:r>
        <w:r w:rsidR="006D155C">
          <w:rPr>
            <w:rStyle w:val="ad"/>
            <w:rFonts w:ascii="宋体" w:hAnsi="宋体"/>
          </w:rPr>
          <w:t>CUSTOMERS</w:t>
        </w:r>
        <w:r w:rsidR="006D155C">
          <w:rPr>
            <w:rStyle w:val="ad"/>
            <w:rFonts w:ascii="宋体" w:hAnsi="宋体" w:hint="eastAsia"/>
          </w:rPr>
          <w:t>表</w:t>
        </w:r>
        <w:r w:rsidR="006D155C">
          <w:tab/>
        </w:r>
        <w:r w:rsidR="006D155C">
          <w:fldChar w:fldCharType="begin"/>
        </w:r>
        <w:r w:rsidR="006D155C">
          <w:instrText xml:space="preserve"> PAGEREF _Toc374969788 \h </w:instrText>
        </w:r>
        <w:r w:rsidR="006D155C">
          <w:fldChar w:fldCharType="separate"/>
        </w:r>
        <w:r w:rsidR="006D155C">
          <w:t>44</w:t>
        </w:r>
        <w:r w:rsidR="006D155C">
          <w:fldChar w:fldCharType="end"/>
        </w:r>
      </w:hyperlink>
    </w:p>
    <w:p w:rsidR="005D5BDB" w:rsidRDefault="00855056">
      <w:pPr>
        <w:pStyle w:val="20"/>
        <w:tabs>
          <w:tab w:val="left" w:pos="1260"/>
          <w:tab w:val="right" w:leader="dot" w:pos="8296"/>
        </w:tabs>
      </w:pPr>
      <w:hyperlink w:anchor="_Toc374969789" w:history="1">
        <w:r w:rsidR="006D155C">
          <w:rPr>
            <w:rStyle w:val="ad"/>
            <w:rFonts w:ascii="宋体" w:hAnsi="宋体"/>
          </w:rPr>
          <w:t>36.</w:t>
        </w:r>
        <w:r w:rsidR="006D155C">
          <w:tab/>
        </w:r>
        <w:r w:rsidR="006D155C">
          <w:rPr>
            <w:rStyle w:val="ad"/>
            <w:rFonts w:ascii="宋体" w:hAnsi="宋体" w:hint="eastAsia"/>
          </w:rPr>
          <w:t>使用左外连接查询，</w:t>
        </w:r>
        <w:r w:rsidR="006D155C">
          <w:rPr>
            <w:rStyle w:val="ad"/>
            <w:rFonts w:ascii="宋体" w:hAnsi="宋体"/>
          </w:rPr>
          <w:t>ORDERS</w:t>
        </w:r>
        <w:r w:rsidR="006D155C">
          <w:rPr>
            <w:rStyle w:val="ad"/>
            <w:rFonts w:ascii="宋体" w:hAnsi="宋体" w:hint="eastAsia"/>
          </w:rPr>
          <w:t>和</w:t>
        </w:r>
        <w:r w:rsidR="006D155C">
          <w:rPr>
            <w:rStyle w:val="ad"/>
            <w:rFonts w:ascii="宋体" w:hAnsi="宋体"/>
          </w:rPr>
          <w:t>CUSTOMERS</w:t>
        </w:r>
        <w:r w:rsidR="006D155C">
          <w:rPr>
            <w:rStyle w:val="ad"/>
            <w:rFonts w:ascii="宋体" w:hAnsi="宋体" w:hint="eastAsia"/>
          </w:rPr>
          <w:t>表，</w:t>
        </w:r>
        <w:r w:rsidR="006D155C">
          <w:tab/>
        </w:r>
        <w:r w:rsidR="006D155C">
          <w:fldChar w:fldCharType="begin"/>
        </w:r>
        <w:r w:rsidR="006D155C">
          <w:instrText xml:space="preserve"> PAGEREF _Toc374969789 \h </w:instrText>
        </w:r>
        <w:r w:rsidR="006D155C">
          <w:fldChar w:fldCharType="separate"/>
        </w:r>
        <w:r w:rsidR="006D155C">
          <w:t>44</w:t>
        </w:r>
        <w:r w:rsidR="006D155C">
          <w:fldChar w:fldCharType="end"/>
        </w:r>
      </w:hyperlink>
    </w:p>
    <w:p w:rsidR="005D5BDB" w:rsidRDefault="00855056">
      <w:pPr>
        <w:pStyle w:val="20"/>
        <w:tabs>
          <w:tab w:val="left" w:pos="1260"/>
          <w:tab w:val="right" w:leader="dot" w:pos="8296"/>
        </w:tabs>
      </w:pPr>
      <w:hyperlink w:anchor="_Toc374969790" w:history="1">
        <w:r w:rsidR="006D155C">
          <w:rPr>
            <w:rStyle w:val="ad"/>
            <w:rFonts w:ascii="宋体" w:hAnsi="宋体"/>
          </w:rPr>
          <w:t>37.</w:t>
        </w:r>
        <w:r w:rsidR="006D155C">
          <w:tab/>
        </w:r>
        <w:r w:rsidR="006D155C">
          <w:rPr>
            <w:rStyle w:val="ad"/>
            <w:rFonts w:ascii="宋体" w:hAnsi="宋体" w:hint="eastAsia"/>
          </w:rPr>
          <w:t>简述数据库事务的生命周期？（可画流程图）</w:t>
        </w:r>
        <w:r w:rsidR="006D155C">
          <w:tab/>
        </w:r>
        <w:r w:rsidR="006D155C">
          <w:fldChar w:fldCharType="begin"/>
        </w:r>
        <w:r w:rsidR="006D155C">
          <w:instrText xml:space="preserve"> PAGEREF _Toc374969790 \h </w:instrText>
        </w:r>
        <w:r w:rsidR="006D155C">
          <w:fldChar w:fldCharType="separate"/>
        </w:r>
        <w:r w:rsidR="006D155C">
          <w:t>44</w:t>
        </w:r>
        <w:r w:rsidR="006D155C">
          <w:fldChar w:fldCharType="end"/>
        </w:r>
      </w:hyperlink>
    </w:p>
    <w:p w:rsidR="005D5BDB" w:rsidRDefault="00855056">
      <w:pPr>
        <w:pStyle w:val="20"/>
        <w:tabs>
          <w:tab w:val="left" w:pos="1260"/>
          <w:tab w:val="right" w:leader="dot" w:pos="8296"/>
        </w:tabs>
      </w:pPr>
      <w:hyperlink w:anchor="_Toc374969791" w:history="1">
        <w:r w:rsidR="006D155C">
          <w:rPr>
            <w:rStyle w:val="ad"/>
            <w:rFonts w:ascii="宋体" w:hAnsi="宋体"/>
          </w:rPr>
          <w:t>38.</w:t>
        </w:r>
        <w:r w:rsidR="006D155C">
          <w:tab/>
        </w:r>
        <w:r w:rsidR="006D155C">
          <w:rPr>
            <w:rStyle w:val="ad"/>
            <w:rFonts w:ascii="宋体" w:hAnsi="宋体"/>
          </w:rPr>
          <w:t>deletefromtablea&amp;truncatetabletablea</w:t>
        </w:r>
        <w:r w:rsidR="006D155C">
          <w:rPr>
            <w:rStyle w:val="ad"/>
            <w:rFonts w:ascii="宋体" w:hAnsi="宋体" w:hint="eastAsia"/>
          </w:rPr>
          <w:t>的区别</w:t>
        </w:r>
        <w:r w:rsidR="006D155C">
          <w:tab/>
        </w:r>
        <w:r w:rsidR="006D155C">
          <w:fldChar w:fldCharType="begin"/>
        </w:r>
        <w:r w:rsidR="006D155C">
          <w:instrText xml:space="preserve"> PAGEREF _Toc374969791 \h </w:instrText>
        </w:r>
        <w:r w:rsidR="006D155C">
          <w:fldChar w:fldCharType="separate"/>
        </w:r>
        <w:r w:rsidR="006D155C">
          <w:t>44</w:t>
        </w:r>
        <w:r w:rsidR="006D155C">
          <w:fldChar w:fldCharType="end"/>
        </w:r>
      </w:hyperlink>
    </w:p>
    <w:p w:rsidR="005D5BDB" w:rsidRDefault="00855056">
      <w:pPr>
        <w:pStyle w:val="20"/>
        <w:tabs>
          <w:tab w:val="left" w:pos="1260"/>
          <w:tab w:val="right" w:leader="dot" w:pos="8296"/>
        </w:tabs>
      </w:pPr>
      <w:hyperlink w:anchor="_Toc374969792" w:history="1">
        <w:r w:rsidR="006D155C">
          <w:rPr>
            <w:rStyle w:val="ad"/>
            <w:rFonts w:ascii="宋体" w:hAnsi="宋体"/>
          </w:rPr>
          <w:t>39.</w:t>
        </w:r>
        <w:r w:rsidR="006D155C">
          <w:tab/>
        </w:r>
        <w:r w:rsidR="006D155C">
          <w:rPr>
            <w:rStyle w:val="ad"/>
            <w:rFonts w:ascii="宋体" w:hAnsi="宋体" w:hint="eastAsia"/>
          </w:rPr>
          <w:t>什么是</w:t>
        </w:r>
        <w:r w:rsidR="006D155C">
          <w:rPr>
            <w:rStyle w:val="ad"/>
            <w:rFonts w:ascii="宋体" w:hAnsi="宋体"/>
          </w:rPr>
          <w:t>WebService?</w:t>
        </w:r>
        <w:r w:rsidR="006D155C">
          <w:tab/>
        </w:r>
        <w:r w:rsidR="006D155C">
          <w:fldChar w:fldCharType="begin"/>
        </w:r>
        <w:r w:rsidR="006D155C">
          <w:instrText xml:space="preserve"> PAGEREF _Toc374969792 \h </w:instrText>
        </w:r>
        <w:r w:rsidR="006D155C">
          <w:fldChar w:fldCharType="separate"/>
        </w:r>
        <w:r w:rsidR="006D155C">
          <w:t>44</w:t>
        </w:r>
        <w:r w:rsidR="006D155C">
          <w:fldChar w:fldCharType="end"/>
        </w:r>
      </w:hyperlink>
    </w:p>
    <w:p w:rsidR="005D5BDB" w:rsidRDefault="00855056">
      <w:pPr>
        <w:pStyle w:val="20"/>
        <w:tabs>
          <w:tab w:val="left" w:pos="1260"/>
          <w:tab w:val="right" w:leader="dot" w:pos="8296"/>
        </w:tabs>
      </w:pPr>
      <w:hyperlink w:anchor="_Toc374969793" w:history="1">
        <w:r w:rsidR="006D155C">
          <w:rPr>
            <w:rStyle w:val="ad"/>
            <w:rFonts w:ascii="宋体" w:hAnsi="宋体"/>
          </w:rPr>
          <w:t>40.</w:t>
        </w:r>
        <w:r w:rsidR="006D155C">
          <w:tab/>
        </w:r>
        <w:r w:rsidR="006D155C">
          <w:rPr>
            <w:rStyle w:val="ad"/>
            <w:rFonts w:ascii="宋体" w:hAnsi="宋体" w:hint="eastAsia"/>
          </w:rPr>
          <w:t>运行时异常与一般异常有何异同？</w:t>
        </w:r>
        <w:r w:rsidR="006D155C">
          <w:tab/>
        </w:r>
        <w:r w:rsidR="006D155C">
          <w:fldChar w:fldCharType="begin"/>
        </w:r>
        <w:r w:rsidR="006D155C">
          <w:instrText xml:space="preserve"> PAGEREF _Toc374969793 \h </w:instrText>
        </w:r>
        <w:r w:rsidR="006D155C">
          <w:fldChar w:fldCharType="separate"/>
        </w:r>
        <w:r w:rsidR="006D155C">
          <w:t>45</w:t>
        </w:r>
        <w:r w:rsidR="006D155C">
          <w:fldChar w:fldCharType="end"/>
        </w:r>
      </w:hyperlink>
    </w:p>
    <w:p w:rsidR="005D5BDB" w:rsidRDefault="00855056">
      <w:pPr>
        <w:pStyle w:val="20"/>
        <w:tabs>
          <w:tab w:val="left" w:pos="1260"/>
          <w:tab w:val="right" w:leader="dot" w:pos="8296"/>
        </w:tabs>
      </w:pPr>
      <w:hyperlink w:anchor="_Toc374969794" w:history="1">
        <w:r w:rsidR="006D155C">
          <w:rPr>
            <w:rStyle w:val="ad"/>
            <w:rFonts w:ascii="宋体" w:hAnsi="宋体"/>
          </w:rPr>
          <w:t>41.</w:t>
        </w:r>
        <w:r w:rsidR="006D155C">
          <w:tab/>
        </w:r>
        <w:r w:rsidR="006D155C">
          <w:rPr>
            <w:rStyle w:val="ad"/>
            <w:rFonts w:ascii="宋体" w:hAnsi="宋体" w:hint="eastAsia"/>
          </w:rPr>
          <w:t>说出</w:t>
        </w:r>
        <w:r w:rsidR="006D155C">
          <w:rPr>
            <w:rStyle w:val="ad"/>
            <w:rFonts w:ascii="宋体" w:hAnsi="宋体"/>
          </w:rPr>
          <w:t>Servlet</w:t>
        </w:r>
        <w:r w:rsidR="006D155C">
          <w:rPr>
            <w:rStyle w:val="ad"/>
            <w:rFonts w:ascii="宋体" w:hAnsi="宋体" w:hint="eastAsia"/>
          </w:rPr>
          <w:t>的生命周期，并说出</w:t>
        </w:r>
        <w:r w:rsidR="006D155C">
          <w:rPr>
            <w:rStyle w:val="ad"/>
            <w:rFonts w:ascii="宋体" w:hAnsi="宋体"/>
          </w:rPr>
          <w:t>Servlet</w:t>
        </w:r>
        <w:r w:rsidR="006D155C">
          <w:rPr>
            <w:rStyle w:val="ad"/>
            <w:rFonts w:ascii="宋体" w:hAnsi="宋体" w:hint="eastAsia"/>
          </w:rPr>
          <w:t>和</w:t>
        </w:r>
        <w:r w:rsidR="006D155C">
          <w:rPr>
            <w:rStyle w:val="ad"/>
            <w:rFonts w:ascii="宋体" w:hAnsi="宋体"/>
          </w:rPr>
          <w:t>CGI</w:t>
        </w:r>
        <w:r w:rsidR="006D155C">
          <w:rPr>
            <w:rStyle w:val="ad"/>
            <w:rFonts w:ascii="宋体" w:hAnsi="宋体" w:hint="eastAsia"/>
          </w:rPr>
          <w:t>的区别。</w:t>
        </w:r>
        <w:r w:rsidR="006D155C">
          <w:tab/>
        </w:r>
        <w:r w:rsidR="006D155C">
          <w:fldChar w:fldCharType="begin"/>
        </w:r>
        <w:r w:rsidR="006D155C">
          <w:instrText xml:space="preserve"> PAGEREF _Toc374969794 \h </w:instrText>
        </w:r>
        <w:r w:rsidR="006D155C">
          <w:fldChar w:fldCharType="separate"/>
        </w:r>
        <w:r w:rsidR="006D155C">
          <w:t>45</w:t>
        </w:r>
        <w:r w:rsidR="006D155C">
          <w:fldChar w:fldCharType="end"/>
        </w:r>
      </w:hyperlink>
    </w:p>
    <w:p w:rsidR="005D5BDB" w:rsidRDefault="00855056">
      <w:pPr>
        <w:pStyle w:val="20"/>
        <w:tabs>
          <w:tab w:val="left" w:pos="1260"/>
          <w:tab w:val="right" w:leader="dot" w:pos="8296"/>
        </w:tabs>
      </w:pPr>
      <w:hyperlink w:anchor="_Toc374969795" w:history="1">
        <w:r w:rsidR="006D155C">
          <w:rPr>
            <w:rStyle w:val="ad"/>
            <w:rFonts w:ascii="宋体" w:hAnsi="宋体"/>
          </w:rPr>
          <w:t>42.</w:t>
        </w:r>
        <w:r w:rsidR="006D155C">
          <w:tab/>
        </w:r>
        <w:r w:rsidR="006D155C">
          <w:rPr>
            <w:rStyle w:val="ad"/>
            <w:rFonts w:ascii="宋体" w:hAnsi="宋体" w:hint="eastAsia"/>
          </w:rPr>
          <w:t>同步和异步有何异同，在什么情况下分别使用他们？举例说明。</w:t>
        </w:r>
        <w:r w:rsidR="006D155C">
          <w:tab/>
        </w:r>
        <w:r w:rsidR="006D155C">
          <w:fldChar w:fldCharType="begin"/>
        </w:r>
        <w:r w:rsidR="006D155C">
          <w:instrText xml:space="preserve"> PAGEREF _Toc374969795 \h </w:instrText>
        </w:r>
        <w:r w:rsidR="006D155C">
          <w:fldChar w:fldCharType="separate"/>
        </w:r>
        <w:r w:rsidR="006D155C">
          <w:t>45</w:t>
        </w:r>
        <w:r w:rsidR="006D155C">
          <w:fldChar w:fldCharType="end"/>
        </w:r>
      </w:hyperlink>
    </w:p>
    <w:p w:rsidR="005D5BDB" w:rsidRDefault="00855056">
      <w:pPr>
        <w:pStyle w:val="20"/>
        <w:tabs>
          <w:tab w:val="left" w:pos="1260"/>
          <w:tab w:val="right" w:leader="dot" w:pos="8296"/>
        </w:tabs>
      </w:pPr>
      <w:hyperlink w:anchor="_Toc374969796" w:history="1">
        <w:r w:rsidR="006D155C">
          <w:rPr>
            <w:rStyle w:val="ad"/>
            <w:rFonts w:ascii="宋体" w:hAnsi="宋体"/>
          </w:rPr>
          <w:t>43.</w:t>
        </w:r>
        <w:r w:rsidR="006D155C">
          <w:tab/>
        </w:r>
        <w:r w:rsidR="006D155C">
          <w:rPr>
            <w:rStyle w:val="ad"/>
            <w:rFonts w:ascii="宋体" w:hAnsi="宋体"/>
          </w:rPr>
          <w:t>heap</w:t>
        </w:r>
        <w:r w:rsidR="006D155C">
          <w:rPr>
            <w:rStyle w:val="ad"/>
            <w:rFonts w:ascii="宋体" w:hAnsi="宋体" w:hint="eastAsia"/>
          </w:rPr>
          <w:t>和</w:t>
        </w:r>
        <w:r w:rsidR="006D155C">
          <w:rPr>
            <w:rStyle w:val="ad"/>
            <w:rFonts w:ascii="宋体" w:hAnsi="宋体"/>
          </w:rPr>
          <w:t>stack</w:t>
        </w:r>
        <w:r w:rsidR="006D155C">
          <w:rPr>
            <w:rStyle w:val="ad"/>
            <w:rFonts w:ascii="宋体" w:hAnsi="宋体" w:hint="eastAsia"/>
          </w:rPr>
          <w:t>有什么区别</w:t>
        </w:r>
        <w:r w:rsidR="006D155C">
          <w:tab/>
        </w:r>
        <w:r w:rsidR="006D155C">
          <w:fldChar w:fldCharType="begin"/>
        </w:r>
        <w:r w:rsidR="006D155C">
          <w:instrText xml:space="preserve"> PAGEREF _Toc374969796 \h </w:instrText>
        </w:r>
        <w:r w:rsidR="006D155C">
          <w:fldChar w:fldCharType="separate"/>
        </w:r>
        <w:r w:rsidR="006D155C">
          <w:t>45</w:t>
        </w:r>
        <w:r w:rsidR="006D155C">
          <w:fldChar w:fldCharType="end"/>
        </w:r>
      </w:hyperlink>
    </w:p>
    <w:p w:rsidR="005D5BDB" w:rsidRDefault="00855056">
      <w:pPr>
        <w:pStyle w:val="20"/>
        <w:tabs>
          <w:tab w:val="left" w:pos="1260"/>
          <w:tab w:val="right" w:leader="dot" w:pos="8296"/>
        </w:tabs>
      </w:pPr>
      <w:hyperlink w:anchor="_Toc374969797" w:history="1">
        <w:r w:rsidR="006D155C">
          <w:rPr>
            <w:rStyle w:val="ad"/>
            <w:rFonts w:ascii="宋体" w:hAnsi="宋体"/>
          </w:rPr>
          <w:t>44.</w:t>
        </w:r>
        <w:r w:rsidR="006D155C">
          <w:tab/>
        </w:r>
        <w:r w:rsidR="006D155C">
          <w:rPr>
            <w:rStyle w:val="ad"/>
            <w:rFonts w:ascii="宋体" w:hAnsi="宋体"/>
          </w:rPr>
          <w:t>forward</w:t>
        </w:r>
        <w:r w:rsidR="006D155C">
          <w:rPr>
            <w:rStyle w:val="ad"/>
            <w:rFonts w:ascii="宋体" w:hAnsi="宋体" w:hint="eastAsia"/>
          </w:rPr>
          <w:t>和</w:t>
        </w:r>
        <w:r w:rsidR="006D155C">
          <w:rPr>
            <w:rStyle w:val="ad"/>
            <w:rFonts w:ascii="宋体" w:hAnsi="宋体"/>
          </w:rPr>
          <w:t>redirect</w:t>
        </w:r>
        <w:r w:rsidR="006D155C">
          <w:rPr>
            <w:rStyle w:val="ad"/>
            <w:rFonts w:ascii="宋体" w:hAnsi="宋体" w:hint="eastAsia"/>
          </w:rPr>
          <w:t>的区别</w:t>
        </w:r>
        <w:r w:rsidR="006D155C">
          <w:tab/>
        </w:r>
        <w:r w:rsidR="006D155C">
          <w:fldChar w:fldCharType="begin"/>
        </w:r>
        <w:r w:rsidR="006D155C">
          <w:instrText xml:space="preserve"> PAGEREF _Toc374969797 \h </w:instrText>
        </w:r>
        <w:r w:rsidR="006D155C">
          <w:fldChar w:fldCharType="separate"/>
        </w:r>
        <w:r w:rsidR="006D155C">
          <w:t>45</w:t>
        </w:r>
        <w:r w:rsidR="006D155C">
          <w:fldChar w:fldCharType="end"/>
        </w:r>
      </w:hyperlink>
    </w:p>
    <w:p w:rsidR="005D5BDB" w:rsidRDefault="00855056">
      <w:pPr>
        <w:pStyle w:val="20"/>
        <w:tabs>
          <w:tab w:val="left" w:pos="1260"/>
          <w:tab w:val="right" w:leader="dot" w:pos="8296"/>
        </w:tabs>
      </w:pPr>
      <w:hyperlink w:anchor="_Toc374969798" w:history="1">
        <w:r w:rsidR="006D155C">
          <w:rPr>
            <w:rStyle w:val="ad"/>
            <w:rFonts w:ascii="宋体" w:hAnsi="宋体"/>
          </w:rPr>
          <w:t>45.</w:t>
        </w:r>
        <w:r w:rsidR="006D155C">
          <w:tab/>
        </w:r>
        <w:r w:rsidR="006D155C">
          <w:rPr>
            <w:rStyle w:val="ad"/>
            <w:rFonts w:ascii="宋体" w:hAnsi="宋体" w:hint="eastAsia"/>
          </w:rPr>
          <w:t>说出数据连接池的工作机制是什么</w:t>
        </w:r>
        <w:r w:rsidR="006D155C">
          <w:tab/>
        </w:r>
        <w:r w:rsidR="006D155C">
          <w:fldChar w:fldCharType="begin"/>
        </w:r>
        <w:r w:rsidR="006D155C">
          <w:instrText xml:space="preserve"> PAGEREF _Toc374969798 \h </w:instrText>
        </w:r>
        <w:r w:rsidR="006D155C">
          <w:fldChar w:fldCharType="separate"/>
        </w:r>
        <w:r w:rsidR="006D155C">
          <w:t>45</w:t>
        </w:r>
        <w:r w:rsidR="006D155C">
          <w:fldChar w:fldCharType="end"/>
        </w:r>
      </w:hyperlink>
    </w:p>
    <w:p w:rsidR="005D5BDB" w:rsidRDefault="00855056">
      <w:pPr>
        <w:pStyle w:val="20"/>
        <w:tabs>
          <w:tab w:val="left" w:pos="1260"/>
          <w:tab w:val="right" w:leader="dot" w:pos="8296"/>
        </w:tabs>
      </w:pPr>
      <w:hyperlink w:anchor="_Toc374969799" w:history="1">
        <w:r w:rsidR="006D155C">
          <w:rPr>
            <w:rStyle w:val="ad"/>
            <w:rFonts w:ascii="宋体" w:hAnsi="宋体" w:cs="Tahoma"/>
          </w:rPr>
          <w:t>46.</w:t>
        </w:r>
        <w:r w:rsidR="006D155C">
          <w:tab/>
        </w:r>
        <w:r w:rsidR="006D155C">
          <w:rPr>
            <w:rStyle w:val="ad"/>
            <w:rFonts w:ascii="宋体" w:hAnsi="宋体"/>
          </w:rPr>
          <w:t>Set</w:t>
        </w:r>
        <w:r w:rsidR="006D155C">
          <w:rPr>
            <w:rStyle w:val="ad"/>
            <w:rFonts w:ascii="宋体" w:hAnsi="宋体" w:hint="eastAsia"/>
          </w:rPr>
          <w:t>里的元素是不能重复的，那么用什么方法来区分重复与否呢</w:t>
        </w:r>
        <w:r w:rsidR="006D155C">
          <w:tab/>
        </w:r>
        <w:r w:rsidR="006D155C">
          <w:fldChar w:fldCharType="begin"/>
        </w:r>
        <w:r w:rsidR="006D155C">
          <w:instrText xml:space="preserve"> PAGEREF _Toc374969799 \h </w:instrText>
        </w:r>
        <w:r w:rsidR="006D155C">
          <w:fldChar w:fldCharType="separate"/>
        </w:r>
        <w:r w:rsidR="006D155C">
          <w:t>45</w:t>
        </w:r>
        <w:r w:rsidR="006D155C">
          <w:fldChar w:fldCharType="end"/>
        </w:r>
      </w:hyperlink>
    </w:p>
    <w:p w:rsidR="005D5BDB" w:rsidRDefault="00855056">
      <w:pPr>
        <w:pStyle w:val="20"/>
        <w:tabs>
          <w:tab w:val="left" w:pos="1260"/>
          <w:tab w:val="right" w:leader="dot" w:pos="8296"/>
        </w:tabs>
      </w:pPr>
      <w:hyperlink w:anchor="_Toc374969800" w:history="1">
        <w:r w:rsidR="006D155C">
          <w:rPr>
            <w:rStyle w:val="ad"/>
            <w:bCs/>
          </w:rPr>
          <w:t>47.</w:t>
        </w:r>
        <w:r w:rsidR="006D155C">
          <w:tab/>
        </w:r>
        <w:r w:rsidR="006D155C">
          <w:rPr>
            <w:rStyle w:val="ad"/>
            <w:rFonts w:hint="eastAsia"/>
            <w:bCs/>
          </w:rPr>
          <w:t>两个对象值相同</w:t>
        </w:r>
        <w:r w:rsidR="006D155C">
          <w:rPr>
            <w:rStyle w:val="ad"/>
            <w:bCs/>
          </w:rPr>
          <w:t>(x.equals(y) == true)</w:t>
        </w:r>
        <w:r w:rsidR="006D155C">
          <w:tab/>
        </w:r>
        <w:r w:rsidR="006D155C">
          <w:fldChar w:fldCharType="begin"/>
        </w:r>
        <w:r w:rsidR="006D155C">
          <w:instrText xml:space="preserve"> PAGEREF _Toc374969800 \h </w:instrText>
        </w:r>
        <w:r w:rsidR="006D155C">
          <w:fldChar w:fldCharType="separate"/>
        </w:r>
        <w:r w:rsidR="006D155C">
          <w:t>46</w:t>
        </w:r>
        <w:r w:rsidR="006D155C">
          <w:fldChar w:fldCharType="end"/>
        </w:r>
      </w:hyperlink>
    </w:p>
    <w:p w:rsidR="005D5BDB" w:rsidRDefault="00855056">
      <w:pPr>
        <w:pStyle w:val="20"/>
        <w:tabs>
          <w:tab w:val="left" w:pos="1260"/>
          <w:tab w:val="right" w:leader="dot" w:pos="8296"/>
        </w:tabs>
      </w:pPr>
      <w:hyperlink w:anchor="_Toc374969801" w:history="1">
        <w:r w:rsidR="006D155C">
          <w:rPr>
            <w:rStyle w:val="ad"/>
          </w:rPr>
          <w:t>48.</w:t>
        </w:r>
        <w:r w:rsidR="006D155C">
          <w:tab/>
        </w:r>
        <w:r w:rsidR="006D155C">
          <w:rPr>
            <w:rStyle w:val="ad"/>
            <w:rFonts w:hint="eastAsia"/>
          </w:rPr>
          <w:t>重写</w:t>
        </w:r>
        <w:r w:rsidR="006D155C">
          <w:rPr>
            <w:rStyle w:val="ad"/>
          </w:rPr>
          <w:t>equals()</w:t>
        </w:r>
        <w:r w:rsidR="006D155C">
          <w:rPr>
            <w:rStyle w:val="ad"/>
            <w:rFonts w:hint="eastAsia"/>
          </w:rPr>
          <w:t>方法的时候，</w:t>
        </w:r>
        <w:r w:rsidR="006D155C">
          <w:rPr>
            <w:rStyle w:val="ad"/>
            <w:rFonts w:hint="eastAsia"/>
            <w:bCs/>
          </w:rPr>
          <w:t>我们</w:t>
        </w:r>
        <w:r w:rsidR="006D155C">
          <w:rPr>
            <w:rStyle w:val="ad"/>
            <w:rFonts w:hint="eastAsia"/>
          </w:rPr>
          <w:t>还需要重写哪个方法？为什么</w:t>
        </w:r>
        <w:r w:rsidR="006D155C">
          <w:tab/>
        </w:r>
        <w:r w:rsidR="006D155C">
          <w:fldChar w:fldCharType="begin"/>
        </w:r>
        <w:r w:rsidR="006D155C">
          <w:instrText xml:space="preserve"> PAGEREF _Toc374969801 \h </w:instrText>
        </w:r>
        <w:r w:rsidR="006D155C">
          <w:fldChar w:fldCharType="separate"/>
        </w:r>
        <w:r w:rsidR="006D155C">
          <w:t>46</w:t>
        </w:r>
        <w:r w:rsidR="006D155C">
          <w:fldChar w:fldCharType="end"/>
        </w:r>
      </w:hyperlink>
    </w:p>
    <w:p w:rsidR="005D5BDB" w:rsidRDefault="00855056">
      <w:pPr>
        <w:pStyle w:val="20"/>
        <w:tabs>
          <w:tab w:val="left" w:pos="1260"/>
          <w:tab w:val="right" w:leader="dot" w:pos="8296"/>
        </w:tabs>
      </w:pPr>
      <w:hyperlink w:anchor="_Toc374969802" w:history="1">
        <w:r w:rsidR="006D155C">
          <w:rPr>
            <w:rStyle w:val="ad"/>
            <w:rFonts w:ascii="宋体" w:hAnsi="宋体"/>
          </w:rPr>
          <w:t>49.</w:t>
        </w:r>
        <w:r w:rsidR="006D155C">
          <w:tab/>
        </w:r>
        <w:r w:rsidR="006D155C">
          <w:rPr>
            <w:rStyle w:val="ad"/>
            <w:rFonts w:ascii="宋体" w:hAnsi="宋体" w:hint="eastAsia"/>
          </w:rPr>
          <w:t>当一个对象被当作参数传递到一个方法后</w:t>
        </w:r>
        <w:r w:rsidR="006D155C">
          <w:tab/>
        </w:r>
        <w:r w:rsidR="006D155C">
          <w:fldChar w:fldCharType="begin"/>
        </w:r>
        <w:r w:rsidR="006D155C">
          <w:instrText xml:space="preserve"> PAGEREF _Toc374969802 \h </w:instrText>
        </w:r>
        <w:r w:rsidR="006D155C">
          <w:fldChar w:fldCharType="separate"/>
        </w:r>
        <w:r w:rsidR="006D155C">
          <w:t>46</w:t>
        </w:r>
        <w:r w:rsidR="006D155C">
          <w:fldChar w:fldCharType="end"/>
        </w:r>
      </w:hyperlink>
    </w:p>
    <w:p w:rsidR="005D5BDB" w:rsidRDefault="00855056">
      <w:pPr>
        <w:pStyle w:val="20"/>
        <w:tabs>
          <w:tab w:val="left" w:pos="1260"/>
          <w:tab w:val="right" w:leader="dot" w:pos="8296"/>
        </w:tabs>
      </w:pPr>
      <w:hyperlink w:anchor="_Toc374969803" w:history="1">
        <w:r w:rsidR="006D155C">
          <w:rPr>
            <w:rStyle w:val="ad"/>
            <w:rFonts w:ascii="宋体" w:hAnsi="宋体"/>
          </w:rPr>
          <w:t>50.</w:t>
        </w:r>
        <w:r w:rsidR="006D155C">
          <w:tab/>
        </w:r>
        <w:r w:rsidR="006D155C">
          <w:rPr>
            <w:rStyle w:val="ad"/>
            <w:rFonts w:ascii="宋体" w:hAnsi="宋体"/>
          </w:rPr>
          <w:t>java</w:t>
        </w:r>
        <w:r w:rsidR="006D155C">
          <w:rPr>
            <w:rStyle w:val="ad"/>
            <w:rFonts w:ascii="宋体" w:hAnsi="宋体" w:hint="eastAsia"/>
          </w:rPr>
          <w:t>中有几种方法可以实现一个线程</w:t>
        </w:r>
        <w:r w:rsidR="006D155C">
          <w:tab/>
        </w:r>
        <w:r w:rsidR="006D155C">
          <w:fldChar w:fldCharType="begin"/>
        </w:r>
        <w:r w:rsidR="006D155C">
          <w:instrText xml:space="preserve"> PAGEREF _Toc374969803 \h </w:instrText>
        </w:r>
        <w:r w:rsidR="006D155C">
          <w:fldChar w:fldCharType="separate"/>
        </w:r>
        <w:r w:rsidR="006D155C">
          <w:t>46</w:t>
        </w:r>
        <w:r w:rsidR="006D155C">
          <w:fldChar w:fldCharType="end"/>
        </w:r>
      </w:hyperlink>
    </w:p>
    <w:p w:rsidR="005D5BDB" w:rsidRDefault="00855056">
      <w:pPr>
        <w:pStyle w:val="20"/>
        <w:tabs>
          <w:tab w:val="left" w:pos="1260"/>
          <w:tab w:val="right" w:leader="dot" w:pos="8296"/>
        </w:tabs>
      </w:pPr>
      <w:hyperlink w:anchor="_Toc374969804" w:history="1">
        <w:r w:rsidR="006D155C">
          <w:rPr>
            <w:rStyle w:val="ad"/>
            <w:rFonts w:ascii="宋体" w:hAnsi="宋体"/>
          </w:rPr>
          <w:t>51.</w:t>
        </w:r>
        <w:r w:rsidR="006D155C">
          <w:tab/>
        </w:r>
        <w:r w:rsidR="006D155C">
          <w:rPr>
            <w:rStyle w:val="ad"/>
            <w:rFonts w:ascii="宋体" w:hAnsi="宋体" w:hint="eastAsia"/>
          </w:rPr>
          <w:t>简述</w:t>
        </w:r>
        <w:r w:rsidR="006D155C">
          <w:rPr>
            <w:rStyle w:val="ad"/>
            <w:rFonts w:ascii="宋体" w:hAnsi="宋体"/>
          </w:rPr>
          <w:t>synchronized</w:t>
        </w:r>
        <w:r w:rsidR="006D155C">
          <w:rPr>
            <w:rStyle w:val="ad"/>
            <w:rFonts w:ascii="宋体" w:hAnsi="宋体" w:hint="eastAsia"/>
          </w:rPr>
          <w:t>和</w:t>
        </w:r>
        <w:r w:rsidR="006D155C">
          <w:rPr>
            <w:rStyle w:val="ad"/>
            <w:rFonts w:ascii="宋体" w:hAnsi="宋体"/>
          </w:rPr>
          <w:t>java.util.concurrent.locks.Lock</w:t>
        </w:r>
        <w:r w:rsidR="006D155C">
          <w:rPr>
            <w:rStyle w:val="ad"/>
            <w:rFonts w:ascii="宋体" w:hAnsi="宋体" w:hint="eastAsia"/>
          </w:rPr>
          <w:t>的异同</w:t>
        </w:r>
        <w:r w:rsidR="006D155C">
          <w:tab/>
        </w:r>
        <w:r w:rsidR="006D155C">
          <w:fldChar w:fldCharType="begin"/>
        </w:r>
        <w:r w:rsidR="006D155C">
          <w:instrText xml:space="preserve"> PAGEREF _Toc374969804 \h </w:instrText>
        </w:r>
        <w:r w:rsidR="006D155C">
          <w:fldChar w:fldCharType="separate"/>
        </w:r>
        <w:r w:rsidR="006D155C">
          <w:t>46</w:t>
        </w:r>
        <w:r w:rsidR="006D155C">
          <w:fldChar w:fldCharType="end"/>
        </w:r>
      </w:hyperlink>
    </w:p>
    <w:p w:rsidR="005D5BDB" w:rsidRDefault="00855056">
      <w:pPr>
        <w:pStyle w:val="20"/>
        <w:tabs>
          <w:tab w:val="left" w:pos="1260"/>
          <w:tab w:val="right" w:leader="dot" w:pos="8296"/>
        </w:tabs>
      </w:pPr>
      <w:hyperlink w:anchor="_Toc374969805" w:history="1">
        <w:r w:rsidR="006D155C">
          <w:rPr>
            <w:rStyle w:val="ad"/>
            <w:rFonts w:ascii="宋体" w:hAnsi="宋体"/>
          </w:rPr>
          <w:t>52.</w:t>
        </w:r>
        <w:r w:rsidR="006D155C">
          <w:tab/>
        </w:r>
        <w:r w:rsidR="006D155C">
          <w:rPr>
            <w:rStyle w:val="ad"/>
            <w:rFonts w:ascii="宋体" w:hAnsi="宋体" w:hint="eastAsia"/>
          </w:rPr>
          <w:t>当一个线程进入一个对象的一个</w:t>
        </w:r>
        <w:r w:rsidR="006D155C">
          <w:rPr>
            <w:rStyle w:val="ad"/>
            <w:rFonts w:ascii="宋体" w:hAnsi="宋体"/>
          </w:rPr>
          <w:t>synchronized</w:t>
        </w:r>
        <w:r w:rsidR="006D155C">
          <w:rPr>
            <w:rStyle w:val="ad"/>
            <w:rFonts w:ascii="宋体" w:hAnsi="宋体" w:hint="eastAsia"/>
          </w:rPr>
          <w:t>方法后</w:t>
        </w:r>
        <w:r w:rsidR="006D155C">
          <w:tab/>
        </w:r>
        <w:r w:rsidR="006D155C">
          <w:fldChar w:fldCharType="begin"/>
        </w:r>
        <w:r w:rsidR="006D155C">
          <w:instrText xml:space="preserve"> PAGEREF _Toc374969805 \h </w:instrText>
        </w:r>
        <w:r w:rsidR="006D155C">
          <w:fldChar w:fldCharType="separate"/>
        </w:r>
        <w:r w:rsidR="006D155C">
          <w:t>46</w:t>
        </w:r>
        <w:r w:rsidR="006D155C">
          <w:fldChar w:fldCharType="end"/>
        </w:r>
      </w:hyperlink>
    </w:p>
    <w:p w:rsidR="005D5BDB" w:rsidRDefault="00855056">
      <w:pPr>
        <w:pStyle w:val="20"/>
        <w:tabs>
          <w:tab w:val="left" w:pos="1260"/>
          <w:tab w:val="right" w:leader="dot" w:pos="8296"/>
        </w:tabs>
      </w:pPr>
      <w:hyperlink w:anchor="_Toc374969806" w:history="1">
        <w:r w:rsidR="006D155C">
          <w:rPr>
            <w:rStyle w:val="ad"/>
            <w:rFonts w:ascii="宋体" w:hAnsi="宋体"/>
          </w:rPr>
          <w:t>53.</w:t>
        </w:r>
        <w:r w:rsidR="006D155C">
          <w:tab/>
        </w:r>
        <w:r w:rsidR="006D155C">
          <w:rPr>
            <w:rStyle w:val="ad"/>
            <w:rFonts w:ascii="宋体" w:hAnsi="宋体"/>
          </w:rPr>
          <w:t>Java</w:t>
        </w:r>
        <w:r w:rsidR="006D155C">
          <w:rPr>
            <w:rStyle w:val="ad"/>
            <w:rFonts w:ascii="宋体" w:hAnsi="宋体" w:hint="eastAsia"/>
          </w:rPr>
          <w:t>的接口和</w:t>
        </w:r>
        <w:r w:rsidR="006D155C">
          <w:rPr>
            <w:rStyle w:val="ad"/>
            <w:rFonts w:ascii="宋体" w:hAnsi="宋体"/>
          </w:rPr>
          <w:t>C++</w:t>
        </w:r>
        <w:r w:rsidR="006D155C">
          <w:rPr>
            <w:rStyle w:val="ad"/>
            <w:rFonts w:ascii="宋体" w:hAnsi="宋体" w:hint="eastAsia"/>
          </w:rPr>
          <w:t>的虚类的相同和不同处。</w:t>
        </w:r>
        <w:r w:rsidR="006D155C">
          <w:tab/>
        </w:r>
        <w:r w:rsidR="006D155C">
          <w:fldChar w:fldCharType="begin"/>
        </w:r>
        <w:r w:rsidR="006D155C">
          <w:instrText xml:space="preserve"> PAGEREF _Toc374969806 \h </w:instrText>
        </w:r>
        <w:r w:rsidR="006D155C">
          <w:fldChar w:fldCharType="separate"/>
        </w:r>
        <w:r w:rsidR="006D155C">
          <w:t>46</w:t>
        </w:r>
        <w:r w:rsidR="006D155C">
          <w:fldChar w:fldCharType="end"/>
        </w:r>
      </w:hyperlink>
    </w:p>
    <w:p w:rsidR="005D5BDB" w:rsidRDefault="00855056">
      <w:pPr>
        <w:pStyle w:val="20"/>
        <w:tabs>
          <w:tab w:val="left" w:pos="1260"/>
          <w:tab w:val="right" w:leader="dot" w:pos="8296"/>
        </w:tabs>
      </w:pPr>
      <w:hyperlink w:anchor="_Toc374969807" w:history="1">
        <w:r w:rsidR="006D155C">
          <w:rPr>
            <w:rStyle w:val="ad"/>
            <w:rFonts w:ascii="宋体" w:hAnsi="宋体"/>
          </w:rPr>
          <w:t>54.</w:t>
        </w:r>
        <w:r w:rsidR="006D155C">
          <w:tab/>
        </w:r>
        <w:r w:rsidR="006D155C">
          <w:rPr>
            <w:rStyle w:val="ad"/>
            <w:rFonts w:ascii="宋体" w:hAnsi="宋体"/>
          </w:rPr>
          <w:t>Java</w:t>
        </w:r>
        <w:r w:rsidR="006D155C">
          <w:rPr>
            <w:rStyle w:val="ad"/>
            <w:rFonts w:ascii="宋体" w:hAnsi="宋体" w:hint="eastAsia"/>
          </w:rPr>
          <w:t>中的异常处理机制的简单原理和应用。</w:t>
        </w:r>
        <w:r w:rsidR="006D155C">
          <w:tab/>
        </w:r>
        <w:r w:rsidR="006D155C">
          <w:fldChar w:fldCharType="begin"/>
        </w:r>
        <w:r w:rsidR="006D155C">
          <w:instrText xml:space="preserve"> PAGEREF _Toc374969807 \h </w:instrText>
        </w:r>
        <w:r w:rsidR="006D155C">
          <w:fldChar w:fldCharType="separate"/>
        </w:r>
        <w:r w:rsidR="006D155C">
          <w:t>47</w:t>
        </w:r>
        <w:r w:rsidR="006D155C">
          <w:fldChar w:fldCharType="end"/>
        </w:r>
      </w:hyperlink>
    </w:p>
    <w:p w:rsidR="005D5BDB" w:rsidRDefault="00855056">
      <w:pPr>
        <w:pStyle w:val="20"/>
        <w:tabs>
          <w:tab w:val="left" w:pos="1260"/>
          <w:tab w:val="right" w:leader="dot" w:pos="8296"/>
        </w:tabs>
      </w:pPr>
      <w:hyperlink w:anchor="_Toc374969808" w:history="1">
        <w:r w:rsidR="006D155C">
          <w:rPr>
            <w:rStyle w:val="ad"/>
            <w:rFonts w:ascii="宋体" w:hAnsi="宋体"/>
          </w:rPr>
          <w:t>55.</w:t>
        </w:r>
        <w:r w:rsidR="006D155C">
          <w:tab/>
        </w:r>
        <w:r w:rsidR="006D155C">
          <w:rPr>
            <w:rStyle w:val="ad"/>
            <w:rFonts w:ascii="宋体" w:hAnsi="宋体" w:hint="eastAsia"/>
          </w:rPr>
          <w:t>描述一下</w:t>
        </w:r>
        <w:r w:rsidR="006D155C">
          <w:rPr>
            <w:rStyle w:val="ad"/>
            <w:rFonts w:ascii="宋体" w:hAnsi="宋体"/>
          </w:rPr>
          <w:t>JVM</w:t>
        </w:r>
        <w:r w:rsidR="006D155C">
          <w:rPr>
            <w:rStyle w:val="ad"/>
            <w:rFonts w:ascii="宋体" w:hAnsi="宋体" w:hint="eastAsia"/>
          </w:rPr>
          <w:t>加载</w:t>
        </w:r>
        <w:r w:rsidR="006D155C">
          <w:rPr>
            <w:rStyle w:val="ad"/>
            <w:rFonts w:ascii="宋体" w:hAnsi="宋体"/>
          </w:rPr>
          <w:t>class</w:t>
        </w:r>
        <w:r w:rsidR="006D155C">
          <w:rPr>
            <w:rStyle w:val="ad"/>
            <w:rFonts w:ascii="宋体" w:hAnsi="宋体" w:hint="eastAsia"/>
          </w:rPr>
          <w:t>文件的原理机制</w:t>
        </w:r>
        <w:r w:rsidR="006D155C">
          <w:rPr>
            <w:rStyle w:val="ad"/>
            <w:rFonts w:ascii="宋体" w:hAnsi="宋体"/>
          </w:rPr>
          <w:t>?</w:t>
        </w:r>
        <w:r w:rsidR="006D155C">
          <w:tab/>
        </w:r>
        <w:r w:rsidR="006D155C">
          <w:fldChar w:fldCharType="begin"/>
        </w:r>
        <w:r w:rsidR="006D155C">
          <w:instrText xml:space="preserve"> PAGEREF _Toc374969808 \h </w:instrText>
        </w:r>
        <w:r w:rsidR="006D155C">
          <w:fldChar w:fldCharType="separate"/>
        </w:r>
        <w:r w:rsidR="006D155C">
          <w:t>47</w:t>
        </w:r>
        <w:r w:rsidR="006D155C">
          <w:fldChar w:fldCharType="end"/>
        </w:r>
      </w:hyperlink>
    </w:p>
    <w:p w:rsidR="005D5BDB" w:rsidRDefault="00855056">
      <w:pPr>
        <w:pStyle w:val="20"/>
        <w:tabs>
          <w:tab w:val="left" w:pos="1260"/>
          <w:tab w:val="right" w:leader="dot" w:pos="8296"/>
        </w:tabs>
      </w:pPr>
      <w:hyperlink w:anchor="_Toc374969809" w:history="1">
        <w:r w:rsidR="006D155C">
          <w:rPr>
            <w:rStyle w:val="ad"/>
            <w:rFonts w:ascii="宋体" w:hAnsi="宋体"/>
          </w:rPr>
          <w:t>56.</w:t>
        </w:r>
        <w:r w:rsidR="006D155C">
          <w:tab/>
        </w:r>
        <w:r w:rsidR="006D155C">
          <w:rPr>
            <w:rStyle w:val="ad"/>
            <w:rFonts w:ascii="宋体" w:hAnsi="宋体" w:hint="eastAsia"/>
          </w:rPr>
          <w:t>线程的基本概念、线程的基本状态以及状态之间的关系</w:t>
        </w:r>
        <w:r w:rsidR="006D155C">
          <w:tab/>
        </w:r>
        <w:r w:rsidR="006D155C">
          <w:fldChar w:fldCharType="begin"/>
        </w:r>
        <w:r w:rsidR="006D155C">
          <w:instrText xml:space="preserve"> PAGEREF _Toc374969809 \h </w:instrText>
        </w:r>
        <w:r w:rsidR="006D155C">
          <w:fldChar w:fldCharType="separate"/>
        </w:r>
        <w:r w:rsidR="006D155C">
          <w:t>47</w:t>
        </w:r>
        <w:r w:rsidR="006D155C">
          <w:fldChar w:fldCharType="end"/>
        </w:r>
      </w:hyperlink>
    </w:p>
    <w:p w:rsidR="005D5BDB" w:rsidRDefault="00855056">
      <w:pPr>
        <w:pStyle w:val="20"/>
        <w:tabs>
          <w:tab w:val="left" w:pos="1260"/>
          <w:tab w:val="right" w:leader="dot" w:pos="8296"/>
        </w:tabs>
      </w:pPr>
      <w:hyperlink w:anchor="_Toc374969810" w:history="1">
        <w:r w:rsidR="006D155C">
          <w:rPr>
            <w:rStyle w:val="ad"/>
            <w:rFonts w:ascii="宋体" w:hAnsi="宋体"/>
          </w:rPr>
          <w:t>57.</w:t>
        </w:r>
        <w:r w:rsidR="006D155C">
          <w:tab/>
        </w:r>
        <w:r w:rsidR="006D155C">
          <w:rPr>
            <w:rStyle w:val="ad"/>
            <w:rFonts w:ascii="宋体" w:hAnsi="宋体" w:hint="eastAsia"/>
          </w:rPr>
          <w:t>什么情况下调用</w:t>
        </w:r>
        <w:r w:rsidR="006D155C">
          <w:rPr>
            <w:rStyle w:val="ad"/>
            <w:rFonts w:ascii="宋体" w:hAnsi="宋体"/>
          </w:rPr>
          <w:t>doGet()</w:t>
        </w:r>
        <w:r w:rsidR="006D155C">
          <w:rPr>
            <w:rStyle w:val="ad"/>
            <w:rFonts w:ascii="宋体" w:hAnsi="宋体" w:hint="eastAsia"/>
          </w:rPr>
          <w:t>和</w:t>
        </w:r>
        <w:r w:rsidR="006D155C">
          <w:rPr>
            <w:rStyle w:val="ad"/>
            <w:rFonts w:ascii="宋体" w:hAnsi="宋体"/>
          </w:rPr>
          <w:t>doPost()</w:t>
        </w:r>
        <w:r w:rsidR="006D155C">
          <w:tab/>
        </w:r>
        <w:r w:rsidR="006D155C">
          <w:fldChar w:fldCharType="begin"/>
        </w:r>
        <w:r w:rsidR="006D155C">
          <w:instrText xml:space="preserve"> PAGEREF _Toc374969810 \h </w:instrText>
        </w:r>
        <w:r w:rsidR="006D155C">
          <w:fldChar w:fldCharType="separate"/>
        </w:r>
        <w:r w:rsidR="006D155C">
          <w:t>47</w:t>
        </w:r>
        <w:r w:rsidR="006D155C">
          <w:fldChar w:fldCharType="end"/>
        </w:r>
      </w:hyperlink>
    </w:p>
    <w:p w:rsidR="005D5BDB" w:rsidRDefault="00855056">
      <w:pPr>
        <w:pStyle w:val="20"/>
        <w:tabs>
          <w:tab w:val="left" w:pos="1260"/>
          <w:tab w:val="right" w:leader="dot" w:pos="8296"/>
        </w:tabs>
      </w:pPr>
      <w:hyperlink w:anchor="_Toc374969811" w:history="1">
        <w:r w:rsidR="006D155C">
          <w:rPr>
            <w:rStyle w:val="ad"/>
            <w:rFonts w:ascii="宋体" w:hAnsi="宋体"/>
          </w:rPr>
          <w:t>58.</w:t>
        </w:r>
        <w:r w:rsidR="006D155C">
          <w:tab/>
        </w:r>
        <w:r w:rsidR="006D155C">
          <w:rPr>
            <w:rStyle w:val="ad"/>
            <w:rFonts w:ascii="宋体" w:hAnsi="宋体" w:hint="eastAsia"/>
          </w:rPr>
          <w:t>我们在</w:t>
        </w:r>
        <w:r w:rsidR="006D155C">
          <w:rPr>
            <w:rStyle w:val="ad"/>
            <w:rFonts w:ascii="宋体" w:hAnsi="宋体"/>
          </w:rPr>
          <w:t>web</w:t>
        </w:r>
        <w:r w:rsidR="006D155C">
          <w:rPr>
            <w:rStyle w:val="ad"/>
            <w:rFonts w:ascii="宋体" w:hAnsi="宋体" w:hint="eastAsia"/>
          </w:rPr>
          <w:t>应用开发过程中经常遇到输出某种编码的字符</w:t>
        </w:r>
        <w:r w:rsidR="006D155C">
          <w:tab/>
        </w:r>
        <w:r w:rsidR="006D155C">
          <w:fldChar w:fldCharType="begin"/>
        </w:r>
        <w:r w:rsidR="006D155C">
          <w:instrText xml:space="preserve"> PAGEREF _Toc374969811 \h </w:instrText>
        </w:r>
        <w:r w:rsidR="006D155C">
          <w:fldChar w:fldCharType="separate"/>
        </w:r>
        <w:r w:rsidR="006D155C">
          <w:t>47</w:t>
        </w:r>
        <w:r w:rsidR="006D155C">
          <w:fldChar w:fldCharType="end"/>
        </w:r>
      </w:hyperlink>
    </w:p>
    <w:p w:rsidR="005D5BDB" w:rsidRDefault="00855056">
      <w:pPr>
        <w:pStyle w:val="20"/>
        <w:tabs>
          <w:tab w:val="left" w:pos="1260"/>
          <w:tab w:val="right" w:leader="dot" w:pos="8296"/>
        </w:tabs>
      </w:pPr>
      <w:hyperlink w:anchor="_Toc374969812" w:history="1">
        <w:r w:rsidR="006D155C">
          <w:rPr>
            <w:rStyle w:val="ad"/>
            <w:rFonts w:ascii="宋体" w:hAnsi="宋体"/>
          </w:rPr>
          <w:t>59.</w:t>
        </w:r>
        <w:r w:rsidR="006D155C">
          <w:tab/>
        </w:r>
        <w:r w:rsidR="006D155C">
          <w:rPr>
            <w:rStyle w:val="ad"/>
            <w:rFonts w:ascii="宋体" w:hAnsi="宋体" w:hint="eastAsia"/>
          </w:rPr>
          <w:t>排序都有哪几种方法？请列举。用</w:t>
        </w:r>
        <w:r w:rsidR="006D155C">
          <w:rPr>
            <w:rStyle w:val="ad"/>
            <w:rFonts w:ascii="宋体" w:hAnsi="宋体"/>
          </w:rPr>
          <w:t>JAVA</w:t>
        </w:r>
        <w:r w:rsidR="006D155C">
          <w:rPr>
            <w:rStyle w:val="ad"/>
            <w:rFonts w:ascii="宋体" w:hAnsi="宋体" w:hint="eastAsia"/>
          </w:rPr>
          <w:t>实现一个快速排序。</w:t>
        </w:r>
        <w:r w:rsidR="006D155C">
          <w:tab/>
        </w:r>
        <w:r w:rsidR="006D155C">
          <w:fldChar w:fldCharType="begin"/>
        </w:r>
        <w:r w:rsidR="006D155C">
          <w:instrText xml:space="preserve"> PAGEREF _Toc374969812 \h </w:instrText>
        </w:r>
        <w:r w:rsidR="006D155C">
          <w:fldChar w:fldCharType="separate"/>
        </w:r>
        <w:r w:rsidR="006D155C">
          <w:t>47</w:t>
        </w:r>
        <w:r w:rsidR="006D155C">
          <w:fldChar w:fldCharType="end"/>
        </w:r>
      </w:hyperlink>
    </w:p>
    <w:p w:rsidR="005D5BDB" w:rsidRDefault="00855056">
      <w:pPr>
        <w:pStyle w:val="20"/>
        <w:tabs>
          <w:tab w:val="left" w:pos="1260"/>
          <w:tab w:val="right" w:leader="dot" w:pos="8296"/>
        </w:tabs>
      </w:pPr>
      <w:hyperlink w:anchor="_Toc374969813" w:history="1">
        <w:r w:rsidR="006D155C">
          <w:rPr>
            <w:rStyle w:val="ad"/>
            <w:rFonts w:ascii="宋体" w:hAnsi="宋体"/>
          </w:rPr>
          <w:t>60.</w:t>
        </w:r>
        <w:r w:rsidR="006D155C">
          <w:tab/>
        </w:r>
        <w:r w:rsidR="006D155C">
          <w:rPr>
            <w:rStyle w:val="ad"/>
            <w:rFonts w:ascii="宋体" w:hAnsi="宋体"/>
          </w:rPr>
          <w:t>JAVA</w:t>
        </w:r>
        <w:r w:rsidR="006D155C">
          <w:rPr>
            <w:rStyle w:val="ad"/>
            <w:rFonts w:ascii="宋体" w:hAnsi="宋体" w:hint="eastAsia"/>
          </w:rPr>
          <w:t>语言如何进行异常处理</w:t>
        </w:r>
        <w:r w:rsidR="006D155C">
          <w:tab/>
        </w:r>
        <w:r w:rsidR="006D155C">
          <w:fldChar w:fldCharType="begin"/>
        </w:r>
        <w:r w:rsidR="006D155C">
          <w:instrText xml:space="preserve"> PAGEREF _Toc374969813 \h </w:instrText>
        </w:r>
        <w:r w:rsidR="006D155C">
          <w:fldChar w:fldCharType="separate"/>
        </w:r>
        <w:r w:rsidR="006D155C">
          <w:t>47</w:t>
        </w:r>
        <w:r w:rsidR="006D155C">
          <w:fldChar w:fldCharType="end"/>
        </w:r>
      </w:hyperlink>
    </w:p>
    <w:p w:rsidR="005D5BDB" w:rsidRDefault="00855056">
      <w:pPr>
        <w:pStyle w:val="20"/>
        <w:tabs>
          <w:tab w:val="left" w:pos="1260"/>
          <w:tab w:val="right" w:leader="dot" w:pos="8296"/>
        </w:tabs>
      </w:pPr>
      <w:hyperlink w:anchor="_Toc374969814" w:history="1">
        <w:r w:rsidR="006D155C">
          <w:rPr>
            <w:rStyle w:val="ad"/>
            <w:rFonts w:ascii="宋体" w:hAnsi="宋体"/>
          </w:rPr>
          <w:t>61.</w:t>
        </w:r>
        <w:r w:rsidR="006D155C">
          <w:tab/>
        </w:r>
        <w:r w:rsidR="006D155C">
          <w:rPr>
            <w:rStyle w:val="ad"/>
            <w:rFonts w:ascii="宋体" w:hAnsi="宋体" w:hint="eastAsia"/>
          </w:rPr>
          <w:t>一个</w:t>
        </w:r>
        <w:r w:rsidR="006D155C">
          <w:rPr>
            <w:rStyle w:val="ad"/>
            <w:rFonts w:ascii="宋体" w:hAnsi="宋体"/>
          </w:rPr>
          <w:t>".java"</w:t>
        </w:r>
        <w:r w:rsidR="006D155C">
          <w:rPr>
            <w:rStyle w:val="ad"/>
            <w:rFonts w:ascii="宋体" w:hAnsi="宋体" w:hint="eastAsia"/>
          </w:rPr>
          <w:t>源文件中是否可以包括多个类（不是内部类）？有什么限制</w:t>
        </w:r>
        <w:r w:rsidR="006D155C">
          <w:tab/>
        </w:r>
        <w:r w:rsidR="006D155C">
          <w:fldChar w:fldCharType="begin"/>
        </w:r>
        <w:r w:rsidR="006D155C">
          <w:instrText xml:space="preserve"> PAGEREF _Toc374969814 \h </w:instrText>
        </w:r>
        <w:r w:rsidR="006D155C">
          <w:fldChar w:fldCharType="separate"/>
        </w:r>
        <w:r w:rsidR="006D155C">
          <w:t>48</w:t>
        </w:r>
        <w:r w:rsidR="006D155C">
          <w:fldChar w:fldCharType="end"/>
        </w:r>
      </w:hyperlink>
    </w:p>
    <w:p w:rsidR="005D5BDB" w:rsidRDefault="00855056">
      <w:pPr>
        <w:pStyle w:val="20"/>
        <w:tabs>
          <w:tab w:val="left" w:pos="1260"/>
          <w:tab w:val="right" w:leader="dot" w:pos="8296"/>
        </w:tabs>
      </w:pPr>
      <w:hyperlink w:anchor="_Toc374969815" w:history="1">
        <w:r w:rsidR="006D155C">
          <w:rPr>
            <w:rStyle w:val="ad"/>
            <w:rFonts w:ascii="宋体" w:hAnsi="宋体"/>
          </w:rPr>
          <w:t>62.</w:t>
        </w:r>
        <w:r w:rsidR="006D155C">
          <w:tab/>
        </w:r>
        <w:r w:rsidR="006D155C">
          <w:rPr>
            <w:rStyle w:val="ad"/>
            <w:rFonts w:ascii="宋体" w:hAnsi="宋体"/>
          </w:rPr>
          <w:t>java</w:t>
        </w:r>
        <w:r w:rsidR="006D155C">
          <w:rPr>
            <w:rStyle w:val="ad"/>
            <w:rFonts w:ascii="宋体" w:hAnsi="宋体" w:hint="eastAsia"/>
          </w:rPr>
          <w:t>中有几种类型的流</w:t>
        </w:r>
        <w:r w:rsidR="006D155C">
          <w:tab/>
        </w:r>
        <w:r w:rsidR="006D155C">
          <w:fldChar w:fldCharType="begin"/>
        </w:r>
        <w:r w:rsidR="006D155C">
          <w:instrText xml:space="preserve"> PAGEREF _Toc374969815 \h </w:instrText>
        </w:r>
        <w:r w:rsidR="006D155C">
          <w:fldChar w:fldCharType="separate"/>
        </w:r>
        <w:r w:rsidR="006D155C">
          <w:t>48</w:t>
        </w:r>
        <w:r w:rsidR="006D155C">
          <w:fldChar w:fldCharType="end"/>
        </w:r>
      </w:hyperlink>
    </w:p>
    <w:p w:rsidR="005D5BDB" w:rsidRDefault="00855056">
      <w:pPr>
        <w:pStyle w:val="20"/>
        <w:tabs>
          <w:tab w:val="left" w:pos="1260"/>
          <w:tab w:val="right" w:leader="dot" w:pos="8296"/>
        </w:tabs>
      </w:pPr>
      <w:hyperlink w:anchor="_Toc374969816" w:history="1">
        <w:r w:rsidR="006D155C">
          <w:rPr>
            <w:rStyle w:val="ad"/>
            <w:bCs/>
          </w:rPr>
          <w:t>63.</w:t>
        </w:r>
        <w:r w:rsidR="006D155C">
          <w:tab/>
        </w:r>
        <w:r w:rsidR="006D155C">
          <w:rPr>
            <w:rStyle w:val="ad"/>
            <w:rFonts w:hint="eastAsia"/>
            <w:bCs/>
          </w:rPr>
          <w:t>字节流与字符流的区别</w:t>
        </w:r>
        <w:r w:rsidR="006D155C">
          <w:tab/>
        </w:r>
        <w:r w:rsidR="006D155C">
          <w:fldChar w:fldCharType="begin"/>
        </w:r>
        <w:r w:rsidR="006D155C">
          <w:instrText xml:space="preserve"> PAGEREF _Toc374969816 \h </w:instrText>
        </w:r>
        <w:r w:rsidR="006D155C">
          <w:fldChar w:fldCharType="separate"/>
        </w:r>
        <w:r w:rsidR="006D155C">
          <w:t>48</w:t>
        </w:r>
        <w:r w:rsidR="006D155C">
          <w:fldChar w:fldCharType="end"/>
        </w:r>
      </w:hyperlink>
    </w:p>
    <w:p w:rsidR="005D5BDB" w:rsidRDefault="00855056">
      <w:pPr>
        <w:pStyle w:val="20"/>
        <w:tabs>
          <w:tab w:val="left" w:pos="1260"/>
          <w:tab w:val="right" w:leader="dot" w:pos="8296"/>
        </w:tabs>
      </w:pPr>
      <w:hyperlink w:anchor="_Toc374969817" w:history="1">
        <w:r w:rsidR="006D155C">
          <w:rPr>
            <w:rStyle w:val="ad"/>
            <w:rFonts w:ascii="宋体" w:hAnsi="宋体"/>
          </w:rPr>
          <w:t>64.</w:t>
        </w:r>
        <w:r w:rsidR="006D155C">
          <w:tab/>
        </w:r>
        <w:r w:rsidR="006D155C">
          <w:rPr>
            <w:rStyle w:val="ad"/>
            <w:rFonts w:ascii="宋体" w:hAnsi="宋体"/>
          </w:rPr>
          <w:t>java</w:t>
        </w:r>
        <w:r w:rsidR="006D155C">
          <w:rPr>
            <w:rStyle w:val="ad"/>
            <w:rFonts w:ascii="宋体" w:hAnsi="宋体" w:hint="eastAsia"/>
          </w:rPr>
          <w:t>中会存在内存泄漏吗，请简单描述。</w:t>
        </w:r>
        <w:r w:rsidR="006D155C">
          <w:tab/>
        </w:r>
        <w:r w:rsidR="006D155C">
          <w:fldChar w:fldCharType="begin"/>
        </w:r>
        <w:r w:rsidR="006D155C">
          <w:instrText xml:space="preserve"> PAGEREF _Toc374969817 \h </w:instrText>
        </w:r>
        <w:r w:rsidR="006D155C">
          <w:fldChar w:fldCharType="separate"/>
        </w:r>
        <w:r w:rsidR="006D155C">
          <w:t>49</w:t>
        </w:r>
        <w:r w:rsidR="006D155C">
          <w:fldChar w:fldCharType="end"/>
        </w:r>
      </w:hyperlink>
    </w:p>
    <w:p w:rsidR="005D5BDB" w:rsidRDefault="00855056">
      <w:pPr>
        <w:pStyle w:val="20"/>
        <w:tabs>
          <w:tab w:val="left" w:pos="1260"/>
          <w:tab w:val="right" w:leader="dot" w:pos="8296"/>
        </w:tabs>
      </w:pPr>
      <w:hyperlink w:anchor="_Toc374969818" w:history="1">
        <w:r w:rsidR="006D155C">
          <w:rPr>
            <w:rStyle w:val="ad"/>
            <w:bCs/>
          </w:rPr>
          <w:t>65.</w:t>
        </w:r>
        <w:r w:rsidR="006D155C">
          <w:tab/>
        </w:r>
        <w:r w:rsidR="006D155C">
          <w:rPr>
            <w:rStyle w:val="ad"/>
            <w:rFonts w:hint="eastAsia"/>
            <w:bCs/>
          </w:rPr>
          <w:t>什么是</w:t>
        </w:r>
        <w:r w:rsidR="006D155C">
          <w:rPr>
            <w:rStyle w:val="ad"/>
            <w:bCs/>
          </w:rPr>
          <w:t>java</w:t>
        </w:r>
        <w:r w:rsidR="006D155C">
          <w:rPr>
            <w:rStyle w:val="ad"/>
            <w:rFonts w:hint="eastAsia"/>
            <w:bCs/>
          </w:rPr>
          <w:t>序列化，如何实现</w:t>
        </w:r>
        <w:r w:rsidR="006D155C">
          <w:rPr>
            <w:rStyle w:val="ad"/>
            <w:bCs/>
          </w:rPr>
          <w:t>java</w:t>
        </w:r>
        <w:r w:rsidR="006D155C">
          <w:rPr>
            <w:rStyle w:val="ad"/>
            <w:rFonts w:hint="eastAsia"/>
            <w:bCs/>
          </w:rPr>
          <w:t>序列化？</w:t>
        </w:r>
        <w:r w:rsidR="006D155C">
          <w:tab/>
        </w:r>
        <w:r w:rsidR="006D155C">
          <w:fldChar w:fldCharType="begin"/>
        </w:r>
        <w:r w:rsidR="006D155C">
          <w:instrText xml:space="preserve"> PAGEREF _Toc374969818 \h </w:instrText>
        </w:r>
        <w:r w:rsidR="006D155C">
          <w:fldChar w:fldCharType="separate"/>
        </w:r>
        <w:r w:rsidR="006D155C">
          <w:t>49</w:t>
        </w:r>
        <w:r w:rsidR="006D155C">
          <w:fldChar w:fldCharType="end"/>
        </w:r>
      </w:hyperlink>
    </w:p>
    <w:p w:rsidR="005D5BDB" w:rsidRDefault="00855056">
      <w:pPr>
        <w:pStyle w:val="20"/>
        <w:tabs>
          <w:tab w:val="left" w:pos="1260"/>
          <w:tab w:val="right" w:leader="dot" w:pos="8296"/>
        </w:tabs>
      </w:pPr>
      <w:hyperlink w:anchor="_Toc374969819" w:history="1">
        <w:r w:rsidR="006D155C">
          <w:rPr>
            <w:rStyle w:val="ad"/>
            <w:rFonts w:ascii="宋体" w:hAnsi="宋体"/>
          </w:rPr>
          <w:t>66.</w:t>
        </w:r>
        <w:r w:rsidR="006D155C">
          <w:tab/>
        </w:r>
        <w:r w:rsidR="006D155C">
          <w:rPr>
            <w:rStyle w:val="ad"/>
            <w:rFonts w:ascii="宋体" w:hAnsi="宋体" w:hint="eastAsia"/>
          </w:rPr>
          <w:t>是否可以从一个</w:t>
        </w:r>
        <w:r w:rsidR="006D155C">
          <w:rPr>
            <w:rStyle w:val="ad"/>
            <w:rFonts w:ascii="宋体" w:hAnsi="宋体"/>
          </w:rPr>
          <w:t>static</w:t>
        </w:r>
        <w:r w:rsidR="006D155C">
          <w:rPr>
            <w:rStyle w:val="ad"/>
            <w:rFonts w:ascii="宋体" w:hAnsi="宋体" w:hint="eastAsia"/>
          </w:rPr>
          <w:t>方法内部发出对非</w:t>
        </w:r>
        <w:r w:rsidR="006D155C">
          <w:rPr>
            <w:rStyle w:val="ad"/>
            <w:rFonts w:ascii="宋体" w:hAnsi="宋体"/>
          </w:rPr>
          <w:t>static</w:t>
        </w:r>
        <w:r w:rsidR="006D155C">
          <w:rPr>
            <w:rStyle w:val="ad"/>
            <w:rFonts w:ascii="宋体" w:hAnsi="宋体" w:hint="eastAsia"/>
          </w:rPr>
          <w:t>方法的调用</w:t>
        </w:r>
        <w:r w:rsidR="006D155C">
          <w:tab/>
        </w:r>
        <w:r w:rsidR="006D155C">
          <w:fldChar w:fldCharType="begin"/>
        </w:r>
        <w:r w:rsidR="006D155C">
          <w:instrText xml:space="preserve"> PAGEREF _Toc374969819 \h </w:instrText>
        </w:r>
        <w:r w:rsidR="006D155C">
          <w:fldChar w:fldCharType="separate"/>
        </w:r>
        <w:r w:rsidR="006D155C">
          <w:t>50</w:t>
        </w:r>
        <w:r w:rsidR="006D155C">
          <w:fldChar w:fldCharType="end"/>
        </w:r>
      </w:hyperlink>
    </w:p>
    <w:p w:rsidR="005D5BDB" w:rsidRDefault="00855056">
      <w:pPr>
        <w:pStyle w:val="20"/>
        <w:tabs>
          <w:tab w:val="left" w:pos="1260"/>
          <w:tab w:val="right" w:leader="dot" w:pos="8296"/>
        </w:tabs>
      </w:pPr>
      <w:hyperlink w:anchor="_Toc374969820" w:history="1">
        <w:r w:rsidR="006D155C">
          <w:rPr>
            <w:rStyle w:val="ad"/>
            <w:rFonts w:ascii="宋体" w:hAnsi="宋体"/>
          </w:rPr>
          <w:t>67.</w:t>
        </w:r>
        <w:r w:rsidR="006D155C">
          <w:tab/>
        </w:r>
        <w:r w:rsidR="006D155C">
          <w:rPr>
            <w:rStyle w:val="ad"/>
            <w:rFonts w:ascii="宋体" w:hAnsi="宋体" w:hint="eastAsia"/>
          </w:rPr>
          <w:t>写</w:t>
        </w:r>
        <w:r w:rsidR="006D155C">
          <w:rPr>
            <w:rStyle w:val="ad"/>
            <w:rFonts w:ascii="宋体" w:hAnsi="宋体"/>
          </w:rPr>
          <w:t>clone()</w:t>
        </w:r>
        <w:r w:rsidR="006D155C">
          <w:rPr>
            <w:rStyle w:val="ad"/>
            <w:rFonts w:ascii="宋体" w:hAnsi="宋体" w:hint="eastAsia"/>
          </w:rPr>
          <w:t>方法时，通常都有一行代码，是什么</w:t>
        </w:r>
        <w:r w:rsidR="006D155C">
          <w:tab/>
        </w:r>
        <w:r w:rsidR="006D155C">
          <w:fldChar w:fldCharType="begin"/>
        </w:r>
        <w:r w:rsidR="006D155C">
          <w:instrText xml:space="preserve"> PAGEREF _Toc374969820 \h </w:instrText>
        </w:r>
        <w:r w:rsidR="006D155C">
          <w:fldChar w:fldCharType="separate"/>
        </w:r>
        <w:r w:rsidR="006D155C">
          <w:t>50</w:t>
        </w:r>
        <w:r w:rsidR="006D155C">
          <w:fldChar w:fldCharType="end"/>
        </w:r>
      </w:hyperlink>
    </w:p>
    <w:p w:rsidR="005D5BDB" w:rsidRDefault="00855056">
      <w:pPr>
        <w:pStyle w:val="20"/>
        <w:tabs>
          <w:tab w:val="left" w:pos="1260"/>
          <w:tab w:val="right" w:leader="dot" w:pos="8296"/>
        </w:tabs>
      </w:pPr>
      <w:hyperlink w:anchor="_Toc374969821" w:history="1">
        <w:r w:rsidR="006D155C">
          <w:rPr>
            <w:rStyle w:val="ad"/>
            <w:rFonts w:ascii="宋体" w:hAnsi="宋体"/>
          </w:rPr>
          <w:t>68.</w:t>
        </w:r>
        <w:r w:rsidR="006D155C">
          <w:tab/>
        </w:r>
        <w:r w:rsidR="006D155C">
          <w:rPr>
            <w:rStyle w:val="ad"/>
            <w:rFonts w:ascii="宋体" w:hAnsi="宋体" w:hint="eastAsia"/>
          </w:rPr>
          <w:t>在</w:t>
        </w:r>
        <w:r w:rsidR="006D155C">
          <w:rPr>
            <w:rStyle w:val="ad"/>
            <w:rFonts w:ascii="宋体" w:hAnsi="宋体"/>
          </w:rPr>
          <w:t>JAVA</w:t>
        </w:r>
        <w:r w:rsidR="006D155C">
          <w:rPr>
            <w:rStyle w:val="ad"/>
            <w:rFonts w:ascii="宋体" w:hAnsi="宋体" w:hint="eastAsia"/>
          </w:rPr>
          <w:t>中，如何跳出当前的多重嵌套循环</w:t>
        </w:r>
        <w:r w:rsidR="006D155C">
          <w:tab/>
        </w:r>
        <w:r w:rsidR="006D155C">
          <w:fldChar w:fldCharType="begin"/>
        </w:r>
        <w:r w:rsidR="006D155C">
          <w:instrText xml:space="preserve"> PAGEREF _Toc374969821 \h </w:instrText>
        </w:r>
        <w:r w:rsidR="006D155C">
          <w:fldChar w:fldCharType="separate"/>
        </w:r>
        <w:r w:rsidR="006D155C">
          <w:t>50</w:t>
        </w:r>
        <w:r w:rsidR="006D155C">
          <w:fldChar w:fldCharType="end"/>
        </w:r>
      </w:hyperlink>
    </w:p>
    <w:p w:rsidR="005D5BDB" w:rsidRDefault="00855056">
      <w:pPr>
        <w:pStyle w:val="20"/>
        <w:tabs>
          <w:tab w:val="left" w:pos="1260"/>
          <w:tab w:val="right" w:leader="dot" w:pos="8296"/>
        </w:tabs>
      </w:pPr>
      <w:hyperlink w:anchor="_Toc374969822" w:history="1">
        <w:r w:rsidR="006D155C">
          <w:rPr>
            <w:rStyle w:val="ad"/>
            <w:rFonts w:ascii="宋体" w:hAnsi="宋体"/>
          </w:rPr>
          <w:t>69.</w:t>
        </w:r>
        <w:r w:rsidR="006D155C">
          <w:tab/>
        </w:r>
        <w:r w:rsidR="006D155C">
          <w:rPr>
            <w:rStyle w:val="ad"/>
            <w:rFonts w:ascii="宋体" w:hAnsi="宋体" w:hint="eastAsia"/>
          </w:rPr>
          <w:t>说出一些常用的类，包，接口，请各举</w:t>
        </w:r>
        <w:r w:rsidR="006D155C">
          <w:rPr>
            <w:rStyle w:val="ad"/>
            <w:rFonts w:ascii="宋体" w:hAnsi="宋体"/>
          </w:rPr>
          <w:t>5</w:t>
        </w:r>
        <w:r w:rsidR="006D155C">
          <w:rPr>
            <w:rStyle w:val="ad"/>
            <w:rFonts w:ascii="宋体" w:hAnsi="宋体" w:hint="eastAsia"/>
          </w:rPr>
          <w:t>个</w:t>
        </w:r>
        <w:r w:rsidR="006D155C">
          <w:tab/>
        </w:r>
        <w:r w:rsidR="006D155C">
          <w:fldChar w:fldCharType="begin"/>
        </w:r>
        <w:r w:rsidR="006D155C">
          <w:instrText xml:space="preserve"> PAGEREF _Toc374969822 \h </w:instrText>
        </w:r>
        <w:r w:rsidR="006D155C">
          <w:fldChar w:fldCharType="separate"/>
        </w:r>
        <w:r w:rsidR="006D155C">
          <w:t>50</w:t>
        </w:r>
        <w:r w:rsidR="006D155C">
          <w:fldChar w:fldCharType="end"/>
        </w:r>
      </w:hyperlink>
    </w:p>
    <w:p w:rsidR="005D5BDB" w:rsidRDefault="00855056">
      <w:pPr>
        <w:pStyle w:val="20"/>
        <w:tabs>
          <w:tab w:val="left" w:pos="1260"/>
          <w:tab w:val="right" w:leader="dot" w:pos="8296"/>
        </w:tabs>
      </w:pPr>
      <w:hyperlink w:anchor="_Toc374969823" w:history="1">
        <w:r w:rsidR="006D155C">
          <w:rPr>
            <w:rStyle w:val="ad"/>
            <w:rFonts w:ascii="宋体" w:hAnsi="宋体"/>
          </w:rPr>
          <w:t>70.</w:t>
        </w:r>
        <w:r w:rsidR="006D155C">
          <w:tab/>
        </w:r>
        <w:r w:rsidR="006D155C">
          <w:rPr>
            <w:rStyle w:val="ad"/>
            <w:rFonts w:ascii="宋体" w:hAnsi="宋体" w:hint="eastAsia"/>
          </w:rPr>
          <w:t>内部类可以引用他包含类的成员吗？有没有什么限制</w:t>
        </w:r>
        <w:r w:rsidR="006D155C">
          <w:tab/>
        </w:r>
        <w:r w:rsidR="006D155C">
          <w:fldChar w:fldCharType="begin"/>
        </w:r>
        <w:r w:rsidR="006D155C">
          <w:instrText xml:space="preserve"> PAGEREF _Toc374969823 \h </w:instrText>
        </w:r>
        <w:r w:rsidR="006D155C">
          <w:fldChar w:fldCharType="separate"/>
        </w:r>
        <w:r w:rsidR="006D155C">
          <w:t>50</w:t>
        </w:r>
        <w:r w:rsidR="006D155C">
          <w:fldChar w:fldCharType="end"/>
        </w:r>
      </w:hyperlink>
    </w:p>
    <w:p w:rsidR="005D5BDB" w:rsidRDefault="00855056">
      <w:pPr>
        <w:pStyle w:val="20"/>
        <w:tabs>
          <w:tab w:val="left" w:pos="1260"/>
          <w:tab w:val="right" w:leader="dot" w:pos="8296"/>
        </w:tabs>
      </w:pPr>
      <w:hyperlink w:anchor="_Toc374969824" w:history="1">
        <w:r w:rsidR="006D155C">
          <w:rPr>
            <w:rStyle w:val="ad"/>
            <w:rFonts w:ascii="宋体" w:hAnsi="宋体"/>
          </w:rPr>
          <w:t>71.</w:t>
        </w:r>
        <w:r w:rsidR="006D155C">
          <w:tab/>
        </w:r>
        <w:r w:rsidR="006D155C">
          <w:rPr>
            <w:rStyle w:val="ad"/>
            <w:rFonts w:hint="eastAsia"/>
            <w:bCs/>
          </w:rPr>
          <w:t>面向对象的特征有哪些方面</w:t>
        </w:r>
        <w:r w:rsidR="006D155C">
          <w:tab/>
        </w:r>
        <w:r w:rsidR="006D155C">
          <w:fldChar w:fldCharType="begin"/>
        </w:r>
        <w:r w:rsidR="006D155C">
          <w:instrText xml:space="preserve"> PAGEREF _Toc374969824 \h </w:instrText>
        </w:r>
        <w:r w:rsidR="006D155C">
          <w:fldChar w:fldCharType="separate"/>
        </w:r>
        <w:r w:rsidR="006D155C">
          <w:t>50</w:t>
        </w:r>
        <w:r w:rsidR="006D155C">
          <w:fldChar w:fldCharType="end"/>
        </w:r>
      </w:hyperlink>
    </w:p>
    <w:p w:rsidR="005D5BDB" w:rsidRDefault="00855056">
      <w:pPr>
        <w:pStyle w:val="20"/>
        <w:tabs>
          <w:tab w:val="left" w:pos="1260"/>
          <w:tab w:val="right" w:leader="dot" w:pos="8296"/>
        </w:tabs>
      </w:pPr>
      <w:hyperlink w:anchor="_Toc374969825" w:history="1">
        <w:r w:rsidR="006D155C">
          <w:rPr>
            <w:rStyle w:val="ad"/>
            <w:bCs/>
          </w:rPr>
          <w:t>72.</w:t>
        </w:r>
        <w:r w:rsidR="006D155C">
          <w:tab/>
        </w:r>
        <w:r w:rsidR="006D155C">
          <w:rPr>
            <w:rStyle w:val="ad"/>
            <w:bCs/>
          </w:rPr>
          <w:t>javac</w:t>
        </w:r>
        <w:r w:rsidR="006D155C">
          <w:rPr>
            <w:rStyle w:val="ad"/>
            <w:rFonts w:hint="eastAsia"/>
            <w:bCs/>
          </w:rPr>
          <w:t>命令和</w:t>
        </w:r>
        <w:r w:rsidR="006D155C">
          <w:rPr>
            <w:rStyle w:val="ad"/>
            <w:bCs/>
          </w:rPr>
          <w:t>java</w:t>
        </w:r>
        <w:r w:rsidR="006D155C">
          <w:rPr>
            <w:rStyle w:val="ad"/>
            <w:rFonts w:hint="eastAsia"/>
            <w:bCs/>
          </w:rPr>
          <w:t>命令做什么事情呢</w:t>
        </w:r>
        <w:r w:rsidR="006D155C">
          <w:tab/>
        </w:r>
        <w:r w:rsidR="006D155C">
          <w:fldChar w:fldCharType="begin"/>
        </w:r>
        <w:r w:rsidR="006D155C">
          <w:instrText xml:space="preserve"> PAGEREF _Toc374969825 \h </w:instrText>
        </w:r>
        <w:r w:rsidR="006D155C">
          <w:fldChar w:fldCharType="separate"/>
        </w:r>
        <w:r w:rsidR="006D155C">
          <w:t>50</w:t>
        </w:r>
        <w:r w:rsidR="006D155C">
          <w:fldChar w:fldCharType="end"/>
        </w:r>
      </w:hyperlink>
    </w:p>
    <w:p w:rsidR="005D5BDB" w:rsidRDefault="00855056">
      <w:pPr>
        <w:pStyle w:val="20"/>
        <w:tabs>
          <w:tab w:val="left" w:pos="1260"/>
          <w:tab w:val="right" w:leader="dot" w:pos="8296"/>
        </w:tabs>
      </w:pPr>
      <w:hyperlink w:anchor="_Toc374969826" w:history="1">
        <w:r w:rsidR="006D155C">
          <w:rPr>
            <w:rStyle w:val="ad"/>
            <w:bCs/>
          </w:rPr>
          <w:t>73.</w:t>
        </w:r>
        <w:r w:rsidR="006D155C">
          <w:tab/>
        </w:r>
        <w:r w:rsidR="006D155C">
          <w:rPr>
            <w:rStyle w:val="ad"/>
            <w:bCs/>
          </w:rPr>
          <w:t>Class.forName</w:t>
        </w:r>
        <w:r w:rsidR="006D155C">
          <w:rPr>
            <w:rStyle w:val="ad"/>
            <w:rFonts w:hint="eastAsia"/>
            <w:bCs/>
          </w:rPr>
          <w:t>的作用</w:t>
        </w:r>
        <w:r w:rsidR="006D155C">
          <w:rPr>
            <w:rStyle w:val="ad"/>
            <w:bCs/>
          </w:rPr>
          <w:t>?</w:t>
        </w:r>
        <w:r w:rsidR="006D155C">
          <w:rPr>
            <w:rStyle w:val="ad"/>
            <w:rFonts w:hint="eastAsia"/>
            <w:bCs/>
          </w:rPr>
          <w:t>为什么要用</w:t>
        </w:r>
        <w:r w:rsidR="006D155C">
          <w:tab/>
        </w:r>
        <w:r w:rsidR="006D155C">
          <w:fldChar w:fldCharType="begin"/>
        </w:r>
        <w:r w:rsidR="006D155C">
          <w:instrText xml:space="preserve"> PAGEREF _Toc374969826 \h </w:instrText>
        </w:r>
        <w:r w:rsidR="006D155C">
          <w:fldChar w:fldCharType="separate"/>
        </w:r>
        <w:r w:rsidR="006D155C">
          <w:t>51</w:t>
        </w:r>
        <w:r w:rsidR="006D155C">
          <w:fldChar w:fldCharType="end"/>
        </w:r>
      </w:hyperlink>
    </w:p>
    <w:p w:rsidR="005D5BDB" w:rsidRDefault="00855056">
      <w:pPr>
        <w:pStyle w:val="20"/>
        <w:tabs>
          <w:tab w:val="left" w:pos="1260"/>
          <w:tab w:val="right" w:leader="dot" w:pos="8296"/>
        </w:tabs>
      </w:pPr>
      <w:hyperlink w:anchor="_Toc374969827" w:history="1">
        <w:r w:rsidR="006D155C">
          <w:rPr>
            <w:rStyle w:val="ad"/>
            <w:bCs/>
          </w:rPr>
          <w:t>74.</w:t>
        </w:r>
        <w:r w:rsidR="006D155C">
          <w:tab/>
        </w:r>
        <w:r w:rsidR="006D155C">
          <w:rPr>
            <w:rStyle w:val="ad"/>
            <w:rFonts w:hint="eastAsia"/>
            <w:bCs/>
          </w:rPr>
          <w:t>为什么要用</w:t>
        </w:r>
        <w:r w:rsidR="006D155C">
          <w:rPr>
            <w:rStyle w:val="ad"/>
            <w:bCs/>
          </w:rPr>
          <w:t xml:space="preserve"> ORM?  </w:t>
        </w:r>
        <w:r w:rsidR="006D155C">
          <w:rPr>
            <w:rStyle w:val="ad"/>
            <w:rFonts w:hint="eastAsia"/>
            <w:bCs/>
          </w:rPr>
          <w:t>和</w:t>
        </w:r>
        <w:r w:rsidR="006D155C">
          <w:rPr>
            <w:rStyle w:val="ad"/>
            <w:bCs/>
          </w:rPr>
          <w:t xml:space="preserve"> JDBC </w:t>
        </w:r>
        <w:r w:rsidR="006D155C">
          <w:rPr>
            <w:rStyle w:val="ad"/>
            <w:rFonts w:hint="eastAsia"/>
            <w:bCs/>
          </w:rPr>
          <w:t>有何不一样</w:t>
        </w:r>
        <w:r w:rsidR="006D155C">
          <w:rPr>
            <w:rStyle w:val="ad"/>
            <w:bCs/>
          </w:rPr>
          <w:t>?</w:t>
        </w:r>
        <w:r w:rsidR="006D155C">
          <w:tab/>
        </w:r>
        <w:r w:rsidR="006D155C">
          <w:fldChar w:fldCharType="begin"/>
        </w:r>
        <w:r w:rsidR="006D155C">
          <w:instrText xml:space="preserve"> PAGEREF _Toc374969827 \h </w:instrText>
        </w:r>
        <w:r w:rsidR="006D155C">
          <w:fldChar w:fldCharType="separate"/>
        </w:r>
        <w:r w:rsidR="006D155C">
          <w:t>51</w:t>
        </w:r>
        <w:r w:rsidR="006D155C">
          <w:fldChar w:fldCharType="end"/>
        </w:r>
      </w:hyperlink>
    </w:p>
    <w:p w:rsidR="005D5BDB" w:rsidRDefault="00855056">
      <w:pPr>
        <w:pStyle w:val="20"/>
        <w:tabs>
          <w:tab w:val="left" w:pos="1260"/>
          <w:tab w:val="right" w:leader="dot" w:pos="8296"/>
        </w:tabs>
      </w:pPr>
      <w:hyperlink w:anchor="_Toc374969828" w:history="1">
        <w:r w:rsidR="006D155C">
          <w:rPr>
            <w:rStyle w:val="ad"/>
            <w:bCs/>
          </w:rPr>
          <w:t>75.</w:t>
        </w:r>
        <w:r w:rsidR="006D155C">
          <w:tab/>
        </w:r>
        <w:r w:rsidR="006D155C">
          <w:rPr>
            <w:rStyle w:val="ad"/>
            <w:bCs/>
          </w:rPr>
          <w:t>JDBC</w:t>
        </w:r>
        <w:r w:rsidR="006D155C">
          <w:rPr>
            <w:rStyle w:val="ad"/>
            <w:rFonts w:hint="eastAsia"/>
            <w:bCs/>
          </w:rPr>
          <w:t>中的</w:t>
        </w:r>
        <w:r w:rsidR="006D155C">
          <w:rPr>
            <w:rStyle w:val="ad"/>
            <w:bCs/>
          </w:rPr>
          <w:t>PreparedStatement</w:t>
        </w:r>
        <w:r w:rsidR="006D155C">
          <w:rPr>
            <w:rStyle w:val="ad"/>
            <w:rFonts w:hint="eastAsia"/>
            <w:bCs/>
          </w:rPr>
          <w:t>相比</w:t>
        </w:r>
        <w:r w:rsidR="006D155C">
          <w:rPr>
            <w:rStyle w:val="ad"/>
            <w:bCs/>
          </w:rPr>
          <w:t>Statement</w:t>
        </w:r>
        <w:r w:rsidR="006D155C">
          <w:rPr>
            <w:rStyle w:val="ad"/>
            <w:rFonts w:hint="eastAsia"/>
            <w:bCs/>
          </w:rPr>
          <w:t>的好处</w:t>
        </w:r>
        <w:r w:rsidR="006D155C">
          <w:tab/>
        </w:r>
        <w:r w:rsidR="006D155C">
          <w:fldChar w:fldCharType="begin"/>
        </w:r>
        <w:r w:rsidR="006D155C">
          <w:instrText xml:space="preserve"> PAGEREF _Toc374969828 \h </w:instrText>
        </w:r>
        <w:r w:rsidR="006D155C">
          <w:fldChar w:fldCharType="separate"/>
        </w:r>
        <w:r w:rsidR="006D155C">
          <w:t>51</w:t>
        </w:r>
        <w:r w:rsidR="006D155C">
          <w:fldChar w:fldCharType="end"/>
        </w:r>
      </w:hyperlink>
    </w:p>
    <w:p w:rsidR="005D5BDB" w:rsidRDefault="00855056">
      <w:pPr>
        <w:pStyle w:val="20"/>
        <w:tabs>
          <w:tab w:val="left" w:pos="1260"/>
          <w:tab w:val="right" w:leader="dot" w:pos="8296"/>
        </w:tabs>
      </w:pPr>
      <w:hyperlink w:anchor="_Toc374969829" w:history="1">
        <w:r w:rsidR="006D155C">
          <w:rPr>
            <w:rStyle w:val="ad"/>
            <w:bCs/>
          </w:rPr>
          <w:t>76.</w:t>
        </w:r>
        <w:r w:rsidR="006D155C">
          <w:tab/>
        </w:r>
        <w:r w:rsidR="006D155C">
          <w:rPr>
            <w:rStyle w:val="ad"/>
            <w:rFonts w:hint="eastAsia"/>
            <w:bCs/>
          </w:rPr>
          <w:t>静态变量和实例变量的区别</w:t>
        </w:r>
        <w:r w:rsidR="006D155C">
          <w:tab/>
        </w:r>
        <w:r w:rsidR="006D155C">
          <w:fldChar w:fldCharType="begin"/>
        </w:r>
        <w:r w:rsidR="006D155C">
          <w:instrText xml:space="preserve"> PAGEREF _Toc374969829 \h </w:instrText>
        </w:r>
        <w:r w:rsidR="006D155C">
          <w:fldChar w:fldCharType="separate"/>
        </w:r>
        <w:r w:rsidR="006D155C">
          <w:t>51</w:t>
        </w:r>
        <w:r w:rsidR="006D155C">
          <w:fldChar w:fldCharType="end"/>
        </w:r>
      </w:hyperlink>
    </w:p>
    <w:p w:rsidR="005D5BDB" w:rsidRDefault="00855056">
      <w:pPr>
        <w:pStyle w:val="20"/>
        <w:tabs>
          <w:tab w:val="left" w:pos="1260"/>
          <w:tab w:val="right" w:leader="dot" w:pos="8296"/>
        </w:tabs>
      </w:pPr>
      <w:hyperlink w:anchor="_Toc374969830" w:history="1">
        <w:r w:rsidR="006D155C">
          <w:rPr>
            <w:rStyle w:val="ad"/>
            <w:bCs/>
          </w:rPr>
          <w:t>77.</w:t>
        </w:r>
        <w:r w:rsidR="006D155C">
          <w:tab/>
        </w:r>
        <w:r w:rsidR="006D155C">
          <w:rPr>
            <w:rStyle w:val="ad"/>
            <w:rFonts w:hint="eastAsia"/>
            <w:bCs/>
          </w:rPr>
          <w:t>请说出作用域</w:t>
        </w:r>
        <w:r w:rsidR="006D155C">
          <w:rPr>
            <w:rStyle w:val="ad"/>
            <w:bCs/>
          </w:rPr>
          <w:t>public</w:t>
        </w:r>
        <w:r w:rsidR="006D155C">
          <w:rPr>
            <w:rStyle w:val="ad"/>
            <w:rFonts w:hint="eastAsia"/>
            <w:bCs/>
          </w:rPr>
          <w:t>，</w:t>
        </w:r>
        <w:r w:rsidR="006D155C">
          <w:rPr>
            <w:rStyle w:val="ad"/>
            <w:bCs/>
          </w:rPr>
          <w:t>private</w:t>
        </w:r>
        <w:r w:rsidR="006D155C">
          <w:rPr>
            <w:rStyle w:val="ad"/>
            <w:rFonts w:hint="eastAsia"/>
            <w:bCs/>
          </w:rPr>
          <w:t>，</w:t>
        </w:r>
        <w:r w:rsidR="006D155C">
          <w:rPr>
            <w:rStyle w:val="ad"/>
            <w:bCs/>
          </w:rPr>
          <w:t>protected</w:t>
        </w:r>
        <w:r w:rsidR="006D155C">
          <w:rPr>
            <w:rStyle w:val="ad"/>
            <w:rFonts w:hint="eastAsia"/>
            <w:bCs/>
          </w:rPr>
          <w:t>，以及不写时的区别</w:t>
        </w:r>
        <w:r w:rsidR="006D155C">
          <w:tab/>
        </w:r>
        <w:r w:rsidR="006D155C">
          <w:fldChar w:fldCharType="begin"/>
        </w:r>
        <w:r w:rsidR="006D155C">
          <w:instrText xml:space="preserve"> PAGEREF _Toc374969830 \h </w:instrText>
        </w:r>
        <w:r w:rsidR="006D155C">
          <w:fldChar w:fldCharType="separate"/>
        </w:r>
        <w:r w:rsidR="006D155C">
          <w:t>52</w:t>
        </w:r>
        <w:r w:rsidR="006D155C">
          <w:fldChar w:fldCharType="end"/>
        </w:r>
      </w:hyperlink>
    </w:p>
    <w:p w:rsidR="005D5BDB" w:rsidRDefault="00855056">
      <w:pPr>
        <w:pStyle w:val="20"/>
        <w:tabs>
          <w:tab w:val="left" w:pos="1260"/>
          <w:tab w:val="right" w:leader="dot" w:pos="8296"/>
        </w:tabs>
      </w:pPr>
      <w:hyperlink w:anchor="_Toc374969831" w:history="1">
        <w:r w:rsidR="006D155C">
          <w:rPr>
            <w:rStyle w:val="ad"/>
          </w:rPr>
          <w:t>78.</w:t>
        </w:r>
        <w:r w:rsidR="006D155C">
          <w:tab/>
        </w:r>
        <w:r w:rsidR="006D155C">
          <w:rPr>
            <w:rStyle w:val="ad"/>
            <w:rFonts w:ascii="宋体" w:hAnsi="宋体" w:hint="eastAsia"/>
          </w:rPr>
          <w:t>构造</w:t>
        </w:r>
        <w:r w:rsidR="006D155C">
          <w:rPr>
            <w:rStyle w:val="ad"/>
            <w:rFonts w:hint="eastAsia"/>
          </w:rPr>
          <w:t>函数与方法的区别</w:t>
        </w:r>
        <w:r w:rsidR="006D155C">
          <w:tab/>
        </w:r>
        <w:r w:rsidR="006D155C">
          <w:fldChar w:fldCharType="begin"/>
        </w:r>
        <w:r w:rsidR="006D155C">
          <w:instrText xml:space="preserve"> PAGEREF _Toc374969831 \h </w:instrText>
        </w:r>
        <w:r w:rsidR="006D155C">
          <w:fldChar w:fldCharType="separate"/>
        </w:r>
        <w:r w:rsidR="006D155C">
          <w:t>52</w:t>
        </w:r>
        <w:r w:rsidR="006D155C">
          <w:fldChar w:fldCharType="end"/>
        </w:r>
      </w:hyperlink>
    </w:p>
    <w:p w:rsidR="005D5BDB" w:rsidRDefault="00855056">
      <w:pPr>
        <w:pStyle w:val="20"/>
        <w:tabs>
          <w:tab w:val="left" w:pos="1260"/>
          <w:tab w:val="right" w:leader="dot" w:pos="8296"/>
        </w:tabs>
      </w:pPr>
      <w:hyperlink w:anchor="_Toc374969832" w:history="1">
        <w:r w:rsidR="006D155C">
          <w:rPr>
            <w:rStyle w:val="ad"/>
            <w:bCs/>
          </w:rPr>
          <w:t>79.</w:t>
        </w:r>
        <w:r w:rsidR="006D155C">
          <w:tab/>
        </w:r>
        <w:r w:rsidR="006D155C">
          <w:rPr>
            <w:rStyle w:val="ad"/>
            <w:rFonts w:hint="eastAsia"/>
            <w:bCs/>
          </w:rPr>
          <w:t>对于</w:t>
        </w:r>
        <w:r w:rsidR="006D155C">
          <w:rPr>
            <w:rStyle w:val="ad"/>
            <w:bCs/>
          </w:rPr>
          <w:t xml:space="preserve">instance  varisble </w:t>
        </w:r>
        <w:r w:rsidR="006D155C">
          <w:rPr>
            <w:rStyle w:val="ad"/>
            <w:rFonts w:hint="eastAsia"/>
            <w:bCs/>
          </w:rPr>
          <w:t>和</w:t>
        </w:r>
        <w:r w:rsidR="006D155C">
          <w:rPr>
            <w:rStyle w:val="ad"/>
            <w:bCs/>
          </w:rPr>
          <w:t xml:space="preserve"> local variable jvm </w:t>
        </w:r>
        <w:r w:rsidR="006D155C">
          <w:rPr>
            <w:rStyle w:val="ad"/>
            <w:rFonts w:hint="eastAsia"/>
            <w:bCs/>
          </w:rPr>
          <w:t>再申请内存时有什么区别</w:t>
        </w:r>
        <w:r w:rsidR="006D155C">
          <w:tab/>
        </w:r>
        <w:r w:rsidR="006D155C">
          <w:fldChar w:fldCharType="begin"/>
        </w:r>
        <w:r w:rsidR="006D155C">
          <w:instrText xml:space="preserve"> PAGEREF _Toc374969832 \h </w:instrText>
        </w:r>
        <w:r w:rsidR="006D155C">
          <w:fldChar w:fldCharType="separate"/>
        </w:r>
        <w:r w:rsidR="006D155C">
          <w:t>53</w:t>
        </w:r>
        <w:r w:rsidR="006D155C">
          <w:fldChar w:fldCharType="end"/>
        </w:r>
      </w:hyperlink>
    </w:p>
    <w:p w:rsidR="005D5BDB" w:rsidRDefault="00855056">
      <w:pPr>
        <w:pStyle w:val="20"/>
        <w:tabs>
          <w:tab w:val="left" w:pos="1260"/>
          <w:tab w:val="right" w:leader="dot" w:pos="8296"/>
        </w:tabs>
      </w:pPr>
      <w:hyperlink w:anchor="_Toc374969833" w:history="1">
        <w:r w:rsidR="006D155C">
          <w:rPr>
            <w:rStyle w:val="ad"/>
            <w:bCs/>
          </w:rPr>
          <w:t>80.</w:t>
        </w:r>
        <w:r w:rsidR="006D155C">
          <w:tab/>
        </w:r>
        <w:r w:rsidR="006D155C">
          <w:rPr>
            <w:rStyle w:val="ad"/>
            <w:rFonts w:hint="eastAsia"/>
            <w:bCs/>
          </w:rPr>
          <w:t>如何设置两个应用在一个进程中</w:t>
        </w:r>
        <w:r w:rsidR="006D155C">
          <w:tab/>
        </w:r>
        <w:r w:rsidR="006D155C">
          <w:fldChar w:fldCharType="begin"/>
        </w:r>
        <w:r w:rsidR="006D155C">
          <w:instrText xml:space="preserve"> PAGEREF _Toc374969833 \h </w:instrText>
        </w:r>
        <w:r w:rsidR="006D155C">
          <w:fldChar w:fldCharType="separate"/>
        </w:r>
        <w:r w:rsidR="006D155C">
          <w:t>54</w:t>
        </w:r>
        <w:r w:rsidR="006D155C">
          <w:fldChar w:fldCharType="end"/>
        </w:r>
      </w:hyperlink>
    </w:p>
    <w:p w:rsidR="005D5BDB" w:rsidRDefault="00855056">
      <w:pPr>
        <w:pStyle w:val="20"/>
        <w:tabs>
          <w:tab w:val="left" w:pos="1260"/>
          <w:tab w:val="right" w:leader="dot" w:pos="8296"/>
        </w:tabs>
      </w:pPr>
      <w:hyperlink w:anchor="_Toc374969834" w:history="1">
        <w:r w:rsidR="006D155C">
          <w:rPr>
            <w:rStyle w:val="ad"/>
            <w:bCs/>
          </w:rPr>
          <w:t>81.</w:t>
        </w:r>
        <w:r w:rsidR="006D155C">
          <w:tab/>
        </w:r>
        <w:r w:rsidR="006D155C">
          <w:rPr>
            <w:rStyle w:val="ad"/>
            <w:bCs/>
          </w:rPr>
          <w:t>android</w:t>
        </w:r>
        <w:r w:rsidR="006D155C">
          <w:rPr>
            <w:rStyle w:val="ad"/>
            <w:rFonts w:hint="eastAsia"/>
            <w:bCs/>
          </w:rPr>
          <w:t>中常用的权限，最少写三个</w:t>
        </w:r>
        <w:r w:rsidR="006D155C">
          <w:tab/>
        </w:r>
        <w:r w:rsidR="006D155C">
          <w:fldChar w:fldCharType="begin"/>
        </w:r>
        <w:r w:rsidR="006D155C">
          <w:instrText xml:space="preserve"> PAGEREF _Toc374969834 \h </w:instrText>
        </w:r>
        <w:r w:rsidR="006D155C">
          <w:fldChar w:fldCharType="separate"/>
        </w:r>
        <w:r w:rsidR="006D155C">
          <w:t>54</w:t>
        </w:r>
        <w:r w:rsidR="006D155C">
          <w:fldChar w:fldCharType="end"/>
        </w:r>
      </w:hyperlink>
    </w:p>
    <w:p w:rsidR="005D5BDB" w:rsidRDefault="00855056">
      <w:pPr>
        <w:pStyle w:val="20"/>
        <w:tabs>
          <w:tab w:val="left" w:pos="1260"/>
          <w:tab w:val="right" w:leader="dot" w:pos="8296"/>
        </w:tabs>
      </w:pPr>
      <w:hyperlink w:anchor="_Toc374969835" w:history="1">
        <w:r w:rsidR="006D155C">
          <w:rPr>
            <w:rStyle w:val="ad"/>
            <w:bCs/>
          </w:rPr>
          <w:t>82.</w:t>
        </w:r>
        <w:r w:rsidR="006D155C">
          <w:tab/>
        </w:r>
        <w:r w:rsidR="006D155C">
          <w:rPr>
            <w:rStyle w:val="ad"/>
            <w:bCs/>
          </w:rPr>
          <w:t>IO</w:t>
        </w:r>
        <w:r w:rsidR="006D155C">
          <w:rPr>
            <w:rStyle w:val="ad"/>
            <w:rFonts w:hint="eastAsia"/>
            <w:bCs/>
          </w:rPr>
          <w:t>问题</w:t>
        </w:r>
        <w:r w:rsidR="006D155C">
          <w:tab/>
        </w:r>
        <w:r w:rsidR="006D155C">
          <w:fldChar w:fldCharType="begin"/>
        </w:r>
        <w:r w:rsidR="006D155C">
          <w:instrText xml:space="preserve"> PAGEREF _Toc374969835 \h </w:instrText>
        </w:r>
        <w:r w:rsidR="006D155C">
          <w:fldChar w:fldCharType="separate"/>
        </w:r>
        <w:r w:rsidR="006D155C">
          <w:t>54</w:t>
        </w:r>
        <w:r w:rsidR="006D155C">
          <w:fldChar w:fldCharType="end"/>
        </w:r>
      </w:hyperlink>
    </w:p>
    <w:p w:rsidR="005D5BDB" w:rsidRDefault="00855056">
      <w:pPr>
        <w:pStyle w:val="20"/>
        <w:tabs>
          <w:tab w:val="left" w:pos="1260"/>
          <w:tab w:val="right" w:leader="dot" w:pos="8296"/>
        </w:tabs>
      </w:pPr>
      <w:hyperlink w:anchor="_Toc374969836" w:history="1">
        <w:r w:rsidR="006D155C">
          <w:rPr>
            <w:rStyle w:val="ad"/>
            <w:bCs/>
          </w:rPr>
          <w:t>83.</w:t>
        </w:r>
        <w:r w:rsidR="006D155C">
          <w:tab/>
        </w:r>
        <w:r w:rsidR="006D155C">
          <w:rPr>
            <w:rStyle w:val="ad"/>
            <w:rFonts w:ascii="宋体" w:hAnsi="宋体"/>
          </w:rPr>
          <w:t>java</w:t>
        </w:r>
        <w:r w:rsidR="006D155C">
          <w:rPr>
            <w:rStyle w:val="ad"/>
            <w:rFonts w:hint="eastAsia"/>
            <w:bCs/>
          </w:rPr>
          <w:t>内存中占多少个字节</w:t>
        </w:r>
        <w:r w:rsidR="006D155C">
          <w:tab/>
        </w:r>
        <w:r w:rsidR="006D155C">
          <w:fldChar w:fldCharType="begin"/>
        </w:r>
        <w:r w:rsidR="006D155C">
          <w:instrText xml:space="preserve"> PAGEREF _Toc374969836 \h </w:instrText>
        </w:r>
        <w:r w:rsidR="006D155C">
          <w:fldChar w:fldCharType="separate"/>
        </w:r>
        <w:r w:rsidR="006D155C">
          <w:t>54</w:t>
        </w:r>
        <w:r w:rsidR="006D155C">
          <w:fldChar w:fldCharType="end"/>
        </w:r>
      </w:hyperlink>
    </w:p>
    <w:p w:rsidR="005D5BDB" w:rsidRDefault="00855056">
      <w:pPr>
        <w:pStyle w:val="20"/>
        <w:tabs>
          <w:tab w:val="left" w:pos="1260"/>
          <w:tab w:val="right" w:leader="dot" w:pos="8296"/>
        </w:tabs>
      </w:pPr>
      <w:hyperlink w:anchor="_Toc374969837" w:history="1">
        <w:r w:rsidR="006D155C">
          <w:rPr>
            <w:rStyle w:val="ad"/>
          </w:rPr>
          <w:t>84.</w:t>
        </w:r>
        <w:r w:rsidR="006D155C">
          <w:tab/>
        </w:r>
        <w:r w:rsidR="006D155C">
          <w:rPr>
            <w:rStyle w:val="ad"/>
            <w:rFonts w:ascii="宋体" w:hAnsi="宋体"/>
          </w:rPr>
          <w:t>Android</w:t>
        </w:r>
        <w:r w:rsidR="006D155C">
          <w:rPr>
            <w:rStyle w:val="ad"/>
            <w:rFonts w:hint="eastAsia"/>
          </w:rPr>
          <w:t>开发心得</w:t>
        </w:r>
        <w:r w:rsidR="006D155C">
          <w:rPr>
            <w:rStyle w:val="ad"/>
          </w:rPr>
          <w:t>:</w:t>
        </w:r>
        <w:r w:rsidR="006D155C">
          <w:rPr>
            <w:rStyle w:val="ad"/>
            <w:rFonts w:hint="eastAsia"/>
          </w:rPr>
          <w:t>思想，进程间通信，四大组件</w:t>
        </w:r>
        <w:r w:rsidR="006D155C">
          <w:tab/>
        </w:r>
        <w:r w:rsidR="006D155C">
          <w:fldChar w:fldCharType="begin"/>
        </w:r>
        <w:r w:rsidR="006D155C">
          <w:instrText xml:space="preserve"> PAGEREF _Toc374969837 \h </w:instrText>
        </w:r>
        <w:r w:rsidR="006D155C">
          <w:fldChar w:fldCharType="separate"/>
        </w:r>
        <w:r w:rsidR="006D155C">
          <w:t>54</w:t>
        </w:r>
        <w:r w:rsidR="006D155C">
          <w:fldChar w:fldCharType="end"/>
        </w:r>
      </w:hyperlink>
    </w:p>
    <w:p w:rsidR="005D5BDB" w:rsidRDefault="006D155C">
      <w:pPr>
        <w:jc w:val="left"/>
      </w:pPr>
      <w:r>
        <w:fldChar w:fldCharType="end"/>
      </w:r>
    </w:p>
    <w:p w:rsidR="005D5BDB" w:rsidRDefault="005D5BDB">
      <w:pPr>
        <w:jc w:val="left"/>
        <w:sectPr w:rsidR="005D5BDB">
          <w:footerReference w:type="default" r:id="rId8"/>
          <w:pgSz w:w="11906" w:h="16838"/>
          <w:pgMar w:top="1440" w:right="1800" w:bottom="1440" w:left="1800" w:header="851" w:footer="992" w:gutter="0"/>
          <w:pgNumType w:start="1"/>
          <w:cols w:space="720"/>
          <w:docGrid w:type="lines" w:linePitch="312"/>
        </w:sectPr>
      </w:pPr>
    </w:p>
    <w:p w:rsidR="005D5BDB" w:rsidRDefault="005D5BDB">
      <w:pPr>
        <w:jc w:val="left"/>
      </w:pPr>
    </w:p>
    <w:p w:rsidR="005D5BDB" w:rsidRDefault="006D155C">
      <w:pPr>
        <w:pStyle w:val="1"/>
        <w:spacing w:before="0" w:after="0" w:line="240" w:lineRule="auto"/>
        <w:rPr>
          <w:b w:val="0"/>
        </w:rPr>
      </w:pPr>
      <w:bookmarkStart w:id="0" w:name="_Toc374969441"/>
      <w:r>
        <w:rPr>
          <w:rFonts w:hint="eastAsia"/>
          <w:b w:val="0"/>
        </w:rPr>
        <w:t>面试题</w:t>
      </w:r>
      <w:r>
        <w:rPr>
          <w:rFonts w:hint="eastAsia"/>
          <w:b w:val="0"/>
        </w:rPr>
        <w:t>_Android</w:t>
      </w:r>
      <w:bookmarkEnd w:id="0"/>
    </w:p>
    <w:p w:rsidR="005D5BDB" w:rsidRDefault="006D155C">
      <w:pPr>
        <w:pStyle w:val="11"/>
        <w:numPr>
          <w:ilvl w:val="0"/>
          <w:numId w:val="4"/>
        </w:numPr>
        <w:ind w:left="0" w:firstLineChars="0" w:firstLine="0"/>
        <w:jc w:val="left"/>
        <w:outlineLvl w:val="0"/>
        <w:rPr>
          <w:sz w:val="20"/>
          <w:szCs w:val="21"/>
        </w:rPr>
      </w:pPr>
      <w:bookmarkStart w:id="1" w:name="_Toc374292512"/>
      <w:bookmarkStart w:id="2" w:name="_Toc374969442"/>
      <w:r>
        <w:rPr>
          <w:sz w:val="20"/>
          <w:szCs w:val="21"/>
        </w:rPr>
        <w:t>Overload</w:t>
      </w:r>
      <w:r>
        <w:rPr>
          <w:sz w:val="20"/>
          <w:szCs w:val="21"/>
        </w:rPr>
        <w:t>和</w:t>
      </w:r>
      <w:r>
        <w:rPr>
          <w:sz w:val="20"/>
          <w:szCs w:val="21"/>
        </w:rPr>
        <w:t>Override</w:t>
      </w:r>
      <w:r>
        <w:rPr>
          <w:sz w:val="20"/>
          <w:szCs w:val="21"/>
        </w:rPr>
        <w:t>的区别</w:t>
      </w:r>
      <w:bookmarkEnd w:id="1"/>
      <w:bookmarkEnd w:id="2"/>
    </w:p>
    <w:p w:rsidR="005D5BDB" w:rsidRDefault="006D155C">
      <w:pPr>
        <w:jc w:val="left"/>
        <w:rPr>
          <w:rFonts w:hAnsi="宋体"/>
          <w:sz w:val="20"/>
          <w:szCs w:val="21"/>
        </w:rPr>
      </w:pPr>
      <w:r>
        <w:rPr>
          <w:rFonts w:hAnsi="宋体"/>
          <w:sz w:val="20"/>
          <w:szCs w:val="21"/>
        </w:rPr>
        <w:t>Overloaded</w:t>
      </w:r>
      <w:r>
        <w:rPr>
          <w:rFonts w:hAnsi="宋体"/>
          <w:sz w:val="20"/>
          <w:szCs w:val="21"/>
        </w:rPr>
        <w:t>的方法是否可以改变返回值的类型</w:t>
      </w:r>
      <w:r>
        <w:rPr>
          <w:rFonts w:hAnsi="宋体"/>
          <w:sz w:val="20"/>
          <w:szCs w:val="21"/>
        </w:rPr>
        <w:t>?</w:t>
      </w:r>
    </w:p>
    <w:p w:rsidR="005D5BDB" w:rsidRDefault="006D155C">
      <w:pPr>
        <w:jc w:val="left"/>
        <w:rPr>
          <w:rFonts w:hAnsi="宋体"/>
          <w:sz w:val="20"/>
          <w:szCs w:val="21"/>
        </w:rPr>
      </w:pPr>
      <w:r>
        <w:rPr>
          <w:rFonts w:hAnsi="宋体"/>
          <w:sz w:val="20"/>
          <w:szCs w:val="21"/>
        </w:rPr>
        <w:t>方法的重写</w:t>
      </w:r>
      <w:r>
        <w:rPr>
          <w:sz w:val="20"/>
          <w:szCs w:val="21"/>
        </w:rPr>
        <w:t>Overriding</w:t>
      </w:r>
      <w:r>
        <w:rPr>
          <w:rFonts w:hAnsi="宋体"/>
          <w:sz w:val="20"/>
          <w:szCs w:val="21"/>
        </w:rPr>
        <w:t>和重载</w:t>
      </w:r>
      <w:r>
        <w:rPr>
          <w:sz w:val="20"/>
          <w:szCs w:val="21"/>
        </w:rPr>
        <w:t>Overloading</w:t>
      </w:r>
      <w:r>
        <w:rPr>
          <w:rFonts w:hAnsi="宋体"/>
          <w:sz w:val="20"/>
          <w:szCs w:val="21"/>
        </w:rPr>
        <w:t>是</w:t>
      </w:r>
      <w:r>
        <w:rPr>
          <w:sz w:val="20"/>
          <w:szCs w:val="21"/>
        </w:rPr>
        <w:t>Java</w:t>
      </w:r>
      <w:r>
        <w:rPr>
          <w:rFonts w:hAnsi="宋体"/>
          <w:sz w:val="20"/>
          <w:szCs w:val="21"/>
        </w:rPr>
        <w:t>多态性的不同表现。重写</w:t>
      </w:r>
      <w:r>
        <w:rPr>
          <w:sz w:val="20"/>
          <w:szCs w:val="21"/>
        </w:rPr>
        <w:t>Overriding</w:t>
      </w:r>
      <w:r>
        <w:rPr>
          <w:rFonts w:hAnsi="宋体"/>
          <w:sz w:val="20"/>
          <w:szCs w:val="21"/>
        </w:rPr>
        <w:t>是父类与子类之间多态性的一种表现，重载</w:t>
      </w:r>
      <w:r>
        <w:rPr>
          <w:sz w:val="20"/>
          <w:szCs w:val="21"/>
        </w:rPr>
        <w:t>Overloading</w:t>
      </w:r>
      <w:r>
        <w:rPr>
          <w:rFonts w:hAnsi="宋体"/>
          <w:sz w:val="20"/>
          <w:szCs w:val="21"/>
        </w:rPr>
        <w:t>是一个类中多态性的一种表现。如果在子类中定义某方法与其父类有相同的名称和参数，我们说该方法被重写</w:t>
      </w:r>
      <w:r>
        <w:rPr>
          <w:sz w:val="20"/>
          <w:szCs w:val="21"/>
        </w:rPr>
        <w:t xml:space="preserve"> (Overriding)</w:t>
      </w:r>
      <w:r>
        <w:rPr>
          <w:rFonts w:hAnsi="宋体"/>
          <w:sz w:val="20"/>
          <w:szCs w:val="21"/>
        </w:rPr>
        <w:t>。子类的对象使用这个方法时，将调用子类中的定义，对它而言，父类中的定义如同被</w:t>
      </w:r>
      <w:r>
        <w:rPr>
          <w:sz w:val="20"/>
          <w:szCs w:val="21"/>
        </w:rPr>
        <w:t>"</w:t>
      </w:r>
      <w:r>
        <w:rPr>
          <w:rFonts w:hAnsi="宋体"/>
          <w:sz w:val="20"/>
          <w:szCs w:val="21"/>
        </w:rPr>
        <w:t>屏蔽</w:t>
      </w:r>
      <w:r>
        <w:rPr>
          <w:sz w:val="20"/>
          <w:szCs w:val="21"/>
        </w:rPr>
        <w:t>"</w:t>
      </w:r>
      <w:r>
        <w:rPr>
          <w:rFonts w:hAnsi="宋体"/>
          <w:sz w:val="20"/>
          <w:szCs w:val="21"/>
        </w:rPr>
        <w:t>了。如果在一个类中定义了多个同名的方法，它们或有不同的参数个数或有不同的参数类型，则称为方法的重载</w:t>
      </w:r>
      <w:r>
        <w:rPr>
          <w:sz w:val="20"/>
          <w:szCs w:val="21"/>
        </w:rPr>
        <w:t>(Overloading)</w:t>
      </w:r>
      <w:r>
        <w:rPr>
          <w:rFonts w:hAnsi="宋体"/>
          <w:sz w:val="20"/>
          <w:szCs w:val="21"/>
        </w:rPr>
        <w:t>。</w:t>
      </w:r>
      <w:r>
        <w:rPr>
          <w:sz w:val="20"/>
          <w:szCs w:val="21"/>
        </w:rPr>
        <w:t>Overloaded</w:t>
      </w:r>
      <w:r>
        <w:rPr>
          <w:rFonts w:hAnsi="宋体"/>
          <w:sz w:val="20"/>
          <w:szCs w:val="21"/>
        </w:rPr>
        <w:t>的方法是可以改变返回值的类型。</w:t>
      </w:r>
    </w:p>
    <w:p w:rsidR="005D5BDB" w:rsidRDefault="006D155C">
      <w:pPr>
        <w:pStyle w:val="11"/>
        <w:numPr>
          <w:ilvl w:val="0"/>
          <w:numId w:val="4"/>
        </w:numPr>
        <w:ind w:left="0" w:firstLineChars="0" w:firstLine="0"/>
        <w:jc w:val="left"/>
        <w:outlineLvl w:val="0"/>
        <w:rPr>
          <w:sz w:val="20"/>
          <w:szCs w:val="21"/>
        </w:rPr>
      </w:pPr>
      <w:bookmarkStart w:id="3" w:name="_Toc374292513"/>
      <w:bookmarkStart w:id="4" w:name="_Toc374969443"/>
      <w:r>
        <w:rPr>
          <w:rFonts w:hint="eastAsia"/>
          <w:sz w:val="20"/>
          <w:szCs w:val="21"/>
        </w:rPr>
        <w:t xml:space="preserve">String </w:t>
      </w:r>
      <w:r>
        <w:rPr>
          <w:rFonts w:hint="eastAsia"/>
          <w:sz w:val="20"/>
          <w:szCs w:val="21"/>
        </w:rPr>
        <w:t>和</w:t>
      </w:r>
      <w:r>
        <w:rPr>
          <w:rFonts w:hint="eastAsia"/>
          <w:sz w:val="20"/>
          <w:szCs w:val="21"/>
        </w:rPr>
        <w:t>StringBuffer</w:t>
      </w:r>
      <w:r>
        <w:rPr>
          <w:rFonts w:hint="eastAsia"/>
          <w:sz w:val="20"/>
          <w:szCs w:val="21"/>
        </w:rPr>
        <w:t>的区别</w:t>
      </w:r>
      <w:bookmarkEnd w:id="3"/>
      <w:bookmarkEnd w:id="4"/>
    </w:p>
    <w:p w:rsidR="005D5BDB" w:rsidRDefault="006D155C">
      <w:pPr>
        <w:jc w:val="left"/>
        <w:rPr>
          <w:sz w:val="20"/>
        </w:rPr>
      </w:pPr>
      <w:r>
        <w:rPr>
          <w:rFonts w:ascii="Verdana" w:hint="eastAsia"/>
          <w:sz w:val="20"/>
        </w:rPr>
        <w:t>答</w:t>
      </w:r>
      <w:r>
        <w:rPr>
          <w:rFonts w:ascii="Verdana" w:hint="eastAsia"/>
          <w:sz w:val="20"/>
        </w:rPr>
        <w:t xml:space="preserve">: </w:t>
      </w:r>
      <w:r>
        <w:rPr>
          <w:rFonts w:ascii="Verdana"/>
          <w:sz w:val="20"/>
        </w:rPr>
        <w:t>STRING</w:t>
      </w:r>
      <w:r>
        <w:rPr>
          <w:rFonts w:ascii="宋体" w:hAnsi="宋体"/>
          <w:sz w:val="20"/>
        </w:rPr>
        <w:t>的长度是不可变的，</w:t>
      </w:r>
      <w:r>
        <w:rPr>
          <w:rFonts w:ascii="Verdana"/>
          <w:sz w:val="20"/>
        </w:rPr>
        <w:t>STRINGBUFFER</w:t>
      </w:r>
      <w:r>
        <w:rPr>
          <w:rFonts w:ascii="宋体" w:hAnsi="宋体"/>
          <w:sz w:val="20"/>
        </w:rPr>
        <w:t>的长度是可变的。如果你对字符串中的内容经常进行操作，特别是内容要修改时，那么使用</w:t>
      </w:r>
      <w:r>
        <w:rPr>
          <w:rFonts w:ascii="Verdana"/>
          <w:sz w:val="20"/>
        </w:rPr>
        <w:t>StringBuffer</w:t>
      </w:r>
      <w:r>
        <w:rPr>
          <w:rFonts w:ascii="宋体" w:hAnsi="宋体"/>
          <w:sz w:val="20"/>
        </w:rPr>
        <w:t>，如果最后需要</w:t>
      </w:r>
      <w:r>
        <w:rPr>
          <w:rFonts w:ascii="Verdana"/>
          <w:sz w:val="20"/>
        </w:rPr>
        <w:t>String</w:t>
      </w:r>
      <w:r>
        <w:rPr>
          <w:rFonts w:ascii="宋体" w:hAnsi="宋体"/>
          <w:sz w:val="20"/>
        </w:rPr>
        <w:t>，那么使用</w:t>
      </w:r>
      <w:r>
        <w:rPr>
          <w:rFonts w:ascii="Verdana"/>
          <w:sz w:val="20"/>
        </w:rPr>
        <w:t>StringBuffer</w:t>
      </w:r>
      <w:r>
        <w:rPr>
          <w:rFonts w:ascii="Verdana" w:hint="eastAsia"/>
          <w:sz w:val="20"/>
        </w:rPr>
        <w:t>（缓存）</w:t>
      </w:r>
      <w:r>
        <w:rPr>
          <w:rFonts w:ascii="宋体" w:hAnsi="宋体"/>
          <w:sz w:val="20"/>
        </w:rPr>
        <w:t>的</w:t>
      </w:r>
      <w:r>
        <w:rPr>
          <w:rFonts w:ascii="Verdana"/>
          <w:sz w:val="20"/>
        </w:rPr>
        <w:t>toString()</w:t>
      </w:r>
      <w:r>
        <w:rPr>
          <w:rFonts w:ascii="宋体" w:hAnsi="宋体"/>
          <w:sz w:val="20"/>
        </w:rPr>
        <w:t>方法</w:t>
      </w:r>
      <w:r>
        <w:rPr>
          <w:rFonts w:ascii="宋体" w:hAnsi="宋体" w:hint="eastAsia"/>
          <w:sz w:val="20"/>
        </w:rPr>
        <w:t>。</w:t>
      </w:r>
      <w:r>
        <w:rPr>
          <w:sz w:val="20"/>
        </w:rPr>
        <w:t xml:space="preserve"> </w:t>
      </w:r>
    </w:p>
    <w:p w:rsidR="005D5BDB" w:rsidRDefault="006D155C">
      <w:pPr>
        <w:jc w:val="left"/>
        <w:rPr>
          <w:bCs/>
          <w:sz w:val="20"/>
        </w:rPr>
      </w:pPr>
      <w:r>
        <w:rPr>
          <w:rFonts w:ascii="Consolas" w:hAnsi="Consolas" w:cs="Consolas"/>
          <w:kern w:val="0"/>
          <w:sz w:val="20"/>
          <w:szCs w:val="24"/>
          <w:u w:val="single"/>
        </w:rPr>
        <w:t>StringBuilder</w:t>
      </w:r>
      <w:r>
        <w:rPr>
          <w:rFonts w:ascii="Consolas" w:hAnsi="Consolas" w:cs="Consolas" w:hint="eastAsia"/>
          <w:kern w:val="0"/>
          <w:sz w:val="20"/>
          <w:szCs w:val="24"/>
          <w:u w:val="single"/>
        </w:rPr>
        <w:t>：节约内存，创建字符串；</w:t>
      </w:r>
    </w:p>
    <w:p w:rsidR="005D5BDB" w:rsidRDefault="006D155C">
      <w:pPr>
        <w:pStyle w:val="11"/>
        <w:numPr>
          <w:ilvl w:val="0"/>
          <w:numId w:val="4"/>
        </w:numPr>
        <w:ind w:left="0" w:firstLineChars="0" w:firstLine="0"/>
        <w:jc w:val="left"/>
        <w:outlineLvl w:val="0"/>
        <w:rPr>
          <w:sz w:val="20"/>
          <w:szCs w:val="21"/>
        </w:rPr>
      </w:pPr>
      <w:bookmarkStart w:id="5" w:name="_Toc374292514"/>
      <w:bookmarkStart w:id="6" w:name="_Toc374969444"/>
      <w:r>
        <w:rPr>
          <w:rFonts w:hint="eastAsia"/>
          <w:sz w:val="20"/>
          <w:szCs w:val="21"/>
        </w:rPr>
        <w:t>实现一个字符串倒序</w:t>
      </w:r>
      <w:bookmarkEnd w:id="5"/>
      <w:bookmarkEnd w:id="6"/>
    </w:p>
    <w:p w:rsidR="005D5BDB" w:rsidRDefault="006D155C">
      <w:pPr>
        <w:pStyle w:val="11"/>
        <w:ind w:firstLineChars="0" w:firstLine="0"/>
        <w:jc w:val="left"/>
        <w:rPr>
          <w:rFonts w:ascii="宋体" w:hAnsi="宋体"/>
          <w:sz w:val="20"/>
          <w:szCs w:val="21"/>
        </w:rPr>
      </w:pPr>
      <w:bookmarkStart w:id="7" w:name="_Toc374196343"/>
      <w:r>
        <w:rPr>
          <w:rFonts w:ascii="宋体" w:hAnsi="宋体" w:hint="eastAsia"/>
          <w:sz w:val="20"/>
          <w:szCs w:val="21"/>
        </w:rPr>
        <w:t>字符串“abcde”通过写一个函数不让调用第三方的字符串，实现一个字符串倒序，比如字符串“abcde” 变成“edcba”</w:t>
      </w:r>
      <w:bookmarkEnd w:id="7"/>
    </w:p>
    <w:p w:rsidR="005D5BDB" w:rsidRDefault="006D155C">
      <w:pPr>
        <w:jc w:val="left"/>
        <w:rPr>
          <w:bCs/>
          <w:sz w:val="20"/>
        </w:rPr>
      </w:pPr>
      <w:r>
        <w:rPr>
          <w:rFonts w:ascii="宋体" w:hAnsi="宋体" w:hint="eastAsia"/>
          <w:sz w:val="20"/>
        </w:rPr>
        <w:t xml:space="preserve">答： </w:t>
      </w:r>
      <w:r>
        <w:rPr>
          <w:rFonts w:ascii="宋体" w:hAnsi="宋体"/>
          <w:sz w:val="20"/>
        </w:rPr>
        <w:t>String src = "ABCDEF ";</w:t>
      </w:r>
      <w:r>
        <w:rPr>
          <w:rFonts w:ascii="宋体" w:hAnsi="宋体"/>
          <w:sz w:val="20"/>
        </w:rPr>
        <w:br/>
        <w:t>String dst = new StringBuffer(src).reverse().toString();</w:t>
      </w:r>
    </w:p>
    <w:p w:rsidR="005D5BDB" w:rsidRDefault="006D155C">
      <w:pPr>
        <w:pStyle w:val="11"/>
        <w:numPr>
          <w:ilvl w:val="0"/>
          <w:numId w:val="4"/>
        </w:numPr>
        <w:ind w:left="0" w:firstLineChars="0" w:firstLine="0"/>
        <w:jc w:val="left"/>
        <w:outlineLvl w:val="0"/>
        <w:rPr>
          <w:sz w:val="20"/>
          <w:szCs w:val="21"/>
        </w:rPr>
      </w:pPr>
      <w:bookmarkStart w:id="8" w:name="_Toc374292515"/>
      <w:bookmarkStart w:id="9" w:name="_Toc374969445"/>
      <w:r>
        <w:rPr>
          <w:rFonts w:hint="eastAsia"/>
          <w:sz w:val="20"/>
          <w:szCs w:val="21"/>
        </w:rPr>
        <w:t>抽象类与接口的区别（</w:t>
      </w:r>
      <w:r>
        <w:rPr>
          <w:rFonts w:hint="eastAsia"/>
          <w:sz w:val="20"/>
          <w:szCs w:val="21"/>
        </w:rPr>
        <w:t>abstract</w:t>
      </w:r>
      <w:r>
        <w:rPr>
          <w:rFonts w:hint="eastAsia"/>
          <w:sz w:val="20"/>
          <w:szCs w:val="21"/>
        </w:rPr>
        <w:t>与</w:t>
      </w:r>
      <w:r>
        <w:rPr>
          <w:rFonts w:hint="eastAsia"/>
          <w:sz w:val="20"/>
          <w:szCs w:val="21"/>
        </w:rPr>
        <w:t>interface</w:t>
      </w:r>
      <w:r>
        <w:rPr>
          <w:rFonts w:hint="eastAsia"/>
          <w:sz w:val="20"/>
          <w:szCs w:val="21"/>
        </w:rPr>
        <w:t>的区别）</w:t>
      </w:r>
      <w:bookmarkEnd w:id="8"/>
      <w:bookmarkEnd w:id="9"/>
    </w:p>
    <w:p w:rsidR="005D5BDB" w:rsidRDefault="006D155C">
      <w:pPr>
        <w:pStyle w:val="13"/>
        <w:jc w:val="left"/>
        <w:rPr>
          <w:rFonts w:ascii="Arial" w:hAnsi="Arial" w:cs="Arial"/>
          <w:sz w:val="20"/>
          <w:shd w:val="clear" w:color="auto" w:fill="FFFFFF"/>
        </w:rPr>
      </w:pPr>
      <w:r>
        <w:rPr>
          <w:rStyle w:val="apple-style-span"/>
          <w:rFonts w:ascii="Arial" w:hAnsi="Arial" w:cs="Arial" w:hint="eastAsia"/>
          <w:sz w:val="20"/>
          <w:shd w:val="clear" w:color="auto" w:fill="FFFFFF"/>
        </w:rPr>
        <w:t>答：</w:t>
      </w:r>
      <w:r>
        <w:rPr>
          <w:rStyle w:val="apple-style-span"/>
          <w:rFonts w:ascii="Arial" w:hAnsi="Arial" w:cs="Arial"/>
          <w:sz w:val="20"/>
          <w:shd w:val="clear" w:color="auto" w:fill="FFFFFF"/>
        </w:rPr>
        <w:t>abstract</w:t>
      </w:r>
      <w:r>
        <w:rPr>
          <w:rStyle w:val="apple-style-span"/>
          <w:rFonts w:ascii="Arial" w:hAnsi="Arial" w:cs="Arial"/>
          <w:sz w:val="20"/>
          <w:shd w:val="clear" w:color="auto" w:fill="FFFFFF"/>
        </w:rPr>
        <w:t>可以修饰抽象方法，而一个类只要有一个抽象方法，就必须用</w:t>
      </w:r>
      <w:r>
        <w:rPr>
          <w:rStyle w:val="apple-style-span"/>
          <w:rFonts w:ascii="Arial" w:hAnsi="Arial" w:cs="Arial"/>
          <w:sz w:val="20"/>
          <w:shd w:val="clear" w:color="auto" w:fill="FFFFFF"/>
        </w:rPr>
        <w:t>abstract</w:t>
      </w:r>
      <w:r>
        <w:rPr>
          <w:rStyle w:val="apple-style-span"/>
          <w:rFonts w:ascii="Arial" w:hAnsi="Arial" w:cs="Arial"/>
          <w:sz w:val="20"/>
          <w:shd w:val="clear" w:color="auto" w:fill="FFFFFF"/>
        </w:rPr>
        <w:t>定义该类，即抽象类。</w:t>
      </w:r>
      <w:r>
        <w:rPr>
          <w:rFonts w:hint="eastAsia"/>
          <w:bCs/>
          <w:sz w:val="20"/>
        </w:rPr>
        <w:t>抽象类，被继承，实现它里面的方法，可以只有普通方法</w:t>
      </w:r>
    </w:p>
    <w:p w:rsidR="005D5BDB" w:rsidRDefault="006D155C">
      <w:pPr>
        <w:pStyle w:val="13"/>
        <w:jc w:val="left"/>
        <w:rPr>
          <w:rFonts w:ascii="Arial" w:hAnsi="Arial" w:cs="Arial"/>
          <w:sz w:val="20"/>
          <w:shd w:val="clear" w:color="auto" w:fill="FFFFFF"/>
        </w:rPr>
      </w:pPr>
      <w:r>
        <w:rPr>
          <w:rStyle w:val="apple-style-span"/>
          <w:rFonts w:ascii="Arial" w:hAnsi="Arial" w:cs="Arial"/>
          <w:sz w:val="20"/>
          <w:shd w:val="clear" w:color="auto" w:fill="FFFFFF"/>
        </w:rPr>
        <w:t>用</w:t>
      </w:r>
      <w:r>
        <w:rPr>
          <w:rStyle w:val="apple-style-span"/>
          <w:rFonts w:ascii="Arial" w:hAnsi="Arial" w:cs="Arial"/>
          <w:sz w:val="20"/>
          <w:shd w:val="clear" w:color="auto" w:fill="FFFFFF"/>
        </w:rPr>
        <w:t>interface</w:t>
      </w:r>
      <w:r>
        <w:rPr>
          <w:rStyle w:val="apple-style-span"/>
          <w:rFonts w:ascii="Arial" w:hAnsi="Arial" w:cs="Arial"/>
          <w:sz w:val="20"/>
          <w:shd w:val="clear" w:color="auto" w:fill="FFFFFF"/>
        </w:rPr>
        <w:t>修饰的类，里面的方法都是抽象方法</w:t>
      </w:r>
      <w:r>
        <w:rPr>
          <w:rStyle w:val="apple-style-span"/>
          <w:rFonts w:ascii="Arial" w:hAnsi="Arial" w:cs="Arial" w:hint="eastAsia"/>
          <w:sz w:val="20"/>
          <w:shd w:val="clear" w:color="auto" w:fill="FFFFFF"/>
        </w:rPr>
        <w:t>（不能实例化）</w:t>
      </w:r>
      <w:r>
        <w:rPr>
          <w:rStyle w:val="apple-style-span"/>
          <w:rFonts w:ascii="Arial" w:hAnsi="Arial" w:cs="Arial"/>
          <w:sz w:val="20"/>
          <w:shd w:val="clear" w:color="auto" w:fill="FFFFFF"/>
        </w:rPr>
        <w:t>，因此在定义接口的时候，可以直接不加那些修饰，系统会默认的添上去。接口里面的字段都是公有常量，即</w:t>
      </w:r>
      <w:r>
        <w:rPr>
          <w:rStyle w:val="apple-style-span"/>
          <w:rFonts w:ascii="Arial" w:hAnsi="Arial" w:cs="Arial"/>
          <w:sz w:val="20"/>
          <w:shd w:val="clear" w:color="auto" w:fill="FFFFFF"/>
        </w:rPr>
        <w:t>public static final</w:t>
      </w:r>
      <w:r>
        <w:rPr>
          <w:rStyle w:val="apple-style-span"/>
          <w:rFonts w:ascii="Arial" w:hAnsi="Arial" w:cs="Arial"/>
          <w:sz w:val="20"/>
          <w:shd w:val="clear" w:color="auto" w:fill="FFFFFF"/>
        </w:rPr>
        <w:t>修饰的字段。</w:t>
      </w:r>
      <w:r>
        <w:rPr>
          <w:rStyle w:val="apple-style-span"/>
          <w:rFonts w:ascii="Arial" w:hAnsi="Arial" w:cs="Arial" w:hint="eastAsia"/>
          <w:sz w:val="20"/>
          <w:shd w:val="clear" w:color="auto" w:fill="FFFFFF"/>
        </w:rPr>
        <w:t>可以没有函数原型，里面可以是空的</w:t>
      </w:r>
    </w:p>
    <w:p w:rsidR="005D5BDB" w:rsidRDefault="006D155C">
      <w:pPr>
        <w:pStyle w:val="11"/>
        <w:numPr>
          <w:ilvl w:val="0"/>
          <w:numId w:val="4"/>
        </w:numPr>
        <w:ind w:left="0" w:firstLineChars="0" w:firstLine="0"/>
        <w:jc w:val="left"/>
        <w:outlineLvl w:val="0"/>
        <w:rPr>
          <w:sz w:val="20"/>
          <w:szCs w:val="21"/>
        </w:rPr>
      </w:pPr>
      <w:bookmarkStart w:id="10" w:name="_Toc374292516"/>
      <w:bookmarkStart w:id="11" w:name="_Toc374969446"/>
      <w:r>
        <w:rPr>
          <w:rFonts w:hint="eastAsia"/>
          <w:sz w:val="20"/>
          <w:szCs w:val="21"/>
        </w:rPr>
        <w:t>集合的实现类与区别</w:t>
      </w:r>
      <w:bookmarkEnd w:id="10"/>
      <w:bookmarkEnd w:id="11"/>
    </w:p>
    <w:p w:rsidR="005D5BDB" w:rsidRDefault="006D155C">
      <w:pPr>
        <w:pStyle w:val="12"/>
        <w:ind w:firstLineChars="0" w:firstLine="0"/>
        <w:jc w:val="left"/>
        <w:rPr>
          <w:sz w:val="20"/>
        </w:rPr>
      </w:pPr>
      <w:r>
        <w:rPr>
          <w:rFonts w:hint="eastAsia"/>
          <w:sz w:val="20"/>
        </w:rPr>
        <w:t>答</w:t>
      </w:r>
      <w:r>
        <w:rPr>
          <w:rFonts w:hint="eastAsia"/>
          <w:sz w:val="20"/>
        </w:rPr>
        <w:t>:Collection</w:t>
      </w:r>
      <w:r>
        <w:rPr>
          <w:rFonts w:hint="eastAsia"/>
          <w:sz w:val="20"/>
        </w:rPr>
        <w:t>接口，集合结构总的父接口，有两个子接口</w:t>
      </w:r>
      <w:r>
        <w:rPr>
          <w:rFonts w:hint="eastAsia"/>
          <w:sz w:val="20"/>
        </w:rPr>
        <w:t>list</w:t>
      </w:r>
      <w:r>
        <w:rPr>
          <w:rFonts w:hint="eastAsia"/>
          <w:sz w:val="20"/>
        </w:rPr>
        <w:t>和</w:t>
      </w:r>
      <w:r>
        <w:rPr>
          <w:rFonts w:hint="eastAsia"/>
          <w:sz w:val="20"/>
        </w:rPr>
        <w:t>set</w:t>
      </w:r>
    </w:p>
    <w:p w:rsidR="005D5BDB" w:rsidRDefault="006D155C">
      <w:pPr>
        <w:pStyle w:val="12"/>
        <w:ind w:firstLineChars="0" w:firstLine="0"/>
        <w:jc w:val="left"/>
        <w:rPr>
          <w:sz w:val="20"/>
        </w:rPr>
      </w:pPr>
      <w:r>
        <w:rPr>
          <w:rFonts w:hint="eastAsia"/>
          <w:sz w:val="20"/>
        </w:rPr>
        <w:t xml:space="preserve"> </w:t>
      </w:r>
      <w:r>
        <w:rPr>
          <w:sz w:val="20"/>
        </w:rPr>
        <w:t>L</w:t>
      </w:r>
      <w:r>
        <w:rPr>
          <w:rFonts w:hint="eastAsia"/>
          <w:sz w:val="20"/>
        </w:rPr>
        <w:t>ist</w:t>
      </w:r>
      <w:r>
        <w:rPr>
          <w:rFonts w:hint="eastAsia"/>
          <w:sz w:val="20"/>
        </w:rPr>
        <w:t>接口</w:t>
      </w:r>
      <w:r>
        <w:rPr>
          <w:rFonts w:hint="eastAsia"/>
          <w:sz w:val="20"/>
        </w:rPr>
        <w:t xml:space="preserve"> </w:t>
      </w:r>
      <w:r>
        <w:rPr>
          <w:rFonts w:hint="eastAsia"/>
          <w:sz w:val="20"/>
        </w:rPr>
        <w:t>元素有序可重复</w:t>
      </w:r>
      <w:r>
        <w:rPr>
          <w:rFonts w:hint="eastAsia"/>
          <w:sz w:val="20"/>
        </w:rPr>
        <w:t>.</w:t>
      </w:r>
    </w:p>
    <w:p w:rsidR="005D5BDB" w:rsidRDefault="006D155C">
      <w:pPr>
        <w:pStyle w:val="12"/>
        <w:ind w:firstLineChars="0" w:firstLine="0"/>
        <w:jc w:val="left"/>
        <w:rPr>
          <w:sz w:val="20"/>
        </w:rPr>
      </w:pPr>
      <w:r>
        <w:rPr>
          <w:rFonts w:hint="eastAsia"/>
          <w:sz w:val="20"/>
        </w:rPr>
        <w:t xml:space="preserve"> </w:t>
      </w:r>
      <w:r>
        <w:rPr>
          <w:rFonts w:hint="eastAsia"/>
          <w:sz w:val="20"/>
        </w:rPr>
        <w:t>实现类有：</w:t>
      </w:r>
      <w:r>
        <w:rPr>
          <w:rFonts w:hint="eastAsia"/>
          <w:sz w:val="20"/>
        </w:rPr>
        <w:t xml:space="preserve">ArrayList </w:t>
      </w:r>
      <w:r>
        <w:rPr>
          <w:rFonts w:hint="eastAsia"/>
          <w:sz w:val="20"/>
        </w:rPr>
        <w:t>数组实现轻量级，运行快，线程不安全。</w:t>
      </w:r>
      <w:r>
        <w:rPr>
          <w:rFonts w:hint="eastAsia"/>
          <w:sz w:val="20"/>
        </w:rPr>
        <w:t xml:space="preserve">JDK1.2 </w:t>
      </w:r>
      <w:r>
        <w:rPr>
          <w:rFonts w:hint="eastAsia"/>
          <w:sz w:val="20"/>
        </w:rPr>
        <w:t>查询快</w:t>
      </w:r>
    </w:p>
    <w:p w:rsidR="005D5BDB" w:rsidRDefault="006D155C">
      <w:pPr>
        <w:pStyle w:val="12"/>
        <w:ind w:firstLineChars="0" w:firstLine="0"/>
        <w:jc w:val="left"/>
        <w:rPr>
          <w:sz w:val="20"/>
        </w:rPr>
      </w:pPr>
      <w:r>
        <w:rPr>
          <w:rFonts w:hint="eastAsia"/>
          <w:sz w:val="20"/>
        </w:rPr>
        <w:tab/>
      </w:r>
      <w:r>
        <w:rPr>
          <w:rFonts w:hint="eastAsia"/>
          <w:sz w:val="20"/>
        </w:rPr>
        <w:tab/>
        <w:t xml:space="preserve"> Vector </w:t>
      </w:r>
      <w:r>
        <w:rPr>
          <w:rFonts w:hint="eastAsia"/>
          <w:sz w:val="20"/>
        </w:rPr>
        <w:t>数组实现重量级，运行慢，线程安全。</w:t>
      </w:r>
      <w:r>
        <w:rPr>
          <w:rFonts w:hint="eastAsia"/>
          <w:sz w:val="20"/>
        </w:rPr>
        <w:t>JDK1.0</w:t>
      </w:r>
    </w:p>
    <w:p w:rsidR="005D5BDB" w:rsidRDefault="006D155C">
      <w:pPr>
        <w:pStyle w:val="12"/>
        <w:ind w:firstLineChars="0" w:firstLine="0"/>
        <w:jc w:val="left"/>
        <w:rPr>
          <w:sz w:val="20"/>
        </w:rPr>
      </w:pPr>
      <w:r>
        <w:rPr>
          <w:rFonts w:hint="eastAsia"/>
          <w:sz w:val="20"/>
        </w:rPr>
        <w:tab/>
      </w:r>
      <w:r>
        <w:rPr>
          <w:rFonts w:hint="eastAsia"/>
          <w:sz w:val="20"/>
        </w:rPr>
        <w:tab/>
        <w:t xml:space="preserve"> LinkedList</w:t>
      </w:r>
      <w:r>
        <w:rPr>
          <w:rFonts w:hint="eastAsia"/>
          <w:sz w:val="20"/>
        </w:rPr>
        <w:t>链表实现</w:t>
      </w:r>
      <w:r>
        <w:rPr>
          <w:rFonts w:hint="eastAsia"/>
          <w:sz w:val="20"/>
        </w:rPr>
        <w:t xml:space="preserve"> </w:t>
      </w:r>
      <w:r>
        <w:rPr>
          <w:rFonts w:hint="eastAsia"/>
          <w:sz w:val="20"/>
        </w:rPr>
        <w:t>常用语堆栈与队列的实现</w:t>
      </w:r>
      <w:r>
        <w:rPr>
          <w:rFonts w:hint="eastAsia"/>
          <w:sz w:val="20"/>
        </w:rPr>
        <w:t xml:space="preserve"> </w:t>
      </w:r>
      <w:r>
        <w:rPr>
          <w:rFonts w:hint="eastAsia"/>
          <w:sz w:val="20"/>
        </w:rPr>
        <w:t>增删操作快</w:t>
      </w:r>
    </w:p>
    <w:p w:rsidR="005D5BDB" w:rsidRDefault="006D155C">
      <w:pPr>
        <w:pStyle w:val="12"/>
        <w:ind w:firstLineChars="0" w:firstLine="0"/>
        <w:jc w:val="left"/>
        <w:rPr>
          <w:sz w:val="20"/>
        </w:rPr>
      </w:pPr>
      <w:r>
        <w:rPr>
          <w:rFonts w:hint="eastAsia"/>
          <w:sz w:val="20"/>
        </w:rPr>
        <w:t xml:space="preserve">Set </w:t>
      </w:r>
      <w:r>
        <w:rPr>
          <w:rFonts w:hint="eastAsia"/>
          <w:sz w:val="20"/>
        </w:rPr>
        <w:t>接口</w:t>
      </w:r>
      <w:r>
        <w:rPr>
          <w:rFonts w:hint="eastAsia"/>
          <w:sz w:val="20"/>
        </w:rPr>
        <w:t xml:space="preserve"> </w:t>
      </w:r>
      <w:r>
        <w:rPr>
          <w:rFonts w:hint="eastAsia"/>
          <w:sz w:val="20"/>
        </w:rPr>
        <w:t>元素无序不可重复</w:t>
      </w:r>
    </w:p>
    <w:p w:rsidR="005D5BDB" w:rsidRDefault="006D155C">
      <w:pPr>
        <w:pStyle w:val="12"/>
        <w:ind w:firstLineChars="0" w:firstLine="0"/>
        <w:jc w:val="left"/>
        <w:rPr>
          <w:sz w:val="20"/>
        </w:rPr>
      </w:pPr>
      <w:r>
        <w:rPr>
          <w:rFonts w:hint="eastAsia"/>
          <w:sz w:val="20"/>
        </w:rPr>
        <w:t>实现类有：</w:t>
      </w:r>
      <w:r>
        <w:rPr>
          <w:rFonts w:hint="eastAsia"/>
          <w:sz w:val="20"/>
        </w:rPr>
        <w:t>HashSet</w:t>
      </w:r>
      <w:r>
        <w:rPr>
          <w:rFonts w:hint="eastAsia"/>
          <w:sz w:val="20"/>
        </w:rPr>
        <w:t>，底层用</w:t>
      </w:r>
      <w:r>
        <w:rPr>
          <w:rFonts w:hint="eastAsia"/>
          <w:sz w:val="20"/>
        </w:rPr>
        <w:t>hashCode()</w:t>
      </w:r>
      <w:r>
        <w:rPr>
          <w:rFonts w:hint="eastAsia"/>
          <w:sz w:val="20"/>
        </w:rPr>
        <w:t>算法实现，保证元素的无序唯一，自定义对象存进</w:t>
      </w:r>
      <w:r>
        <w:rPr>
          <w:rFonts w:hint="eastAsia"/>
          <w:sz w:val="20"/>
        </w:rPr>
        <w:t>HashSet</w:t>
      </w:r>
      <w:r>
        <w:rPr>
          <w:rFonts w:hint="eastAsia"/>
          <w:sz w:val="20"/>
        </w:rPr>
        <w:t>为了保证元素内容不重复需要覆盖</w:t>
      </w:r>
      <w:r>
        <w:rPr>
          <w:rFonts w:hint="eastAsia"/>
          <w:sz w:val="20"/>
        </w:rPr>
        <w:t>hashCode()</w:t>
      </w:r>
      <w:r>
        <w:rPr>
          <w:rFonts w:hint="eastAsia"/>
          <w:sz w:val="20"/>
        </w:rPr>
        <w:t>与</w:t>
      </w:r>
      <w:r>
        <w:rPr>
          <w:rFonts w:hint="eastAsia"/>
          <w:sz w:val="20"/>
        </w:rPr>
        <w:t>equals()</w:t>
      </w:r>
      <w:r>
        <w:rPr>
          <w:rFonts w:hint="eastAsia"/>
          <w:sz w:val="20"/>
        </w:rPr>
        <w:t>方法。</w:t>
      </w:r>
    </w:p>
    <w:p w:rsidR="005D5BDB" w:rsidRDefault="006D155C">
      <w:pPr>
        <w:pStyle w:val="12"/>
        <w:ind w:firstLineChars="0" w:firstLine="0"/>
        <w:jc w:val="left"/>
        <w:rPr>
          <w:sz w:val="20"/>
        </w:rPr>
      </w:pPr>
      <w:r>
        <w:rPr>
          <w:rFonts w:hint="eastAsia"/>
          <w:sz w:val="20"/>
        </w:rPr>
        <w:t xml:space="preserve"> SortedSet(</w:t>
      </w:r>
      <w:r>
        <w:rPr>
          <w:rFonts w:hint="eastAsia"/>
          <w:sz w:val="20"/>
        </w:rPr>
        <w:t>不重要</w:t>
      </w:r>
      <w:r>
        <w:rPr>
          <w:rFonts w:hint="eastAsia"/>
          <w:sz w:val="20"/>
        </w:rPr>
        <w:t xml:space="preserve">) </w:t>
      </w:r>
      <w:r>
        <w:rPr>
          <w:rFonts w:hint="eastAsia"/>
          <w:sz w:val="20"/>
        </w:rPr>
        <w:t>元素有序（</w:t>
      </w:r>
      <w:r>
        <w:rPr>
          <w:rFonts w:hint="eastAsia"/>
          <w:sz w:val="20"/>
        </w:rPr>
        <w:t>Unicode</w:t>
      </w:r>
      <w:r>
        <w:rPr>
          <w:rFonts w:hint="eastAsia"/>
          <w:sz w:val="20"/>
        </w:rPr>
        <w:t>升序）唯一</w:t>
      </w:r>
    </w:p>
    <w:p w:rsidR="005D5BDB" w:rsidRDefault="006D155C">
      <w:pPr>
        <w:pStyle w:val="12"/>
        <w:ind w:firstLineChars="0" w:firstLine="0"/>
        <w:jc w:val="left"/>
        <w:rPr>
          <w:sz w:val="20"/>
        </w:rPr>
      </w:pPr>
      <w:r>
        <w:rPr>
          <w:rFonts w:hint="eastAsia"/>
          <w:sz w:val="20"/>
        </w:rPr>
        <w:t xml:space="preserve"> TreeSet</w:t>
      </w:r>
      <w:r>
        <w:rPr>
          <w:rFonts w:hint="eastAsia"/>
          <w:sz w:val="20"/>
        </w:rPr>
        <w:t>要求元素有序，自定义的对象需要实现</w:t>
      </w:r>
      <w:r>
        <w:rPr>
          <w:rFonts w:hint="eastAsia"/>
          <w:sz w:val="20"/>
        </w:rPr>
        <w:t>Comparable</w:t>
      </w:r>
      <w:r>
        <w:rPr>
          <w:rFonts w:hint="eastAsia"/>
          <w:sz w:val="20"/>
        </w:rPr>
        <w:t>接口的</w:t>
      </w:r>
      <w:r>
        <w:rPr>
          <w:rFonts w:hint="eastAsia"/>
          <w:sz w:val="20"/>
        </w:rPr>
        <w:t xml:space="preserve"> compareTo</w:t>
      </w:r>
      <w:r>
        <w:rPr>
          <w:rFonts w:hint="eastAsia"/>
          <w:sz w:val="20"/>
        </w:rPr>
        <w:t>（</w:t>
      </w:r>
      <w:r>
        <w:rPr>
          <w:rFonts w:hint="eastAsia"/>
          <w:sz w:val="20"/>
        </w:rPr>
        <w:t>object o</w:t>
      </w:r>
      <w:r>
        <w:rPr>
          <w:rFonts w:hint="eastAsia"/>
          <w:sz w:val="20"/>
        </w:rPr>
        <w:t>）方法</w:t>
      </w:r>
    </w:p>
    <w:p w:rsidR="005D5BDB" w:rsidRDefault="006D155C">
      <w:pPr>
        <w:jc w:val="left"/>
        <w:rPr>
          <w:sz w:val="20"/>
        </w:rPr>
      </w:pPr>
      <w:r>
        <w:rPr>
          <w:rFonts w:hint="eastAsia"/>
          <w:sz w:val="20"/>
        </w:rPr>
        <w:t xml:space="preserve"> Map(</w:t>
      </w:r>
      <w:r>
        <w:rPr>
          <w:rFonts w:hint="eastAsia"/>
          <w:sz w:val="20"/>
        </w:rPr>
        <w:t>接口</w:t>
      </w:r>
      <w:r>
        <w:rPr>
          <w:rFonts w:hint="eastAsia"/>
          <w:sz w:val="20"/>
        </w:rPr>
        <w:t xml:space="preserve">): </w:t>
      </w:r>
      <w:r>
        <w:rPr>
          <w:rFonts w:hint="eastAsia"/>
          <w:sz w:val="20"/>
        </w:rPr>
        <w:t>与</w:t>
      </w:r>
      <w:r>
        <w:rPr>
          <w:rFonts w:hint="eastAsia"/>
          <w:sz w:val="20"/>
        </w:rPr>
        <w:t>Collection</w:t>
      </w:r>
      <w:r>
        <w:rPr>
          <w:rFonts w:hint="eastAsia"/>
          <w:sz w:val="20"/>
        </w:rPr>
        <w:t>接口无关</w:t>
      </w:r>
      <w:r>
        <w:rPr>
          <w:rFonts w:hint="eastAsia"/>
          <w:sz w:val="20"/>
        </w:rPr>
        <w:t>,</w:t>
      </w:r>
      <w:r>
        <w:rPr>
          <w:rFonts w:hint="eastAsia"/>
          <w:sz w:val="20"/>
        </w:rPr>
        <w:t>有一个子接口</w:t>
      </w:r>
      <w:r>
        <w:rPr>
          <w:rFonts w:hint="eastAsia"/>
          <w:sz w:val="20"/>
        </w:rPr>
        <w:t>SortedMap</w:t>
      </w:r>
      <w:r>
        <w:rPr>
          <w:rFonts w:hint="eastAsia"/>
          <w:sz w:val="20"/>
        </w:rPr>
        <w:t>特点</w:t>
      </w:r>
      <w:r>
        <w:rPr>
          <w:rFonts w:hint="eastAsia"/>
          <w:sz w:val="20"/>
        </w:rPr>
        <w:t xml:space="preserve">: </w:t>
      </w:r>
      <w:r>
        <w:rPr>
          <w:rFonts w:hint="eastAsia"/>
          <w:sz w:val="20"/>
        </w:rPr>
        <w:t>元素是</w:t>
      </w:r>
      <w:r>
        <w:rPr>
          <w:rFonts w:hint="eastAsia"/>
          <w:sz w:val="20"/>
        </w:rPr>
        <w:t xml:space="preserve">key-value, key </w:t>
      </w:r>
    </w:p>
    <w:p w:rsidR="005D5BDB" w:rsidRDefault="006D155C">
      <w:pPr>
        <w:jc w:val="left"/>
        <w:rPr>
          <w:sz w:val="20"/>
        </w:rPr>
      </w:pPr>
      <w:r>
        <w:rPr>
          <w:rFonts w:hint="eastAsia"/>
          <w:sz w:val="20"/>
        </w:rPr>
        <w:t xml:space="preserve"> </w:t>
      </w:r>
      <w:r>
        <w:rPr>
          <w:rFonts w:hint="eastAsia"/>
          <w:sz w:val="20"/>
        </w:rPr>
        <w:t>唯一</w:t>
      </w:r>
      <w:r>
        <w:rPr>
          <w:rFonts w:hint="eastAsia"/>
          <w:sz w:val="20"/>
        </w:rPr>
        <w:t>,</w:t>
      </w:r>
      <w:r>
        <w:rPr>
          <w:rFonts w:hint="eastAsia"/>
          <w:sz w:val="20"/>
        </w:rPr>
        <w:t>无序</w:t>
      </w:r>
      <w:r>
        <w:rPr>
          <w:rFonts w:hint="eastAsia"/>
          <w:sz w:val="20"/>
        </w:rPr>
        <w:t>; value</w:t>
      </w:r>
      <w:r>
        <w:rPr>
          <w:rFonts w:hint="eastAsia"/>
          <w:sz w:val="20"/>
        </w:rPr>
        <w:t>可重复</w:t>
      </w:r>
    </w:p>
    <w:p w:rsidR="005D5BDB" w:rsidRDefault="006D155C">
      <w:pPr>
        <w:jc w:val="left"/>
        <w:rPr>
          <w:sz w:val="20"/>
        </w:rPr>
      </w:pPr>
      <w:r>
        <w:rPr>
          <w:rFonts w:hint="eastAsia"/>
          <w:sz w:val="20"/>
        </w:rPr>
        <w:tab/>
      </w:r>
      <w:r>
        <w:rPr>
          <w:rFonts w:hint="eastAsia"/>
          <w:sz w:val="20"/>
        </w:rPr>
        <w:t>实现类</w:t>
      </w:r>
      <w:r>
        <w:rPr>
          <w:rFonts w:hint="eastAsia"/>
          <w:sz w:val="20"/>
        </w:rPr>
        <w:t xml:space="preserve">: HashMap </w:t>
      </w:r>
      <w:r>
        <w:rPr>
          <w:rFonts w:hint="eastAsia"/>
          <w:sz w:val="20"/>
        </w:rPr>
        <w:t>轻量级</w:t>
      </w:r>
      <w:r>
        <w:rPr>
          <w:rFonts w:hint="eastAsia"/>
          <w:sz w:val="20"/>
        </w:rPr>
        <w:t xml:space="preserve"> </w:t>
      </w:r>
      <w:r>
        <w:rPr>
          <w:rFonts w:hint="eastAsia"/>
          <w:sz w:val="20"/>
        </w:rPr>
        <w:t>线程不安全的</w:t>
      </w:r>
      <w:r>
        <w:rPr>
          <w:rFonts w:hint="eastAsia"/>
          <w:sz w:val="20"/>
        </w:rPr>
        <w:t>,</w:t>
      </w:r>
      <w:r>
        <w:rPr>
          <w:rFonts w:hint="eastAsia"/>
          <w:sz w:val="20"/>
        </w:rPr>
        <w:t>允许</w:t>
      </w:r>
      <w:r>
        <w:rPr>
          <w:rFonts w:hint="eastAsia"/>
          <w:sz w:val="20"/>
        </w:rPr>
        <w:t>key</w:t>
      </w:r>
      <w:r>
        <w:rPr>
          <w:rFonts w:hint="eastAsia"/>
          <w:sz w:val="20"/>
        </w:rPr>
        <w:t>或</w:t>
      </w:r>
      <w:r>
        <w:rPr>
          <w:rFonts w:hint="eastAsia"/>
          <w:sz w:val="20"/>
        </w:rPr>
        <w:t>value</w:t>
      </w:r>
      <w:r>
        <w:rPr>
          <w:rFonts w:hint="eastAsia"/>
          <w:sz w:val="20"/>
        </w:rPr>
        <w:t>为</w:t>
      </w:r>
      <w:r>
        <w:rPr>
          <w:rFonts w:hint="eastAsia"/>
          <w:sz w:val="20"/>
        </w:rPr>
        <w:t>null JDK1.2</w:t>
      </w:r>
    </w:p>
    <w:p w:rsidR="005D5BDB" w:rsidRDefault="006D155C">
      <w:pPr>
        <w:jc w:val="left"/>
        <w:rPr>
          <w:sz w:val="20"/>
        </w:rPr>
      </w:pPr>
      <w:r>
        <w:rPr>
          <w:rFonts w:hint="eastAsia"/>
          <w:sz w:val="20"/>
        </w:rPr>
        <w:t xml:space="preserve"> HashTable </w:t>
      </w:r>
      <w:r>
        <w:rPr>
          <w:rFonts w:hint="eastAsia"/>
          <w:sz w:val="20"/>
        </w:rPr>
        <w:t>重量级</w:t>
      </w:r>
      <w:r>
        <w:rPr>
          <w:rFonts w:hint="eastAsia"/>
          <w:sz w:val="20"/>
        </w:rPr>
        <w:t xml:space="preserve"> </w:t>
      </w:r>
      <w:r>
        <w:rPr>
          <w:rFonts w:hint="eastAsia"/>
          <w:sz w:val="20"/>
        </w:rPr>
        <w:t>线程安全的</w:t>
      </w:r>
      <w:r>
        <w:rPr>
          <w:rFonts w:hint="eastAsia"/>
          <w:sz w:val="20"/>
        </w:rPr>
        <w:t xml:space="preserve"> </w:t>
      </w:r>
      <w:r>
        <w:rPr>
          <w:rFonts w:hint="eastAsia"/>
          <w:sz w:val="20"/>
        </w:rPr>
        <w:t>不允许</w:t>
      </w:r>
      <w:r>
        <w:rPr>
          <w:rFonts w:hint="eastAsia"/>
          <w:sz w:val="20"/>
        </w:rPr>
        <w:t>key</w:t>
      </w:r>
      <w:r>
        <w:rPr>
          <w:rFonts w:hint="eastAsia"/>
          <w:sz w:val="20"/>
        </w:rPr>
        <w:t>或</w:t>
      </w:r>
      <w:r>
        <w:rPr>
          <w:rFonts w:hint="eastAsia"/>
          <w:sz w:val="20"/>
        </w:rPr>
        <w:t>value</w:t>
      </w:r>
      <w:r>
        <w:rPr>
          <w:rFonts w:hint="eastAsia"/>
          <w:sz w:val="20"/>
        </w:rPr>
        <w:t>为</w:t>
      </w:r>
      <w:r>
        <w:rPr>
          <w:rFonts w:hint="eastAsia"/>
          <w:sz w:val="20"/>
        </w:rPr>
        <w:t>null JDK1.0</w:t>
      </w:r>
    </w:p>
    <w:p w:rsidR="005D5BDB" w:rsidRDefault="006D155C">
      <w:pPr>
        <w:jc w:val="left"/>
        <w:rPr>
          <w:sz w:val="20"/>
        </w:rPr>
      </w:pPr>
      <w:r>
        <w:rPr>
          <w:rFonts w:hint="eastAsia"/>
          <w:sz w:val="20"/>
        </w:rPr>
        <w:t xml:space="preserve"> </w:t>
      </w:r>
      <w:r>
        <w:rPr>
          <w:rFonts w:hint="eastAsia"/>
          <w:sz w:val="20"/>
        </w:rPr>
        <w:tab/>
        <w:t xml:space="preserve"> Properties</w:t>
      </w:r>
      <w:r>
        <w:rPr>
          <w:rFonts w:hint="eastAsia"/>
          <w:sz w:val="20"/>
        </w:rPr>
        <w:t>是</w:t>
      </w:r>
      <w:r>
        <w:rPr>
          <w:rFonts w:hint="eastAsia"/>
          <w:sz w:val="20"/>
        </w:rPr>
        <w:t>HashTable</w:t>
      </w:r>
      <w:r>
        <w:rPr>
          <w:rFonts w:hint="eastAsia"/>
          <w:sz w:val="20"/>
        </w:rPr>
        <w:t>的子类</w:t>
      </w:r>
      <w:r>
        <w:rPr>
          <w:rFonts w:hint="eastAsia"/>
          <w:sz w:val="20"/>
        </w:rPr>
        <w:t>,</w:t>
      </w:r>
      <w:r>
        <w:rPr>
          <w:rFonts w:hint="eastAsia"/>
          <w:sz w:val="20"/>
        </w:rPr>
        <w:t>主键和值都是字符串</w:t>
      </w:r>
    </w:p>
    <w:p w:rsidR="005D5BDB" w:rsidRDefault="006D155C">
      <w:pPr>
        <w:jc w:val="left"/>
        <w:rPr>
          <w:sz w:val="20"/>
        </w:rPr>
      </w:pPr>
      <w:r>
        <w:rPr>
          <w:rFonts w:hint="eastAsia"/>
          <w:sz w:val="20"/>
        </w:rPr>
        <w:tab/>
        <w:t>SortedMap:(</w:t>
      </w:r>
      <w:r>
        <w:rPr>
          <w:rFonts w:hint="eastAsia"/>
          <w:sz w:val="20"/>
        </w:rPr>
        <w:t>不重要</w:t>
      </w:r>
      <w:r>
        <w:rPr>
          <w:rFonts w:hint="eastAsia"/>
          <w:sz w:val="20"/>
        </w:rPr>
        <w:t>)</w:t>
      </w:r>
    </w:p>
    <w:p w:rsidR="005D5BDB" w:rsidRDefault="006D155C">
      <w:pPr>
        <w:jc w:val="left"/>
        <w:rPr>
          <w:sz w:val="20"/>
        </w:rPr>
      </w:pPr>
      <w:r>
        <w:rPr>
          <w:rFonts w:hint="eastAsia"/>
          <w:sz w:val="20"/>
        </w:rPr>
        <w:lastRenderedPageBreak/>
        <w:tab/>
      </w:r>
      <w:r>
        <w:rPr>
          <w:rFonts w:hint="eastAsia"/>
          <w:sz w:val="20"/>
        </w:rPr>
        <w:t>特点</w:t>
      </w:r>
      <w:r>
        <w:rPr>
          <w:rFonts w:hint="eastAsia"/>
          <w:sz w:val="20"/>
        </w:rPr>
        <w:t>: key</w:t>
      </w:r>
      <w:r>
        <w:rPr>
          <w:rFonts w:hint="eastAsia"/>
          <w:sz w:val="20"/>
        </w:rPr>
        <w:t>唯一</w:t>
      </w:r>
      <w:r>
        <w:rPr>
          <w:rFonts w:hint="eastAsia"/>
          <w:sz w:val="20"/>
        </w:rPr>
        <w:t>,</w:t>
      </w:r>
      <w:r>
        <w:rPr>
          <w:rFonts w:hint="eastAsia"/>
          <w:sz w:val="20"/>
        </w:rPr>
        <w:t>有序</w:t>
      </w:r>
      <w:r>
        <w:rPr>
          <w:rFonts w:hint="eastAsia"/>
          <w:sz w:val="20"/>
        </w:rPr>
        <w:t>(Unicode</w:t>
      </w:r>
      <w:r>
        <w:rPr>
          <w:rFonts w:hint="eastAsia"/>
          <w:sz w:val="20"/>
        </w:rPr>
        <w:t>升序</w:t>
      </w:r>
      <w:r>
        <w:rPr>
          <w:rFonts w:hint="eastAsia"/>
          <w:sz w:val="20"/>
        </w:rPr>
        <w:t>)</w:t>
      </w:r>
    </w:p>
    <w:p w:rsidR="005D5BDB" w:rsidRDefault="006D155C">
      <w:pPr>
        <w:jc w:val="left"/>
        <w:rPr>
          <w:bCs/>
          <w:sz w:val="20"/>
        </w:rPr>
      </w:pPr>
      <w:r>
        <w:rPr>
          <w:rFonts w:hint="eastAsia"/>
          <w:sz w:val="20"/>
        </w:rPr>
        <w:tab/>
      </w:r>
      <w:r>
        <w:rPr>
          <w:rFonts w:hint="eastAsia"/>
          <w:sz w:val="20"/>
        </w:rPr>
        <w:t>实现类</w:t>
      </w:r>
      <w:r>
        <w:rPr>
          <w:rFonts w:hint="eastAsia"/>
          <w:sz w:val="20"/>
        </w:rPr>
        <w:t>:TreeMap</w:t>
      </w:r>
    </w:p>
    <w:p w:rsidR="005D5BDB" w:rsidRDefault="006D155C">
      <w:pPr>
        <w:pStyle w:val="11"/>
        <w:numPr>
          <w:ilvl w:val="0"/>
          <w:numId w:val="4"/>
        </w:numPr>
        <w:ind w:left="0" w:firstLineChars="0" w:firstLine="0"/>
        <w:jc w:val="left"/>
        <w:outlineLvl w:val="0"/>
        <w:rPr>
          <w:color w:val="FF0000"/>
          <w:sz w:val="20"/>
          <w:szCs w:val="21"/>
        </w:rPr>
      </w:pPr>
      <w:bookmarkStart w:id="12" w:name="_Toc374292517"/>
      <w:bookmarkStart w:id="13" w:name="_Toc374969447"/>
      <w:r>
        <w:rPr>
          <w:rFonts w:hint="eastAsia"/>
          <w:color w:val="FF0000"/>
          <w:sz w:val="20"/>
          <w:szCs w:val="21"/>
        </w:rPr>
        <w:t>线程有几种状态</w:t>
      </w:r>
      <w:r>
        <w:rPr>
          <w:rFonts w:hint="eastAsia"/>
          <w:color w:val="FF0000"/>
          <w:sz w:val="20"/>
          <w:szCs w:val="21"/>
        </w:rPr>
        <w:t>,</w:t>
      </w:r>
      <w:r>
        <w:rPr>
          <w:rFonts w:hint="eastAsia"/>
          <w:color w:val="FF0000"/>
          <w:sz w:val="20"/>
          <w:szCs w:val="21"/>
        </w:rPr>
        <w:t>分别是哪些（调用</w:t>
      </w:r>
      <w:r>
        <w:rPr>
          <w:rFonts w:hint="eastAsia"/>
          <w:color w:val="FF0000"/>
          <w:sz w:val="20"/>
          <w:szCs w:val="21"/>
        </w:rPr>
        <w:t>run()</w:t>
      </w:r>
      <w:r>
        <w:rPr>
          <w:rFonts w:hint="eastAsia"/>
          <w:color w:val="FF0000"/>
          <w:sz w:val="20"/>
          <w:szCs w:val="21"/>
        </w:rPr>
        <w:t>和调用</w:t>
      </w:r>
      <w:r>
        <w:rPr>
          <w:rFonts w:hint="eastAsia"/>
          <w:color w:val="FF0000"/>
          <w:sz w:val="20"/>
          <w:szCs w:val="21"/>
        </w:rPr>
        <w:t>start()</w:t>
      </w:r>
      <w:r>
        <w:rPr>
          <w:rFonts w:hint="eastAsia"/>
          <w:color w:val="FF0000"/>
          <w:sz w:val="20"/>
          <w:szCs w:val="21"/>
        </w:rPr>
        <w:t>的区别）</w:t>
      </w:r>
      <w:bookmarkEnd w:id="12"/>
      <w:bookmarkEnd w:id="13"/>
    </w:p>
    <w:p w:rsidR="005D5BDB" w:rsidRDefault="006D155C">
      <w:pPr>
        <w:shd w:val="solid" w:color="FFFFFF" w:fill="auto"/>
        <w:autoSpaceDN w:val="0"/>
        <w:jc w:val="left"/>
        <w:rPr>
          <w:rFonts w:ascii="Tahoma"/>
          <w:sz w:val="20"/>
          <w:shd w:val="clear" w:color="auto" w:fill="FFFFFF"/>
        </w:rPr>
      </w:pPr>
      <w:r>
        <w:rPr>
          <w:rFonts w:ascii="Tahoma" w:hint="eastAsia"/>
          <w:sz w:val="20"/>
          <w:shd w:val="clear" w:color="auto" w:fill="FFFFFF"/>
        </w:rPr>
        <w:t>答：</w:t>
      </w:r>
      <w:r>
        <w:rPr>
          <w:rFonts w:ascii="Tahoma"/>
          <w:sz w:val="20"/>
          <w:shd w:val="clear" w:color="auto" w:fill="FFFFFF"/>
        </w:rPr>
        <w:t>1</w:t>
      </w:r>
      <w:r>
        <w:rPr>
          <w:rFonts w:ascii="Tahoma" w:hint="eastAsia"/>
          <w:sz w:val="20"/>
          <w:shd w:val="clear" w:color="auto" w:fill="FFFFFF"/>
        </w:rPr>
        <w:t>)</w:t>
      </w:r>
      <w:r>
        <w:rPr>
          <w:rFonts w:ascii="Tahoma"/>
          <w:sz w:val="20"/>
          <w:shd w:val="clear" w:color="auto" w:fill="FFFFFF"/>
        </w:rPr>
        <w:t>新建状态</w:t>
      </w:r>
      <w:r>
        <w:rPr>
          <w:rFonts w:ascii="Tahoma"/>
          <w:sz w:val="20"/>
          <w:shd w:val="clear" w:color="auto" w:fill="FFFFFF"/>
        </w:rPr>
        <w:t>(New)</w:t>
      </w:r>
      <w:r>
        <w:rPr>
          <w:rFonts w:ascii="Tahoma"/>
          <w:sz w:val="20"/>
          <w:shd w:val="clear" w:color="auto" w:fill="FFFFFF"/>
        </w:rPr>
        <w:t>：新创建了一个线程对象。</w:t>
      </w:r>
    </w:p>
    <w:p w:rsidR="005D5BDB" w:rsidRDefault="006D155C">
      <w:pPr>
        <w:shd w:val="solid" w:color="FFFFFF" w:fill="auto"/>
        <w:autoSpaceDN w:val="0"/>
        <w:jc w:val="left"/>
        <w:rPr>
          <w:rFonts w:ascii="Tahoma"/>
          <w:sz w:val="20"/>
          <w:shd w:val="clear" w:color="auto" w:fill="FFFFFF"/>
        </w:rPr>
      </w:pPr>
      <w:r>
        <w:rPr>
          <w:rFonts w:ascii="Tahoma"/>
          <w:sz w:val="20"/>
          <w:shd w:val="clear" w:color="auto" w:fill="FFFFFF"/>
        </w:rPr>
        <w:t xml:space="preserve">　　</w:t>
      </w:r>
      <w:r>
        <w:rPr>
          <w:rFonts w:ascii="Tahoma"/>
          <w:sz w:val="20"/>
          <w:shd w:val="clear" w:color="auto" w:fill="FFFFFF"/>
        </w:rPr>
        <w:t>2</w:t>
      </w:r>
      <w:r>
        <w:rPr>
          <w:rFonts w:ascii="Tahoma" w:hint="eastAsia"/>
          <w:sz w:val="20"/>
          <w:shd w:val="clear" w:color="auto" w:fill="FFFFFF"/>
        </w:rPr>
        <w:t>)</w:t>
      </w:r>
      <w:r>
        <w:rPr>
          <w:rFonts w:ascii="Tahoma"/>
          <w:sz w:val="20"/>
          <w:shd w:val="clear" w:color="auto" w:fill="FFFFFF"/>
        </w:rPr>
        <w:t>就绪状态</w:t>
      </w:r>
      <w:r>
        <w:rPr>
          <w:rFonts w:ascii="Tahoma"/>
          <w:sz w:val="20"/>
          <w:shd w:val="clear" w:color="auto" w:fill="FFFFFF"/>
        </w:rPr>
        <w:t>(Runnable)</w:t>
      </w:r>
      <w:r>
        <w:rPr>
          <w:rFonts w:ascii="Tahoma"/>
          <w:sz w:val="20"/>
          <w:shd w:val="clear" w:color="auto" w:fill="FFFFFF"/>
        </w:rPr>
        <w:t>：线程对象创建后，其他线程调用了该对象的</w:t>
      </w:r>
      <w:r>
        <w:rPr>
          <w:rFonts w:ascii="Tahoma"/>
          <w:sz w:val="20"/>
          <w:shd w:val="clear" w:color="auto" w:fill="FFFFFF"/>
        </w:rPr>
        <w:t>start()</w:t>
      </w:r>
      <w:r>
        <w:rPr>
          <w:rFonts w:ascii="Tahoma"/>
          <w:sz w:val="20"/>
          <w:shd w:val="clear" w:color="auto" w:fill="FFFFFF"/>
        </w:rPr>
        <w:t>方法。该状态的线程位于可运行线程池中，变得可运行，等待获取</w:t>
      </w:r>
      <w:hyperlink r:id="rId9" w:history="1">
        <w:r>
          <w:rPr>
            <w:rFonts w:ascii="Tahoma"/>
            <w:sz w:val="20"/>
            <w:u w:val="single"/>
            <w:shd w:val="clear" w:color="auto" w:fill="FFFFFF"/>
          </w:rPr>
          <w:t>CPU</w:t>
        </w:r>
      </w:hyperlink>
      <w:r>
        <w:rPr>
          <w:rFonts w:ascii="Tahoma"/>
          <w:sz w:val="20"/>
          <w:shd w:val="clear" w:color="auto" w:fill="FFFFFF"/>
        </w:rPr>
        <w:t>的使用权。</w:t>
      </w:r>
    </w:p>
    <w:p w:rsidR="005D5BDB" w:rsidRDefault="006D155C">
      <w:pPr>
        <w:shd w:val="solid" w:color="FFFFFF" w:fill="auto"/>
        <w:autoSpaceDN w:val="0"/>
        <w:jc w:val="left"/>
        <w:rPr>
          <w:rFonts w:ascii="Tahoma"/>
          <w:sz w:val="20"/>
          <w:shd w:val="clear" w:color="auto" w:fill="FFFFFF"/>
        </w:rPr>
      </w:pPr>
      <w:r>
        <w:rPr>
          <w:rFonts w:ascii="Tahoma"/>
          <w:sz w:val="20"/>
          <w:shd w:val="clear" w:color="auto" w:fill="FFFFFF"/>
        </w:rPr>
        <w:t xml:space="preserve">　　</w:t>
      </w:r>
      <w:r>
        <w:rPr>
          <w:rFonts w:ascii="Tahoma"/>
          <w:sz w:val="20"/>
          <w:shd w:val="clear" w:color="auto" w:fill="FFFFFF"/>
        </w:rPr>
        <w:t>3</w:t>
      </w:r>
      <w:r>
        <w:rPr>
          <w:rFonts w:ascii="Tahoma" w:hint="eastAsia"/>
          <w:sz w:val="20"/>
          <w:shd w:val="clear" w:color="auto" w:fill="FFFFFF"/>
        </w:rPr>
        <w:t>)</w:t>
      </w:r>
      <w:r>
        <w:rPr>
          <w:rFonts w:ascii="Tahoma"/>
          <w:sz w:val="20"/>
          <w:shd w:val="clear" w:color="auto" w:fill="FFFFFF"/>
        </w:rPr>
        <w:t>运行状态</w:t>
      </w:r>
      <w:r>
        <w:rPr>
          <w:rFonts w:ascii="Tahoma"/>
          <w:sz w:val="20"/>
          <w:shd w:val="clear" w:color="auto" w:fill="FFFFFF"/>
        </w:rPr>
        <w:t>(Running)</w:t>
      </w:r>
      <w:r>
        <w:rPr>
          <w:rFonts w:ascii="Tahoma"/>
          <w:sz w:val="20"/>
          <w:shd w:val="clear" w:color="auto" w:fill="FFFFFF"/>
        </w:rPr>
        <w:t>：就绪状态的线程获取了</w:t>
      </w:r>
      <w:r>
        <w:rPr>
          <w:rFonts w:ascii="Tahoma"/>
          <w:sz w:val="20"/>
          <w:shd w:val="clear" w:color="auto" w:fill="FFFFFF"/>
        </w:rPr>
        <w:t>CPU</w:t>
      </w:r>
      <w:r>
        <w:rPr>
          <w:rFonts w:ascii="Tahoma"/>
          <w:sz w:val="20"/>
          <w:shd w:val="clear" w:color="auto" w:fill="FFFFFF"/>
        </w:rPr>
        <w:t>，执行</w:t>
      </w:r>
      <w:r>
        <w:rPr>
          <w:rFonts w:ascii="Tahoma" w:hint="eastAsia"/>
          <w:sz w:val="20"/>
          <w:shd w:val="clear" w:color="auto" w:fill="FFFFFF"/>
        </w:rPr>
        <w:t>run()</w:t>
      </w:r>
      <w:r>
        <w:rPr>
          <w:rFonts w:ascii="Tahoma" w:hint="eastAsia"/>
          <w:sz w:val="20"/>
          <w:shd w:val="clear" w:color="auto" w:fill="FFFFFF"/>
        </w:rPr>
        <w:t>方法</w:t>
      </w:r>
      <w:r>
        <w:rPr>
          <w:rFonts w:ascii="Tahoma"/>
          <w:sz w:val="20"/>
          <w:shd w:val="clear" w:color="auto" w:fill="FFFFFF"/>
        </w:rPr>
        <w:t>。</w:t>
      </w:r>
    </w:p>
    <w:p w:rsidR="005D5BDB" w:rsidRDefault="006D155C">
      <w:pPr>
        <w:shd w:val="solid" w:color="FFFFFF" w:fill="auto"/>
        <w:autoSpaceDN w:val="0"/>
        <w:jc w:val="left"/>
        <w:rPr>
          <w:rFonts w:ascii="Tahoma"/>
          <w:sz w:val="20"/>
          <w:shd w:val="clear" w:color="auto" w:fill="FFFFFF"/>
        </w:rPr>
      </w:pPr>
      <w:r>
        <w:rPr>
          <w:rFonts w:ascii="Tahoma"/>
          <w:sz w:val="20"/>
          <w:shd w:val="clear" w:color="auto" w:fill="FFFFFF"/>
        </w:rPr>
        <w:t xml:space="preserve">　　</w:t>
      </w:r>
      <w:r>
        <w:rPr>
          <w:rFonts w:ascii="Tahoma"/>
          <w:sz w:val="20"/>
          <w:shd w:val="clear" w:color="auto" w:fill="FFFFFF"/>
        </w:rPr>
        <w:t>4</w:t>
      </w:r>
      <w:r>
        <w:rPr>
          <w:rFonts w:ascii="Tahoma" w:hint="eastAsia"/>
          <w:sz w:val="20"/>
          <w:shd w:val="clear" w:color="auto" w:fill="FFFFFF"/>
        </w:rPr>
        <w:t>)</w:t>
      </w:r>
      <w:r>
        <w:rPr>
          <w:rFonts w:ascii="Tahoma"/>
          <w:sz w:val="20"/>
          <w:shd w:val="clear" w:color="auto" w:fill="FFFFFF"/>
        </w:rPr>
        <w:t>阻塞状态</w:t>
      </w:r>
      <w:r>
        <w:rPr>
          <w:rFonts w:ascii="Tahoma"/>
          <w:sz w:val="20"/>
          <w:shd w:val="clear" w:color="auto" w:fill="FFFFFF"/>
        </w:rPr>
        <w:t>(Blocked)</w:t>
      </w:r>
      <w:r>
        <w:rPr>
          <w:rFonts w:ascii="Tahoma"/>
          <w:sz w:val="20"/>
          <w:shd w:val="clear" w:color="auto" w:fill="FFFFFF"/>
        </w:rPr>
        <w:t>：阻塞状态是线程因为某种原因放弃</w:t>
      </w:r>
      <w:r>
        <w:rPr>
          <w:rFonts w:ascii="Tahoma"/>
          <w:sz w:val="20"/>
          <w:shd w:val="clear" w:color="auto" w:fill="FFFFFF"/>
        </w:rPr>
        <w:t>CPU</w:t>
      </w:r>
      <w:r>
        <w:rPr>
          <w:rFonts w:ascii="Tahoma"/>
          <w:sz w:val="20"/>
          <w:shd w:val="clear" w:color="auto" w:fill="FFFFFF"/>
        </w:rPr>
        <w:t>使用权，暂时停止运行。直到线程进入就绪状态，才有机会转到运行状态。阻塞的情况分三种：</w:t>
      </w:r>
    </w:p>
    <w:p w:rsidR="005D5BDB" w:rsidRDefault="006D155C">
      <w:pPr>
        <w:shd w:val="solid" w:color="FFFFFF" w:fill="auto"/>
        <w:autoSpaceDN w:val="0"/>
        <w:jc w:val="left"/>
        <w:rPr>
          <w:rFonts w:ascii="Tahoma"/>
          <w:sz w:val="20"/>
          <w:shd w:val="clear" w:color="auto" w:fill="FFFFFF"/>
        </w:rPr>
      </w:pPr>
      <w:r>
        <w:rPr>
          <w:rFonts w:ascii="Tahoma" w:hint="eastAsia"/>
          <w:sz w:val="20"/>
          <w:shd w:val="clear" w:color="auto" w:fill="FFFFFF"/>
        </w:rPr>
        <w:t>①</w:t>
      </w:r>
      <w:r>
        <w:rPr>
          <w:rFonts w:ascii="Tahoma"/>
          <w:sz w:val="20"/>
          <w:shd w:val="clear" w:color="auto" w:fill="FFFFFF"/>
        </w:rPr>
        <w:t>等待阻塞：运行的线程执行</w:t>
      </w:r>
      <w:r>
        <w:rPr>
          <w:rFonts w:ascii="Tahoma"/>
          <w:sz w:val="20"/>
          <w:shd w:val="clear" w:color="auto" w:fill="FFFFFF"/>
        </w:rPr>
        <w:t>wait()</w:t>
      </w:r>
      <w:r>
        <w:rPr>
          <w:rFonts w:ascii="Tahoma"/>
          <w:sz w:val="20"/>
          <w:shd w:val="clear" w:color="auto" w:fill="FFFFFF"/>
        </w:rPr>
        <w:t>方法，</w:t>
      </w:r>
      <w:r>
        <w:rPr>
          <w:rFonts w:ascii="Tahoma"/>
          <w:sz w:val="20"/>
          <w:shd w:val="clear" w:color="auto" w:fill="FFFFFF"/>
        </w:rPr>
        <w:t>JVM</w:t>
      </w:r>
      <w:r>
        <w:rPr>
          <w:rFonts w:ascii="Tahoma"/>
          <w:sz w:val="20"/>
          <w:shd w:val="clear" w:color="auto" w:fill="FFFFFF"/>
        </w:rPr>
        <w:t>会把该线程放入等待池中。</w:t>
      </w:r>
    </w:p>
    <w:p w:rsidR="005D5BDB" w:rsidRDefault="006D155C">
      <w:pPr>
        <w:shd w:val="solid" w:color="FFFFFF" w:fill="auto"/>
        <w:autoSpaceDN w:val="0"/>
        <w:jc w:val="left"/>
        <w:rPr>
          <w:rFonts w:ascii="Tahoma"/>
          <w:sz w:val="20"/>
          <w:shd w:val="clear" w:color="auto" w:fill="FFFFFF"/>
        </w:rPr>
      </w:pPr>
      <w:bookmarkStart w:id="14" w:name="OLE_LINK1"/>
      <w:bookmarkStart w:id="15" w:name="OLE_LINK2"/>
      <w:r>
        <w:rPr>
          <w:rFonts w:ascii="Tahoma" w:hint="eastAsia"/>
          <w:sz w:val="20"/>
          <w:shd w:val="clear" w:color="auto" w:fill="FFFFFF"/>
        </w:rPr>
        <w:t>②</w:t>
      </w:r>
      <w:bookmarkEnd w:id="14"/>
      <w:bookmarkEnd w:id="15"/>
      <w:r>
        <w:rPr>
          <w:rFonts w:ascii="Tahoma"/>
          <w:sz w:val="20"/>
          <w:shd w:val="clear" w:color="auto" w:fill="FFFFFF"/>
        </w:rPr>
        <w:t>同步阻塞：运行的线程在获取对象的同步锁时，若该同步锁被别的线程占用，则</w:t>
      </w:r>
      <w:r>
        <w:rPr>
          <w:rFonts w:ascii="Tahoma"/>
          <w:sz w:val="20"/>
          <w:shd w:val="clear" w:color="auto" w:fill="FFFFFF"/>
        </w:rPr>
        <w:t>JVM</w:t>
      </w:r>
      <w:r>
        <w:rPr>
          <w:rFonts w:ascii="Tahoma"/>
          <w:sz w:val="20"/>
          <w:shd w:val="clear" w:color="auto" w:fill="FFFFFF"/>
        </w:rPr>
        <w:t>会把该线程放入锁池中。</w:t>
      </w:r>
    </w:p>
    <w:p w:rsidR="005D5BDB" w:rsidRDefault="006D155C">
      <w:pPr>
        <w:shd w:val="solid" w:color="FFFFFF" w:fill="auto"/>
        <w:autoSpaceDN w:val="0"/>
        <w:jc w:val="left"/>
        <w:rPr>
          <w:rFonts w:ascii="Tahoma"/>
          <w:sz w:val="20"/>
          <w:shd w:val="clear" w:color="auto" w:fill="FFFFFF"/>
        </w:rPr>
      </w:pPr>
      <w:r>
        <w:rPr>
          <w:rFonts w:ascii="Tahoma" w:hint="eastAsia"/>
          <w:sz w:val="20"/>
          <w:shd w:val="clear" w:color="auto" w:fill="FFFFFF"/>
        </w:rPr>
        <w:t>③</w:t>
      </w:r>
      <w:r>
        <w:rPr>
          <w:rFonts w:ascii="Tahoma"/>
          <w:sz w:val="20"/>
          <w:shd w:val="clear" w:color="auto" w:fill="FFFFFF"/>
        </w:rPr>
        <w:t>其他阻塞：运行的线程执行</w:t>
      </w:r>
      <w:r>
        <w:rPr>
          <w:rFonts w:ascii="Tahoma"/>
          <w:sz w:val="20"/>
          <w:shd w:val="clear" w:color="auto" w:fill="FFFFFF"/>
        </w:rPr>
        <w:t>sleep()</w:t>
      </w:r>
      <w:r>
        <w:rPr>
          <w:rFonts w:ascii="Tahoma"/>
          <w:sz w:val="20"/>
          <w:shd w:val="clear" w:color="auto" w:fill="FFFFFF"/>
        </w:rPr>
        <w:t>或</w:t>
      </w:r>
      <w:r>
        <w:rPr>
          <w:rFonts w:ascii="Tahoma"/>
          <w:sz w:val="20"/>
          <w:shd w:val="clear" w:color="auto" w:fill="FFFFFF"/>
        </w:rPr>
        <w:t>join()</w:t>
      </w:r>
      <w:r>
        <w:rPr>
          <w:rFonts w:ascii="Tahoma"/>
          <w:sz w:val="20"/>
          <w:shd w:val="clear" w:color="auto" w:fill="FFFFFF"/>
        </w:rPr>
        <w:t>方法，或者发出了</w:t>
      </w:r>
      <w:r>
        <w:rPr>
          <w:rFonts w:ascii="Tahoma"/>
          <w:sz w:val="20"/>
          <w:shd w:val="clear" w:color="auto" w:fill="FFFFFF"/>
        </w:rPr>
        <w:t>I/O</w:t>
      </w:r>
      <w:r>
        <w:rPr>
          <w:rFonts w:ascii="Tahoma"/>
          <w:sz w:val="20"/>
          <w:shd w:val="clear" w:color="auto" w:fill="FFFFFF"/>
        </w:rPr>
        <w:t>请求时，</w:t>
      </w:r>
      <w:r>
        <w:rPr>
          <w:rFonts w:ascii="Tahoma"/>
          <w:sz w:val="20"/>
          <w:shd w:val="clear" w:color="auto" w:fill="FFFFFF"/>
        </w:rPr>
        <w:t>JVM</w:t>
      </w:r>
      <w:r>
        <w:rPr>
          <w:rFonts w:ascii="Tahoma"/>
          <w:sz w:val="20"/>
          <w:shd w:val="clear" w:color="auto" w:fill="FFFFFF"/>
        </w:rPr>
        <w:t>会把该线程置为阻塞状态。当</w:t>
      </w:r>
      <w:r>
        <w:rPr>
          <w:rFonts w:ascii="Tahoma"/>
          <w:sz w:val="20"/>
          <w:shd w:val="clear" w:color="auto" w:fill="FFFFFF"/>
        </w:rPr>
        <w:t>sleep()</w:t>
      </w:r>
      <w:r>
        <w:rPr>
          <w:rFonts w:ascii="Tahoma"/>
          <w:sz w:val="20"/>
          <w:shd w:val="clear" w:color="auto" w:fill="FFFFFF"/>
        </w:rPr>
        <w:t>状态超时、</w:t>
      </w:r>
      <w:r>
        <w:rPr>
          <w:rFonts w:ascii="Tahoma"/>
          <w:sz w:val="20"/>
          <w:shd w:val="clear" w:color="auto" w:fill="FFFFFF"/>
        </w:rPr>
        <w:t>join()</w:t>
      </w:r>
      <w:r>
        <w:rPr>
          <w:rFonts w:ascii="Tahoma"/>
          <w:sz w:val="20"/>
          <w:shd w:val="clear" w:color="auto" w:fill="FFFFFF"/>
        </w:rPr>
        <w:t>等待线程终止或者超时、或者</w:t>
      </w:r>
      <w:r>
        <w:rPr>
          <w:rFonts w:ascii="Tahoma"/>
          <w:sz w:val="20"/>
          <w:shd w:val="clear" w:color="auto" w:fill="FFFFFF"/>
        </w:rPr>
        <w:t>I/O</w:t>
      </w:r>
      <w:r>
        <w:rPr>
          <w:rFonts w:ascii="Tahoma"/>
          <w:sz w:val="20"/>
          <w:shd w:val="clear" w:color="auto" w:fill="FFFFFF"/>
        </w:rPr>
        <w:t>处理完毕时，线程重新转入就绪状态。</w:t>
      </w:r>
    </w:p>
    <w:p w:rsidR="005D5BDB" w:rsidRDefault="006D155C">
      <w:pPr>
        <w:shd w:val="solid" w:color="FFFFFF" w:fill="auto"/>
        <w:autoSpaceDN w:val="0"/>
        <w:jc w:val="left"/>
        <w:rPr>
          <w:rFonts w:ascii="Tahoma"/>
          <w:sz w:val="20"/>
          <w:shd w:val="clear" w:color="auto" w:fill="FFFFFF"/>
        </w:rPr>
      </w:pPr>
      <w:r>
        <w:rPr>
          <w:rFonts w:ascii="Tahoma"/>
          <w:sz w:val="20"/>
          <w:shd w:val="clear" w:color="auto" w:fill="FFFFFF"/>
        </w:rPr>
        <w:t>5</w:t>
      </w:r>
      <w:r>
        <w:rPr>
          <w:rFonts w:ascii="Tahoma" w:hint="eastAsia"/>
          <w:sz w:val="20"/>
          <w:shd w:val="clear" w:color="auto" w:fill="FFFFFF"/>
        </w:rPr>
        <w:t>)</w:t>
      </w:r>
      <w:r>
        <w:rPr>
          <w:rFonts w:ascii="Tahoma"/>
          <w:sz w:val="20"/>
          <w:shd w:val="clear" w:color="auto" w:fill="FFFFFF"/>
        </w:rPr>
        <w:t>死亡状态</w:t>
      </w:r>
      <w:r>
        <w:rPr>
          <w:rFonts w:ascii="Tahoma"/>
          <w:sz w:val="20"/>
          <w:shd w:val="clear" w:color="auto" w:fill="FFFFFF"/>
        </w:rPr>
        <w:t>(Dead)</w:t>
      </w:r>
      <w:r>
        <w:rPr>
          <w:rFonts w:ascii="Tahoma"/>
          <w:sz w:val="20"/>
          <w:shd w:val="clear" w:color="auto" w:fill="FFFFFF"/>
        </w:rPr>
        <w:t>：线程执行完了或者因异常退出了</w:t>
      </w:r>
      <w:r>
        <w:rPr>
          <w:rFonts w:ascii="Tahoma"/>
          <w:sz w:val="20"/>
          <w:shd w:val="clear" w:color="auto" w:fill="FFFFFF"/>
        </w:rPr>
        <w:t>run()</w:t>
      </w:r>
      <w:r>
        <w:rPr>
          <w:rFonts w:ascii="Tahoma"/>
          <w:sz w:val="20"/>
          <w:shd w:val="clear" w:color="auto" w:fill="FFFFFF"/>
        </w:rPr>
        <w:t>方法，该线程结束生命周期。</w:t>
      </w:r>
    </w:p>
    <w:p w:rsidR="005D5BDB" w:rsidRDefault="006D155C">
      <w:pPr>
        <w:jc w:val="left"/>
        <w:rPr>
          <w:sz w:val="20"/>
        </w:rPr>
      </w:pPr>
      <w:r>
        <w:rPr>
          <w:rFonts w:hint="eastAsia"/>
          <w:sz w:val="20"/>
        </w:rPr>
        <w:t>当调用</w:t>
      </w:r>
      <w:r>
        <w:rPr>
          <w:sz w:val="20"/>
        </w:rPr>
        <w:t>start</w:t>
      </w:r>
      <w:r>
        <w:rPr>
          <w:rFonts w:hint="eastAsia"/>
          <w:sz w:val="20"/>
        </w:rPr>
        <w:t>方法的时候，该线程就进入就绪状态。等待</w:t>
      </w:r>
      <w:r>
        <w:rPr>
          <w:sz w:val="20"/>
        </w:rPr>
        <w:t>CPU</w:t>
      </w:r>
      <w:r>
        <w:rPr>
          <w:rFonts w:hint="eastAsia"/>
          <w:sz w:val="20"/>
        </w:rPr>
        <w:t>进行调度执行，此时还没有真正执行线程。</w:t>
      </w:r>
    </w:p>
    <w:p w:rsidR="005D5BDB" w:rsidRDefault="006D155C">
      <w:pPr>
        <w:shd w:val="solid" w:color="FFFFFF" w:fill="auto"/>
        <w:autoSpaceDN w:val="0"/>
        <w:jc w:val="left"/>
        <w:rPr>
          <w:rFonts w:ascii="Tahoma"/>
          <w:sz w:val="20"/>
          <w:shd w:val="clear" w:color="auto" w:fill="FFFFFF"/>
        </w:rPr>
      </w:pPr>
      <w:r>
        <w:rPr>
          <w:rFonts w:hint="eastAsia"/>
          <w:sz w:val="20"/>
        </w:rPr>
        <w:t>当调用</w:t>
      </w:r>
      <w:r>
        <w:rPr>
          <w:sz w:val="20"/>
        </w:rPr>
        <w:t>run</w:t>
      </w:r>
      <w:r>
        <w:rPr>
          <w:rFonts w:hint="eastAsia"/>
          <w:sz w:val="20"/>
        </w:rPr>
        <w:t>方法的时候，是已经被</w:t>
      </w:r>
      <w:r>
        <w:rPr>
          <w:sz w:val="20"/>
        </w:rPr>
        <w:t>CP</w:t>
      </w:r>
      <w:r>
        <w:rPr>
          <w:rFonts w:hint="eastAsia"/>
          <w:sz w:val="20"/>
        </w:rPr>
        <w:t xml:space="preserve"> </w:t>
      </w:r>
      <w:r>
        <w:rPr>
          <w:sz w:val="20"/>
        </w:rPr>
        <w:t>U</w:t>
      </w:r>
      <w:r>
        <w:rPr>
          <w:rFonts w:hint="eastAsia"/>
          <w:sz w:val="20"/>
        </w:rPr>
        <w:t>进行调度，执行线程的主要任务。</w:t>
      </w:r>
    </w:p>
    <w:p w:rsidR="005D5BDB" w:rsidRDefault="006D155C">
      <w:pPr>
        <w:numPr>
          <w:ilvl w:val="0"/>
          <w:numId w:val="5"/>
        </w:numPr>
        <w:jc w:val="left"/>
        <w:rPr>
          <w:bCs/>
          <w:sz w:val="20"/>
        </w:rPr>
      </w:pPr>
      <w:r>
        <w:rPr>
          <w:rFonts w:hint="eastAsia"/>
          <w:bCs/>
          <w:sz w:val="20"/>
        </w:rPr>
        <w:t>线程的实现方式</w:t>
      </w:r>
    </w:p>
    <w:p w:rsidR="005D5BDB" w:rsidRDefault="006D155C">
      <w:pPr>
        <w:shd w:val="solid" w:color="FFFFFF" w:fill="auto"/>
        <w:autoSpaceDN w:val="0"/>
        <w:jc w:val="left"/>
        <w:rPr>
          <w:bCs/>
          <w:sz w:val="20"/>
        </w:rPr>
      </w:pPr>
      <w:r>
        <w:rPr>
          <w:rFonts w:ascii="Tahoma" w:hint="eastAsia"/>
          <w:sz w:val="20"/>
          <w:shd w:val="clear" w:color="auto" w:fill="FFFFFF"/>
        </w:rPr>
        <w:t>答：</w:t>
      </w:r>
      <w:r>
        <w:rPr>
          <w:rFonts w:ascii="Tahoma"/>
          <w:sz w:val="20"/>
          <w:shd w:val="clear" w:color="auto" w:fill="FFFFFF"/>
        </w:rPr>
        <w:t>线程的实现有两种方式，一是继承</w:t>
      </w:r>
      <w:r>
        <w:rPr>
          <w:rFonts w:ascii="Tahoma"/>
          <w:sz w:val="20"/>
          <w:shd w:val="clear" w:color="auto" w:fill="FFFFFF"/>
        </w:rPr>
        <w:t>Thread</w:t>
      </w:r>
      <w:r>
        <w:rPr>
          <w:rFonts w:ascii="Tahoma"/>
          <w:sz w:val="20"/>
          <w:shd w:val="clear" w:color="auto" w:fill="FFFFFF"/>
        </w:rPr>
        <w:t>类，二是实现</w:t>
      </w:r>
      <w:r>
        <w:rPr>
          <w:rFonts w:ascii="Tahoma"/>
          <w:sz w:val="20"/>
          <w:shd w:val="clear" w:color="auto" w:fill="FFFFFF"/>
        </w:rPr>
        <w:t>Runnable</w:t>
      </w:r>
      <w:r>
        <w:rPr>
          <w:rFonts w:ascii="Tahoma"/>
          <w:sz w:val="20"/>
          <w:shd w:val="clear" w:color="auto" w:fill="FFFFFF"/>
        </w:rPr>
        <w:t>接口</w:t>
      </w:r>
    </w:p>
    <w:p w:rsidR="005D5BDB" w:rsidRDefault="006D155C">
      <w:pPr>
        <w:numPr>
          <w:ilvl w:val="0"/>
          <w:numId w:val="5"/>
        </w:numPr>
        <w:jc w:val="left"/>
        <w:rPr>
          <w:bCs/>
          <w:sz w:val="20"/>
        </w:rPr>
      </w:pPr>
      <w:r>
        <w:rPr>
          <w:rFonts w:hint="eastAsia"/>
          <w:bCs/>
          <w:sz w:val="20"/>
        </w:rPr>
        <w:t xml:space="preserve">sleep() </w:t>
      </w:r>
      <w:r>
        <w:rPr>
          <w:rFonts w:hint="eastAsia"/>
          <w:bCs/>
          <w:sz w:val="20"/>
        </w:rPr>
        <w:t>与</w:t>
      </w:r>
      <w:r>
        <w:rPr>
          <w:rFonts w:hint="eastAsia"/>
          <w:bCs/>
          <w:sz w:val="20"/>
        </w:rPr>
        <w:t xml:space="preserve"> wait()</w:t>
      </w:r>
      <w:r>
        <w:rPr>
          <w:rFonts w:hint="eastAsia"/>
          <w:bCs/>
          <w:sz w:val="20"/>
        </w:rPr>
        <w:t>的区别</w:t>
      </w:r>
    </w:p>
    <w:p w:rsidR="005D5BDB" w:rsidRDefault="006D155C">
      <w:pPr>
        <w:jc w:val="left"/>
        <w:rPr>
          <w:sz w:val="20"/>
        </w:rPr>
      </w:pPr>
      <w:r>
        <w:rPr>
          <w:rFonts w:hint="eastAsia"/>
          <w:sz w:val="20"/>
        </w:rPr>
        <w:t>答：</w:t>
      </w:r>
      <w:r>
        <w:rPr>
          <w:rFonts w:ascii="Tahoma" w:hint="eastAsia"/>
          <w:sz w:val="20"/>
          <w:shd w:val="clear" w:color="auto" w:fill="FFFFFF"/>
        </w:rPr>
        <w:t>①</w:t>
      </w:r>
      <w:r>
        <w:rPr>
          <w:rFonts w:hint="eastAsia"/>
          <w:sz w:val="20"/>
        </w:rPr>
        <w:t>这两个方法来自不同的类分别是，</w:t>
      </w:r>
      <w:r>
        <w:rPr>
          <w:rFonts w:hint="eastAsia"/>
          <w:sz w:val="20"/>
        </w:rPr>
        <w:t>sleep</w:t>
      </w:r>
      <w:r>
        <w:rPr>
          <w:rFonts w:hint="eastAsia"/>
          <w:sz w:val="20"/>
        </w:rPr>
        <w:t>来自</w:t>
      </w:r>
      <w:r>
        <w:rPr>
          <w:rFonts w:hint="eastAsia"/>
          <w:sz w:val="20"/>
        </w:rPr>
        <w:t>Thread</w:t>
      </w:r>
      <w:r>
        <w:rPr>
          <w:rFonts w:hint="eastAsia"/>
          <w:sz w:val="20"/>
        </w:rPr>
        <w:t>类，和</w:t>
      </w:r>
      <w:r>
        <w:rPr>
          <w:rFonts w:hint="eastAsia"/>
          <w:sz w:val="20"/>
        </w:rPr>
        <w:t>wait</w:t>
      </w:r>
      <w:r>
        <w:rPr>
          <w:rFonts w:hint="eastAsia"/>
          <w:sz w:val="20"/>
        </w:rPr>
        <w:t>来自</w:t>
      </w:r>
      <w:r>
        <w:rPr>
          <w:rFonts w:hint="eastAsia"/>
          <w:sz w:val="20"/>
        </w:rPr>
        <w:t>Object</w:t>
      </w:r>
    </w:p>
    <w:p w:rsidR="005D5BDB" w:rsidRDefault="006D155C">
      <w:pPr>
        <w:jc w:val="left"/>
        <w:rPr>
          <w:sz w:val="20"/>
        </w:rPr>
      </w:pPr>
      <w:r>
        <w:rPr>
          <w:rFonts w:hint="eastAsia"/>
          <w:sz w:val="20"/>
        </w:rPr>
        <w:tab/>
      </w:r>
      <w:r>
        <w:rPr>
          <w:rFonts w:hint="eastAsia"/>
          <w:sz w:val="20"/>
        </w:rPr>
        <w:t>类。</w:t>
      </w:r>
    </w:p>
    <w:p w:rsidR="005D5BDB" w:rsidRDefault="006D155C">
      <w:pPr>
        <w:jc w:val="left"/>
        <w:rPr>
          <w:sz w:val="20"/>
        </w:rPr>
      </w:pPr>
      <w:r>
        <w:rPr>
          <w:rFonts w:hint="eastAsia"/>
          <w:sz w:val="20"/>
        </w:rPr>
        <w:tab/>
      </w:r>
      <w:r>
        <w:rPr>
          <w:rFonts w:ascii="Tahoma" w:hint="eastAsia"/>
          <w:sz w:val="20"/>
          <w:shd w:val="clear" w:color="auto" w:fill="FFFFFF"/>
        </w:rPr>
        <w:t>②</w:t>
      </w:r>
      <w:r>
        <w:rPr>
          <w:rFonts w:hint="eastAsia"/>
          <w:sz w:val="20"/>
        </w:rPr>
        <w:t>最主要是</w:t>
      </w:r>
      <w:r>
        <w:rPr>
          <w:rFonts w:hint="eastAsia"/>
          <w:sz w:val="20"/>
        </w:rPr>
        <w:t>sleep</w:t>
      </w:r>
      <w:r>
        <w:rPr>
          <w:rFonts w:hint="eastAsia"/>
          <w:sz w:val="20"/>
        </w:rPr>
        <w:t>方法没有释放锁，而</w:t>
      </w:r>
      <w:r>
        <w:rPr>
          <w:rFonts w:hint="eastAsia"/>
          <w:sz w:val="20"/>
        </w:rPr>
        <w:t>wait</w:t>
      </w:r>
      <w:r>
        <w:rPr>
          <w:rFonts w:hint="eastAsia"/>
          <w:sz w:val="20"/>
        </w:rPr>
        <w:t>方法释放了锁，使得其他线程可</w:t>
      </w:r>
    </w:p>
    <w:p w:rsidR="005D5BDB" w:rsidRDefault="006D155C">
      <w:pPr>
        <w:jc w:val="left"/>
        <w:rPr>
          <w:sz w:val="20"/>
        </w:rPr>
      </w:pPr>
      <w:r>
        <w:rPr>
          <w:rFonts w:hint="eastAsia"/>
          <w:sz w:val="20"/>
        </w:rPr>
        <w:tab/>
      </w:r>
      <w:r>
        <w:rPr>
          <w:rFonts w:hint="eastAsia"/>
          <w:sz w:val="20"/>
        </w:rPr>
        <w:t>以使用同步控制块或者方法。</w:t>
      </w:r>
      <w:r>
        <w:rPr>
          <w:rFonts w:hint="eastAsia"/>
          <w:sz w:val="20"/>
        </w:rPr>
        <w:t>sleep</w:t>
      </w:r>
      <w:r>
        <w:rPr>
          <w:rFonts w:hint="eastAsia"/>
          <w:sz w:val="20"/>
        </w:rPr>
        <w:t>不出让系统资源；</w:t>
      </w:r>
      <w:r>
        <w:rPr>
          <w:rFonts w:hint="eastAsia"/>
          <w:sz w:val="20"/>
        </w:rPr>
        <w:t>wait</w:t>
      </w:r>
      <w:r>
        <w:rPr>
          <w:rFonts w:hint="eastAsia"/>
          <w:sz w:val="20"/>
        </w:rPr>
        <w:t>是进入线程等待池</w:t>
      </w:r>
    </w:p>
    <w:p w:rsidR="005D5BDB" w:rsidRDefault="006D155C">
      <w:pPr>
        <w:jc w:val="left"/>
        <w:rPr>
          <w:sz w:val="20"/>
        </w:rPr>
      </w:pPr>
      <w:r>
        <w:rPr>
          <w:rFonts w:hint="eastAsia"/>
          <w:sz w:val="20"/>
        </w:rPr>
        <w:tab/>
      </w:r>
      <w:r>
        <w:rPr>
          <w:rFonts w:hint="eastAsia"/>
          <w:sz w:val="20"/>
        </w:rPr>
        <w:t>等待，出让系统资源，其他线程可以占用</w:t>
      </w:r>
      <w:r>
        <w:rPr>
          <w:rFonts w:hint="eastAsia"/>
          <w:sz w:val="20"/>
        </w:rPr>
        <w:t>CPU</w:t>
      </w:r>
      <w:r>
        <w:rPr>
          <w:rFonts w:hint="eastAsia"/>
          <w:sz w:val="20"/>
        </w:rPr>
        <w:t>。一般</w:t>
      </w:r>
      <w:r>
        <w:rPr>
          <w:rFonts w:hint="eastAsia"/>
          <w:sz w:val="20"/>
        </w:rPr>
        <w:t>wait</w:t>
      </w:r>
      <w:r>
        <w:rPr>
          <w:rFonts w:hint="eastAsia"/>
          <w:sz w:val="20"/>
        </w:rPr>
        <w:t>不会加时间限制，</w:t>
      </w:r>
      <w:r>
        <w:rPr>
          <w:rFonts w:hint="eastAsia"/>
          <w:sz w:val="20"/>
        </w:rPr>
        <w:t xml:space="preserve"> </w:t>
      </w:r>
    </w:p>
    <w:p w:rsidR="005D5BDB" w:rsidRDefault="006D155C">
      <w:pPr>
        <w:jc w:val="left"/>
        <w:rPr>
          <w:sz w:val="20"/>
        </w:rPr>
      </w:pPr>
      <w:r>
        <w:rPr>
          <w:rFonts w:hint="eastAsia"/>
          <w:sz w:val="20"/>
        </w:rPr>
        <w:tab/>
      </w:r>
      <w:r>
        <w:rPr>
          <w:rFonts w:hint="eastAsia"/>
          <w:sz w:val="20"/>
        </w:rPr>
        <w:t>因为如果</w:t>
      </w:r>
      <w:r>
        <w:rPr>
          <w:rFonts w:hint="eastAsia"/>
          <w:sz w:val="20"/>
        </w:rPr>
        <w:t>wait</w:t>
      </w:r>
      <w:r>
        <w:rPr>
          <w:rFonts w:hint="eastAsia"/>
          <w:sz w:val="20"/>
        </w:rPr>
        <w:t>线程的运行资源不够，再出来也没用，要等待其他线程调用</w:t>
      </w:r>
    </w:p>
    <w:p w:rsidR="005D5BDB" w:rsidRDefault="006D155C">
      <w:pPr>
        <w:jc w:val="left"/>
        <w:rPr>
          <w:sz w:val="20"/>
        </w:rPr>
      </w:pPr>
      <w:r>
        <w:rPr>
          <w:rFonts w:hint="eastAsia"/>
          <w:sz w:val="20"/>
        </w:rPr>
        <w:tab/>
        <w:t>notify/notifyAll</w:t>
      </w:r>
      <w:r>
        <w:rPr>
          <w:rFonts w:hint="eastAsia"/>
          <w:sz w:val="20"/>
        </w:rPr>
        <w:t>唤醒等待池中的所有线程，才会进入就绪队列等待</w:t>
      </w:r>
      <w:r>
        <w:rPr>
          <w:rFonts w:hint="eastAsia"/>
          <w:sz w:val="20"/>
        </w:rPr>
        <w:t>OS</w:t>
      </w:r>
      <w:r>
        <w:rPr>
          <w:rFonts w:hint="eastAsia"/>
          <w:sz w:val="20"/>
        </w:rPr>
        <w:t>分配系</w:t>
      </w:r>
    </w:p>
    <w:p w:rsidR="005D5BDB" w:rsidRDefault="006D155C">
      <w:pPr>
        <w:jc w:val="left"/>
        <w:rPr>
          <w:sz w:val="20"/>
        </w:rPr>
      </w:pPr>
      <w:r>
        <w:rPr>
          <w:rFonts w:hint="eastAsia"/>
          <w:sz w:val="20"/>
        </w:rPr>
        <w:tab/>
      </w:r>
      <w:r>
        <w:rPr>
          <w:rFonts w:hint="eastAsia"/>
          <w:sz w:val="20"/>
        </w:rPr>
        <w:t>统资源。</w:t>
      </w:r>
      <w:r>
        <w:rPr>
          <w:rFonts w:hint="eastAsia"/>
          <w:sz w:val="20"/>
        </w:rPr>
        <w:t>sleep(milliseconds)</w:t>
      </w:r>
      <w:r>
        <w:rPr>
          <w:rFonts w:hint="eastAsia"/>
          <w:sz w:val="20"/>
        </w:rPr>
        <w:t>可以用时间指定使它自动唤醒过来，如果时间不到</w:t>
      </w:r>
    </w:p>
    <w:p w:rsidR="005D5BDB" w:rsidRDefault="006D155C">
      <w:pPr>
        <w:jc w:val="left"/>
        <w:rPr>
          <w:sz w:val="20"/>
        </w:rPr>
      </w:pPr>
      <w:r>
        <w:rPr>
          <w:rFonts w:hint="eastAsia"/>
          <w:sz w:val="20"/>
        </w:rPr>
        <w:tab/>
      </w:r>
      <w:r>
        <w:rPr>
          <w:rFonts w:hint="eastAsia"/>
          <w:sz w:val="20"/>
        </w:rPr>
        <w:t>只能调用</w:t>
      </w:r>
      <w:r>
        <w:rPr>
          <w:rFonts w:hint="eastAsia"/>
          <w:sz w:val="20"/>
        </w:rPr>
        <w:t>interrupt()</w:t>
      </w:r>
      <w:r>
        <w:rPr>
          <w:rFonts w:hint="eastAsia"/>
          <w:sz w:val="20"/>
        </w:rPr>
        <w:t>强行打断。</w:t>
      </w:r>
    </w:p>
    <w:p w:rsidR="005D5BDB" w:rsidRDefault="006D155C">
      <w:pPr>
        <w:pStyle w:val="12"/>
        <w:ind w:firstLineChars="0" w:firstLine="0"/>
        <w:jc w:val="left"/>
        <w:rPr>
          <w:sz w:val="20"/>
        </w:rPr>
      </w:pPr>
      <w:r>
        <w:rPr>
          <w:rFonts w:hint="eastAsia"/>
          <w:sz w:val="20"/>
        </w:rPr>
        <w:t>3.wait</w:t>
      </w:r>
      <w:r>
        <w:rPr>
          <w:rFonts w:hint="eastAsia"/>
          <w:sz w:val="20"/>
        </w:rPr>
        <w:t>，</w:t>
      </w:r>
      <w:r>
        <w:rPr>
          <w:rFonts w:hint="eastAsia"/>
          <w:sz w:val="20"/>
        </w:rPr>
        <w:t>notify</w:t>
      </w:r>
      <w:r>
        <w:rPr>
          <w:rFonts w:hint="eastAsia"/>
          <w:sz w:val="20"/>
        </w:rPr>
        <w:t>和</w:t>
      </w:r>
      <w:r>
        <w:rPr>
          <w:rFonts w:hint="eastAsia"/>
          <w:sz w:val="20"/>
        </w:rPr>
        <w:t>notifyAll</w:t>
      </w:r>
      <w:r>
        <w:rPr>
          <w:rFonts w:hint="eastAsia"/>
          <w:sz w:val="20"/>
        </w:rPr>
        <w:t>只能在同步控制方法或者同步控制块里面使用，而</w:t>
      </w:r>
    </w:p>
    <w:p w:rsidR="005D5BDB" w:rsidRDefault="006D155C">
      <w:pPr>
        <w:pStyle w:val="12"/>
        <w:ind w:firstLineChars="0" w:firstLine="0"/>
        <w:jc w:val="left"/>
        <w:rPr>
          <w:sz w:val="20"/>
        </w:rPr>
      </w:pPr>
      <w:r>
        <w:rPr>
          <w:rFonts w:hint="eastAsia"/>
          <w:sz w:val="20"/>
        </w:rPr>
        <w:t>sleep</w:t>
      </w:r>
      <w:r>
        <w:rPr>
          <w:rFonts w:hint="eastAsia"/>
          <w:sz w:val="20"/>
        </w:rPr>
        <w:t>可以在任何地方使用</w:t>
      </w:r>
    </w:p>
    <w:p w:rsidR="005D5BDB" w:rsidRDefault="006D155C">
      <w:pPr>
        <w:pStyle w:val="12"/>
        <w:ind w:firstLineChars="0" w:firstLine="0"/>
        <w:jc w:val="left"/>
        <w:rPr>
          <w:bCs/>
          <w:sz w:val="20"/>
        </w:rPr>
      </w:pPr>
      <w:r>
        <w:rPr>
          <w:rFonts w:hint="eastAsia"/>
          <w:sz w:val="20"/>
        </w:rPr>
        <w:t>4. Sleep</w:t>
      </w:r>
      <w:r>
        <w:rPr>
          <w:rFonts w:hint="eastAsia"/>
          <w:sz w:val="20"/>
        </w:rPr>
        <w:t>需要捕获异常</w:t>
      </w:r>
      <w:r>
        <w:rPr>
          <w:rFonts w:hint="eastAsia"/>
          <w:sz w:val="20"/>
        </w:rPr>
        <w:t>,</w:t>
      </w:r>
      <w:r>
        <w:rPr>
          <w:rFonts w:hint="eastAsia"/>
          <w:sz w:val="20"/>
        </w:rPr>
        <w:t>而</w:t>
      </w:r>
      <w:r>
        <w:rPr>
          <w:rFonts w:hint="eastAsia"/>
          <w:sz w:val="20"/>
        </w:rPr>
        <w:t>wait</w:t>
      </w:r>
      <w:r>
        <w:rPr>
          <w:rFonts w:hint="eastAsia"/>
          <w:sz w:val="20"/>
        </w:rPr>
        <w:t>不需要</w:t>
      </w:r>
    </w:p>
    <w:p w:rsidR="005D5BDB" w:rsidRDefault="006D155C">
      <w:pPr>
        <w:numPr>
          <w:ilvl w:val="0"/>
          <w:numId w:val="5"/>
        </w:numPr>
        <w:jc w:val="left"/>
        <w:rPr>
          <w:bCs/>
          <w:sz w:val="20"/>
        </w:rPr>
      </w:pPr>
      <w:r>
        <w:rPr>
          <w:rFonts w:hint="eastAsia"/>
          <w:bCs/>
          <w:sz w:val="20"/>
        </w:rPr>
        <w:t>线程中</w:t>
      </w:r>
      <w:r>
        <w:rPr>
          <w:rFonts w:hint="eastAsia"/>
          <w:bCs/>
          <w:sz w:val="20"/>
        </w:rPr>
        <w:t>wait</w:t>
      </w:r>
      <w:r>
        <w:rPr>
          <w:rFonts w:hint="eastAsia"/>
          <w:bCs/>
          <w:sz w:val="20"/>
        </w:rPr>
        <w:t>，</w:t>
      </w:r>
      <w:r>
        <w:rPr>
          <w:rFonts w:hint="eastAsia"/>
          <w:bCs/>
          <w:sz w:val="20"/>
        </w:rPr>
        <w:t>join</w:t>
      </w:r>
      <w:r>
        <w:rPr>
          <w:rFonts w:hint="eastAsia"/>
          <w:bCs/>
          <w:sz w:val="20"/>
        </w:rPr>
        <w:t>，</w:t>
      </w:r>
      <w:r>
        <w:rPr>
          <w:rFonts w:hint="eastAsia"/>
          <w:bCs/>
          <w:sz w:val="20"/>
        </w:rPr>
        <w:t>sleep</w:t>
      </w:r>
      <w:r>
        <w:rPr>
          <w:rFonts w:hint="eastAsia"/>
          <w:bCs/>
          <w:sz w:val="20"/>
        </w:rPr>
        <w:t>，</w:t>
      </w:r>
      <w:r>
        <w:rPr>
          <w:rFonts w:hint="eastAsia"/>
          <w:bCs/>
          <w:sz w:val="20"/>
        </w:rPr>
        <w:t>yield, notify</w:t>
      </w:r>
      <w:r>
        <w:rPr>
          <w:rFonts w:hint="eastAsia"/>
          <w:bCs/>
          <w:sz w:val="20"/>
        </w:rPr>
        <w:t>，</w:t>
      </w:r>
      <w:r>
        <w:rPr>
          <w:rFonts w:hint="eastAsia"/>
          <w:bCs/>
          <w:sz w:val="20"/>
        </w:rPr>
        <w:t>notifyall</w:t>
      </w:r>
      <w:r>
        <w:rPr>
          <w:rFonts w:hint="eastAsia"/>
          <w:bCs/>
          <w:sz w:val="20"/>
        </w:rPr>
        <w:t>，</w:t>
      </w:r>
      <w:r>
        <w:rPr>
          <w:rFonts w:hint="eastAsia"/>
          <w:bCs/>
          <w:sz w:val="20"/>
        </w:rPr>
        <w:t>synchronized</w:t>
      </w:r>
      <w:r>
        <w:rPr>
          <w:rFonts w:hint="eastAsia"/>
          <w:bCs/>
          <w:sz w:val="20"/>
        </w:rPr>
        <w:t>，区别及联系</w:t>
      </w:r>
    </w:p>
    <w:p w:rsidR="005D5BDB" w:rsidRDefault="006D155C">
      <w:pPr>
        <w:jc w:val="left"/>
        <w:rPr>
          <w:sz w:val="20"/>
        </w:rPr>
      </w:pPr>
      <w:r>
        <w:rPr>
          <w:rFonts w:hint="eastAsia"/>
          <w:sz w:val="20"/>
        </w:rPr>
        <w:t>答：</w:t>
      </w:r>
      <w:r>
        <w:rPr>
          <w:sz w:val="20"/>
        </w:rPr>
        <w:t>1</w:t>
      </w:r>
      <w:r>
        <w:rPr>
          <w:rFonts w:hint="eastAsia"/>
          <w:sz w:val="20"/>
        </w:rPr>
        <w:t>)</w:t>
      </w:r>
      <w:r>
        <w:rPr>
          <w:sz w:val="20"/>
        </w:rPr>
        <w:t>.sleep()</w:t>
      </w:r>
      <w:r>
        <w:rPr>
          <w:sz w:val="20"/>
        </w:rPr>
        <w:t>方法</w:t>
      </w:r>
    </w:p>
    <w:p w:rsidR="005D5BDB" w:rsidRDefault="006D155C">
      <w:pPr>
        <w:jc w:val="left"/>
        <w:rPr>
          <w:sz w:val="20"/>
        </w:rPr>
      </w:pPr>
      <w:r>
        <w:rPr>
          <w:sz w:val="20"/>
        </w:rPr>
        <w:t>在指定时间内让当前正在执行的线程暂停执行，但不会释放</w:t>
      </w:r>
      <w:r>
        <w:rPr>
          <w:sz w:val="20"/>
        </w:rPr>
        <w:t>“</w:t>
      </w:r>
      <w:r>
        <w:rPr>
          <w:sz w:val="20"/>
        </w:rPr>
        <w:t>锁标志</w:t>
      </w:r>
      <w:r>
        <w:rPr>
          <w:sz w:val="20"/>
        </w:rPr>
        <w:t>”</w:t>
      </w:r>
      <w:r>
        <w:rPr>
          <w:sz w:val="20"/>
        </w:rPr>
        <w:t>。不推荐使用。</w:t>
      </w:r>
      <w:r>
        <w:rPr>
          <w:sz w:val="20"/>
        </w:rPr>
        <w:t>sleep()</w:t>
      </w:r>
      <w:r>
        <w:rPr>
          <w:sz w:val="20"/>
        </w:rPr>
        <w:t>使当前线程进入阻塞状态，在指定时间内不会执行。</w:t>
      </w:r>
    </w:p>
    <w:p w:rsidR="005D5BDB" w:rsidRDefault="006D155C">
      <w:pPr>
        <w:jc w:val="left"/>
        <w:rPr>
          <w:sz w:val="20"/>
        </w:rPr>
      </w:pPr>
      <w:r>
        <w:rPr>
          <w:sz w:val="20"/>
        </w:rPr>
        <w:t>2</w:t>
      </w:r>
      <w:r>
        <w:rPr>
          <w:rFonts w:hint="eastAsia"/>
          <w:sz w:val="20"/>
        </w:rPr>
        <w:t>)</w:t>
      </w:r>
      <w:r>
        <w:rPr>
          <w:sz w:val="20"/>
        </w:rPr>
        <w:t>.wait()</w:t>
      </w:r>
      <w:r>
        <w:rPr>
          <w:sz w:val="20"/>
        </w:rPr>
        <w:t>方法</w:t>
      </w:r>
    </w:p>
    <w:p w:rsidR="005D5BDB" w:rsidRDefault="006D155C">
      <w:pPr>
        <w:jc w:val="left"/>
        <w:rPr>
          <w:sz w:val="20"/>
        </w:rPr>
      </w:pPr>
      <w:r>
        <w:rPr>
          <w:sz w:val="20"/>
        </w:rPr>
        <w:t>在其他线程调用对象的</w:t>
      </w:r>
      <w:r>
        <w:rPr>
          <w:sz w:val="20"/>
        </w:rPr>
        <w:t>notify</w:t>
      </w:r>
      <w:r>
        <w:rPr>
          <w:sz w:val="20"/>
        </w:rPr>
        <w:t>或</w:t>
      </w:r>
      <w:r>
        <w:rPr>
          <w:sz w:val="20"/>
        </w:rPr>
        <w:t>notifyAll</w:t>
      </w:r>
      <w:r>
        <w:rPr>
          <w:sz w:val="20"/>
        </w:rPr>
        <w:t>方法前，导致当前线程等待。线程会释放掉它所占有的</w:t>
      </w:r>
      <w:r>
        <w:rPr>
          <w:sz w:val="20"/>
        </w:rPr>
        <w:t>“</w:t>
      </w:r>
      <w:r>
        <w:rPr>
          <w:sz w:val="20"/>
        </w:rPr>
        <w:t>锁标志</w:t>
      </w:r>
      <w:r>
        <w:rPr>
          <w:sz w:val="20"/>
        </w:rPr>
        <w:t>”</w:t>
      </w:r>
      <w:r>
        <w:rPr>
          <w:sz w:val="20"/>
        </w:rPr>
        <w:t>，从而使别的线程有机会抢占该锁。</w:t>
      </w:r>
    </w:p>
    <w:p w:rsidR="005D5BDB" w:rsidRDefault="006D155C">
      <w:pPr>
        <w:jc w:val="left"/>
        <w:rPr>
          <w:sz w:val="20"/>
        </w:rPr>
      </w:pPr>
      <w:r>
        <w:rPr>
          <w:sz w:val="20"/>
        </w:rPr>
        <w:t>唤醒当前对象锁的等待线程使用</w:t>
      </w:r>
      <w:r>
        <w:rPr>
          <w:sz w:val="20"/>
        </w:rPr>
        <w:t>notify</w:t>
      </w:r>
      <w:r>
        <w:rPr>
          <w:sz w:val="20"/>
        </w:rPr>
        <w:t>或</w:t>
      </w:r>
      <w:r>
        <w:rPr>
          <w:sz w:val="20"/>
        </w:rPr>
        <w:t>notifyAll</w:t>
      </w:r>
      <w:r>
        <w:rPr>
          <w:sz w:val="20"/>
        </w:rPr>
        <w:t>方法</w:t>
      </w:r>
      <w:r>
        <w:rPr>
          <w:rFonts w:hint="eastAsia"/>
          <w:sz w:val="20"/>
        </w:rPr>
        <w:t>,</w:t>
      </w:r>
      <w:r>
        <w:rPr>
          <w:sz w:val="20"/>
        </w:rPr>
        <w:t xml:space="preserve">waite() </w:t>
      </w:r>
      <w:r>
        <w:rPr>
          <w:sz w:val="20"/>
        </w:rPr>
        <w:t>和</w:t>
      </w:r>
      <w:r>
        <w:rPr>
          <w:sz w:val="20"/>
        </w:rPr>
        <w:t>notify()</w:t>
      </w:r>
      <w:r>
        <w:rPr>
          <w:sz w:val="20"/>
        </w:rPr>
        <w:t>必须在</w:t>
      </w:r>
      <w:r>
        <w:rPr>
          <w:sz w:val="20"/>
        </w:rPr>
        <w:t>synchronized</w:t>
      </w:r>
      <w:r>
        <w:rPr>
          <w:sz w:val="20"/>
        </w:rPr>
        <w:t>函数或</w:t>
      </w:r>
      <w:r>
        <w:rPr>
          <w:sz w:val="20"/>
        </w:rPr>
        <w:t>synchronized</w:t>
      </w:r>
      <w:r>
        <w:rPr>
          <w:sz w:val="20"/>
        </w:rPr>
        <w:t xml:space="preserve">　</w:t>
      </w:r>
      <w:r>
        <w:rPr>
          <w:sz w:val="20"/>
        </w:rPr>
        <w:t>block</w:t>
      </w:r>
      <w:r>
        <w:rPr>
          <w:sz w:val="20"/>
        </w:rPr>
        <w:t>中进行调用。</w:t>
      </w:r>
      <w:r>
        <w:rPr>
          <w:sz w:val="20"/>
        </w:rPr>
        <w:t>3.yield</w:t>
      </w:r>
      <w:r>
        <w:rPr>
          <w:sz w:val="20"/>
        </w:rPr>
        <w:t>方法</w:t>
      </w:r>
    </w:p>
    <w:p w:rsidR="005D5BDB" w:rsidRDefault="006D155C">
      <w:pPr>
        <w:jc w:val="left"/>
        <w:rPr>
          <w:sz w:val="20"/>
        </w:rPr>
      </w:pPr>
      <w:r>
        <w:rPr>
          <w:sz w:val="20"/>
        </w:rPr>
        <w:t>暂停当前正在执行的线程对象。</w:t>
      </w:r>
      <w:r>
        <w:rPr>
          <w:sz w:val="20"/>
        </w:rPr>
        <w:t>yield()</w:t>
      </w:r>
      <w:r>
        <w:rPr>
          <w:sz w:val="20"/>
        </w:rPr>
        <w:t>只是使当前线程重新回到可执行状态，所以执行</w:t>
      </w:r>
      <w:r>
        <w:rPr>
          <w:rFonts w:hint="eastAsia"/>
          <w:sz w:val="20"/>
        </w:rPr>
        <w:t>3)</w:t>
      </w:r>
      <w:r>
        <w:rPr>
          <w:sz w:val="20"/>
        </w:rPr>
        <w:t>yield()</w:t>
      </w:r>
      <w:r>
        <w:rPr>
          <w:sz w:val="20"/>
        </w:rPr>
        <w:lastRenderedPageBreak/>
        <w:t>的线程有可能在进入到可执行状态后马上又被执行。</w:t>
      </w:r>
      <w:r>
        <w:rPr>
          <w:sz w:val="20"/>
        </w:rPr>
        <w:t>yield()</w:t>
      </w:r>
      <w:r>
        <w:rPr>
          <w:sz w:val="20"/>
        </w:rPr>
        <w:t>只能使同优先级或更高优先级的线程有执行的机会。</w:t>
      </w:r>
    </w:p>
    <w:p w:rsidR="005D5BDB" w:rsidRDefault="006D155C">
      <w:pPr>
        <w:jc w:val="left"/>
        <w:rPr>
          <w:sz w:val="20"/>
        </w:rPr>
      </w:pPr>
      <w:r>
        <w:rPr>
          <w:sz w:val="20"/>
        </w:rPr>
        <w:t>4</w:t>
      </w:r>
      <w:r>
        <w:rPr>
          <w:rFonts w:hint="eastAsia"/>
          <w:sz w:val="20"/>
        </w:rPr>
        <w:t>)</w:t>
      </w:r>
      <w:r>
        <w:rPr>
          <w:sz w:val="20"/>
        </w:rPr>
        <w:t>.join</w:t>
      </w:r>
      <w:r>
        <w:rPr>
          <w:sz w:val="20"/>
        </w:rPr>
        <w:t>方法</w:t>
      </w:r>
    </w:p>
    <w:p w:rsidR="005D5BDB" w:rsidRDefault="006D155C">
      <w:pPr>
        <w:jc w:val="left"/>
        <w:rPr>
          <w:sz w:val="20"/>
        </w:rPr>
      </w:pPr>
      <w:r>
        <w:rPr>
          <w:sz w:val="20"/>
        </w:rPr>
        <w:t>等待该线程终止。等待调用</w:t>
      </w:r>
      <w:r>
        <w:rPr>
          <w:sz w:val="20"/>
        </w:rPr>
        <w:t>join</w:t>
      </w:r>
      <w:r>
        <w:rPr>
          <w:sz w:val="20"/>
        </w:rPr>
        <w:t>方法的线程结束，再继续执行。如：</w:t>
      </w:r>
      <w:r>
        <w:rPr>
          <w:sz w:val="20"/>
        </w:rPr>
        <w:t>t.join();//</w:t>
      </w:r>
      <w:r>
        <w:rPr>
          <w:sz w:val="20"/>
        </w:rPr>
        <w:t>主要用于等待</w:t>
      </w:r>
      <w:r>
        <w:rPr>
          <w:sz w:val="20"/>
        </w:rPr>
        <w:t>t</w:t>
      </w:r>
      <w:r>
        <w:rPr>
          <w:sz w:val="20"/>
        </w:rPr>
        <w:t>线程运行结束，若无此句，</w:t>
      </w:r>
      <w:r>
        <w:rPr>
          <w:sz w:val="20"/>
        </w:rPr>
        <w:t>main</w:t>
      </w:r>
      <w:r>
        <w:rPr>
          <w:sz w:val="20"/>
        </w:rPr>
        <w:t>则会执行完毕，导致结果不可预测。</w:t>
      </w:r>
    </w:p>
    <w:p w:rsidR="005D5BDB" w:rsidRDefault="006D155C">
      <w:pPr>
        <w:pStyle w:val="11"/>
        <w:numPr>
          <w:ilvl w:val="0"/>
          <w:numId w:val="4"/>
        </w:numPr>
        <w:ind w:left="0" w:firstLineChars="0" w:firstLine="0"/>
        <w:jc w:val="left"/>
        <w:outlineLvl w:val="0"/>
        <w:rPr>
          <w:sz w:val="20"/>
          <w:szCs w:val="21"/>
        </w:rPr>
      </w:pPr>
      <w:bookmarkStart w:id="16" w:name="_Toc374292518"/>
      <w:bookmarkStart w:id="17" w:name="_Toc374969448"/>
      <w:r>
        <w:rPr>
          <w:rFonts w:hint="eastAsia"/>
          <w:sz w:val="20"/>
          <w:szCs w:val="21"/>
        </w:rPr>
        <w:t>Final</w:t>
      </w:r>
      <w:r>
        <w:rPr>
          <w:rFonts w:hint="eastAsia"/>
          <w:sz w:val="20"/>
          <w:szCs w:val="21"/>
        </w:rPr>
        <w:t>、</w:t>
      </w:r>
      <w:r>
        <w:rPr>
          <w:rFonts w:hint="eastAsia"/>
          <w:sz w:val="20"/>
          <w:szCs w:val="21"/>
        </w:rPr>
        <w:t>finally</w:t>
      </w:r>
      <w:r>
        <w:rPr>
          <w:rFonts w:hint="eastAsia"/>
          <w:sz w:val="20"/>
          <w:szCs w:val="21"/>
        </w:rPr>
        <w:t>、</w:t>
      </w:r>
      <w:r>
        <w:rPr>
          <w:rFonts w:hint="eastAsia"/>
          <w:sz w:val="20"/>
          <w:szCs w:val="21"/>
        </w:rPr>
        <w:t>finanlize()</w:t>
      </w:r>
      <w:r>
        <w:rPr>
          <w:rFonts w:hint="eastAsia"/>
          <w:sz w:val="20"/>
          <w:szCs w:val="21"/>
        </w:rPr>
        <w:t>的区别</w:t>
      </w:r>
      <w:bookmarkEnd w:id="16"/>
      <w:bookmarkEnd w:id="17"/>
    </w:p>
    <w:p w:rsidR="005D5BDB" w:rsidRDefault="006D155C">
      <w:pPr>
        <w:jc w:val="left"/>
        <w:rPr>
          <w:sz w:val="20"/>
        </w:rPr>
      </w:pPr>
      <w:r>
        <w:rPr>
          <w:rFonts w:hint="eastAsia"/>
          <w:sz w:val="20"/>
        </w:rPr>
        <w:t>答：</w:t>
      </w:r>
      <w:r>
        <w:rPr>
          <w:rFonts w:hint="eastAsia"/>
          <w:sz w:val="20"/>
        </w:rPr>
        <w:t>final</w:t>
      </w:r>
      <w:r>
        <w:rPr>
          <w:rFonts w:hint="eastAsia"/>
          <w:sz w:val="20"/>
        </w:rPr>
        <w:t>用于声明属性，方法和类，分别表示属性不可变，方法不可覆盖，类不可继承。</w:t>
      </w:r>
    </w:p>
    <w:p w:rsidR="005D5BDB" w:rsidRDefault="006D155C">
      <w:pPr>
        <w:jc w:val="left"/>
        <w:rPr>
          <w:sz w:val="20"/>
        </w:rPr>
      </w:pPr>
      <w:r>
        <w:rPr>
          <w:rFonts w:hint="eastAsia"/>
          <w:sz w:val="20"/>
        </w:rPr>
        <w:t>finally</w:t>
      </w:r>
      <w:r>
        <w:rPr>
          <w:rFonts w:hint="eastAsia"/>
          <w:sz w:val="20"/>
        </w:rPr>
        <w:t>是异常处理语句结构的一部分，表示总是执行。</w:t>
      </w:r>
    </w:p>
    <w:p w:rsidR="005D5BDB" w:rsidRDefault="006D155C">
      <w:pPr>
        <w:jc w:val="left"/>
        <w:rPr>
          <w:bCs/>
          <w:sz w:val="20"/>
        </w:rPr>
      </w:pPr>
      <w:r>
        <w:rPr>
          <w:rFonts w:hint="eastAsia"/>
          <w:sz w:val="20"/>
        </w:rPr>
        <w:t>finalize</w:t>
      </w:r>
      <w:r>
        <w:rPr>
          <w:rFonts w:hint="eastAsia"/>
          <w:sz w:val="20"/>
        </w:rPr>
        <w:t>是</w:t>
      </w:r>
      <w:r>
        <w:rPr>
          <w:rFonts w:hint="eastAsia"/>
          <w:sz w:val="20"/>
        </w:rPr>
        <w:t>Object</w:t>
      </w:r>
      <w:r>
        <w:rPr>
          <w:rFonts w:hint="eastAsia"/>
          <w:sz w:val="20"/>
        </w:rPr>
        <w:t>类的一个方法，在垃圾收集器执行的时候会调用被回收对象的此方法，可以覆盖此方法提供垃圾收集时的其他资源回收，例如关闭文件等。</w:t>
      </w:r>
    </w:p>
    <w:p w:rsidR="005D5BDB" w:rsidRDefault="006D155C">
      <w:pPr>
        <w:pStyle w:val="11"/>
        <w:numPr>
          <w:ilvl w:val="0"/>
          <w:numId w:val="4"/>
        </w:numPr>
        <w:ind w:left="0" w:firstLineChars="0" w:firstLine="0"/>
        <w:jc w:val="left"/>
        <w:outlineLvl w:val="0"/>
        <w:rPr>
          <w:rFonts w:ascii="宋体" w:hAnsi="宋体"/>
          <w:color w:val="000000"/>
          <w:sz w:val="20"/>
          <w:szCs w:val="20"/>
        </w:rPr>
      </w:pPr>
      <w:bookmarkStart w:id="18" w:name="_Toc374293633"/>
      <w:bookmarkStart w:id="19" w:name="_Toc374969449"/>
      <w:bookmarkStart w:id="20" w:name="_Toc374293587"/>
      <w:bookmarkStart w:id="21" w:name="_Toc374292519"/>
      <w:r>
        <w:rPr>
          <w:rFonts w:ascii="宋体" w:hAnsi="宋体"/>
          <w:color w:val="000000"/>
          <w:sz w:val="20"/>
          <w:szCs w:val="20"/>
        </w:rPr>
        <w:t>J2EE是什么？</w:t>
      </w:r>
      <w:bookmarkStart w:id="22" w:name="_Toc374293620"/>
      <w:bookmarkEnd w:id="18"/>
      <w:r>
        <w:rPr>
          <w:rFonts w:ascii="宋体" w:hAnsi="宋体"/>
          <w:color w:val="000000"/>
          <w:sz w:val="20"/>
          <w:szCs w:val="20"/>
        </w:rPr>
        <w:t>请对以下在J2EE中常用的名词进行解释(或简单描述)</w:t>
      </w:r>
      <w:bookmarkEnd w:id="19"/>
      <w:bookmarkEnd w:id="22"/>
    </w:p>
    <w:p w:rsidR="005D5BDB" w:rsidRDefault="006D155C">
      <w:pPr>
        <w:jc w:val="left"/>
        <w:rPr>
          <w:rFonts w:ascii="宋体" w:hAnsi="宋体"/>
          <w:color w:val="000000"/>
          <w:sz w:val="20"/>
          <w:szCs w:val="20"/>
        </w:rPr>
      </w:pPr>
      <w:r>
        <w:rPr>
          <w:rFonts w:ascii="宋体" w:hAnsi="宋体"/>
          <w:color w:val="000000"/>
          <w:sz w:val="20"/>
          <w:szCs w:val="20"/>
        </w:rPr>
        <w:t>J2EE是Sun公司提出的多层(multi-diered),分布式(distributed),基于组件(component-base)的企业级应用模型(enterprieseapplicationmodel).在这样的一个应用系统中，可按照功能划分为不同的组件，这些组件又可在不同计算机上，并且处于相应的层次(tier)中。所属层次包括客户层(clietntier)组件,web层和组件,Business层和组件,企业信息系统(EIS)层。</w:t>
      </w:r>
    </w:p>
    <w:p w:rsidR="005D5BDB" w:rsidRDefault="006D155C">
      <w:pPr>
        <w:pStyle w:val="11"/>
        <w:numPr>
          <w:ilvl w:val="0"/>
          <w:numId w:val="4"/>
        </w:numPr>
        <w:ind w:left="0" w:firstLineChars="0" w:firstLine="0"/>
        <w:jc w:val="left"/>
        <w:outlineLvl w:val="0"/>
        <w:rPr>
          <w:sz w:val="20"/>
          <w:szCs w:val="21"/>
        </w:rPr>
      </w:pPr>
      <w:bookmarkStart w:id="23" w:name="_Toc374969450"/>
      <w:r>
        <w:rPr>
          <w:sz w:val="20"/>
          <w:szCs w:val="21"/>
        </w:rPr>
        <w:t>j2ee</w:t>
      </w:r>
      <w:r>
        <w:rPr>
          <w:sz w:val="20"/>
          <w:szCs w:val="21"/>
        </w:rPr>
        <w:t>常用的设计模式？说明工厂模式</w:t>
      </w:r>
      <w:bookmarkEnd w:id="20"/>
      <w:bookmarkEnd w:id="23"/>
    </w:p>
    <w:p w:rsidR="005D5BDB" w:rsidRDefault="006D155C">
      <w:pPr>
        <w:jc w:val="left"/>
        <w:rPr>
          <w:rFonts w:ascii="宋体" w:hAnsi="宋体"/>
          <w:color w:val="000000"/>
          <w:sz w:val="20"/>
          <w:szCs w:val="20"/>
        </w:rPr>
      </w:pPr>
      <w:r>
        <w:rPr>
          <w:rFonts w:ascii="宋体" w:hAnsi="宋体"/>
          <w:color w:val="000000"/>
          <w:sz w:val="20"/>
          <w:szCs w:val="20"/>
        </w:rPr>
        <w:t>Java中的23种设计模式：</w:t>
      </w:r>
    </w:p>
    <w:p w:rsidR="005D5BDB" w:rsidRDefault="006D155C">
      <w:pPr>
        <w:jc w:val="left"/>
        <w:rPr>
          <w:rFonts w:ascii="宋体" w:hAnsi="宋体"/>
          <w:color w:val="000000"/>
          <w:sz w:val="20"/>
          <w:szCs w:val="20"/>
        </w:rPr>
      </w:pPr>
      <w:r>
        <w:rPr>
          <w:rFonts w:ascii="宋体" w:hAnsi="宋体"/>
          <w:color w:val="000000"/>
          <w:sz w:val="20"/>
          <w:szCs w:val="20"/>
        </w:rPr>
        <w:t>Factory（工厂模式），Singleton（单例模式）</w:t>
      </w:r>
      <w:r>
        <w:rPr>
          <w:rFonts w:ascii="宋体" w:hAnsi="宋体" w:hint="eastAsia"/>
          <w:color w:val="000000"/>
          <w:sz w:val="20"/>
          <w:szCs w:val="20"/>
        </w:rPr>
        <w:t>，</w:t>
      </w:r>
      <w:r>
        <w:rPr>
          <w:rFonts w:ascii="宋体" w:hAnsi="宋体"/>
          <w:color w:val="000000"/>
          <w:sz w:val="20"/>
          <w:szCs w:val="20"/>
        </w:rPr>
        <w:t>Adapter（适配器模式），FactoryMethod（工厂方法模式），Prototype（原始模型模式），Facade（门面模式），</w:t>
      </w:r>
    </w:p>
    <w:p w:rsidR="005D5BDB" w:rsidRDefault="006D155C">
      <w:pPr>
        <w:jc w:val="left"/>
        <w:rPr>
          <w:rFonts w:ascii="宋体" w:hAnsi="宋体"/>
          <w:color w:val="000000"/>
          <w:sz w:val="20"/>
          <w:szCs w:val="20"/>
        </w:rPr>
      </w:pPr>
      <w:r>
        <w:rPr>
          <w:rFonts w:ascii="宋体" w:hAnsi="宋体"/>
          <w:color w:val="000000"/>
          <w:sz w:val="20"/>
          <w:szCs w:val="20"/>
        </w:rPr>
        <w:t>Bridge（桥梁模式），Composite（合成模式），Builder（建造模式），</w:t>
      </w:r>
    </w:p>
    <w:p w:rsidR="005D5BDB" w:rsidRDefault="006D155C">
      <w:pPr>
        <w:jc w:val="left"/>
        <w:rPr>
          <w:rFonts w:ascii="宋体" w:hAnsi="宋体"/>
          <w:color w:val="000000"/>
          <w:sz w:val="20"/>
          <w:szCs w:val="20"/>
        </w:rPr>
      </w:pPr>
      <w:r>
        <w:rPr>
          <w:rFonts w:ascii="宋体" w:hAnsi="宋体"/>
          <w:color w:val="000000"/>
          <w:sz w:val="20"/>
          <w:szCs w:val="20"/>
        </w:rPr>
        <w:t>Decorator（装饰模式），Flyweight（享元模式），Proxy（代理模式），</w:t>
      </w:r>
    </w:p>
    <w:p w:rsidR="005D5BDB" w:rsidRDefault="006D155C">
      <w:pPr>
        <w:jc w:val="left"/>
        <w:rPr>
          <w:rFonts w:ascii="宋体" w:hAnsi="宋体"/>
          <w:color w:val="000000"/>
          <w:sz w:val="20"/>
          <w:szCs w:val="20"/>
        </w:rPr>
      </w:pPr>
      <w:r>
        <w:rPr>
          <w:rFonts w:ascii="宋体" w:hAnsi="宋体"/>
          <w:color w:val="000000"/>
          <w:sz w:val="20"/>
          <w:szCs w:val="20"/>
        </w:rPr>
        <w:t>Command（命令模式），Interpreter（解释器模式），Visitor（访问者模式），</w:t>
      </w:r>
    </w:p>
    <w:p w:rsidR="005D5BDB" w:rsidRDefault="006D155C">
      <w:pPr>
        <w:jc w:val="left"/>
        <w:rPr>
          <w:rFonts w:ascii="宋体" w:hAnsi="宋体"/>
          <w:color w:val="000000"/>
          <w:sz w:val="20"/>
          <w:szCs w:val="20"/>
        </w:rPr>
      </w:pPr>
      <w:r>
        <w:rPr>
          <w:rFonts w:ascii="宋体" w:hAnsi="宋体"/>
          <w:color w:val="000000"/>
          <w:sz w:val="20"/>
          <w:szCs w:val="20"/>
        </w:rPr>
        <w:t>Iterator（迭代子模式），Mediator（调停者模式），Memento（备忘录模式），</w:t>
      </w:r>
    </w:p>
    <w:p w:rsidR="005D5BDB" w:rsidRDefault="006D155C">
      <w:pPr>
        <w:jc w:val="left"/>
        <w:rPr>
          <w:rFonts w:ascii="宋体" w:hAnsi="宋体"/>
          <w:color w:val="000000"/>
          <w:sz w:val="20"/>
          <w:szCs w:val="20"/>
        </w:rPr>
      </w:pPr>
      <w:r>
        <w:rPr>
          <w:rFonts w:ascii="宋体" w:hAnsi="宋体"/>
          <w:color w:val="000000"/>
          <w:sz w:val="20"/>
          <w:szCs w:val="20"/>
        </w:rPr>
        <w:t>Observer（观察者模式），State（状态模式），Strategy（策略模式），</w:t>
      </w:r>
    </w:p>
    <w:p w:rsidR="005D5BDB" w:rsidRDefault="006D155C">
      <w:pPr>
        <w:jc w:val="left"/>
        <w:rPr>
          <w:rFonts w:ascii="宋体" w:hAnsi="宋体"/>
          <w:color w:val="000000"/>
          <w:sz w:val="20"/>
          <w:szCs w:val="20"/>
        </w:rPr>
      </w:pPr>
      <w:r>
        <w:rPr>
          <w:rFonts w:ascii="宋体" w:hAnsi="宋体"/>
          <w:color w:val="000000"/>
          <w:sz w:val="20"/>
          <w:szCs w:val="20"/>
        </w:rPr>
        <w:t>TemplateMethod（模板方法模式），ChainOfResponsibleity（责任链模式）</w:t>
      </w:r>
    </w:p>
    <w:p w:rsidR="005D5BDB" w:rsidRDefault="006D155C">
      <w:pPr>
        <w:pStyle w:val="11"/>
        <w:ind w:firstLineChars="0" w:firstLine="0"/>
        <w:jc w:val="left"/>
        <w:rPr>
          <w:sz w:val="20"/>
          <w:szCs w:val="21"/>
        </w:rPr>
      </w:pPr>
      <w:r>
        <w:rPr>
          <w:rFonts w:ascii="宋体" w:hAnsi="宋体"/>
          <w:color w:val="000000"/>
          <w:sz w:val="20"/>
          <w:szCs w:val="20"/>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w:t>
      </w:r>
      <w:r>
        <w:rPr>
          <w:sz w:val="20"/>
          <w:szCs w:val="21"/>
        </w:rPr>
        <w:t>例。</w:t>
      </w:r>
    </w:p>
    <w:p w:rsidR="005D5BDB" w:rsidRDefault="006D155C">
      <w:pPr>
        <w:pStyle w:val="11"/>
        <w:numPr>
          <w:ilvl w:val="0"/>
          <w:numId w:val="4"/>
        </w:numPr>
        <w:ind w:left="0" w:firstLineChars="0" w:firstLine="0"/>
        <w:jc w:val="left"/>
        <w:outlineLvl w:val="0"/>
        <w:rPr>
          <w:sz w:val="20"/>
          <w:szCs w:val="21"/>
        </w:rPr>
      </w:pPr>
      <w:bookmarkStart w:id="24" w:name="_Toc374293635"/>
      <w:bookmarkStart w:id="25" w:name="_Toc374969451"/>
      <w:r>
        <w:rPr>
          <w:sz w:val="20"/>
          <w:szCs w:val="21"/>
        </w:rPr>
        <w:t>开发中都用到了那些设计模式</w:t>
      </w:r>
      <w:r>
        <w:rPr>
          <w:sz w:val="20"/>
          <w:szCs w:val="21"/>
        </w:rPr>
        <w:t>?</w:t>
      </w:r>
      <w:r>
        <w:rPr>
          <w:sz w:val="20"/>
          <w:szCs w:val="21"/>
        </w:rPr>
        <w:t>用在什么场合</w:t>
      </w:r>
      <w:bookmarkEnd w:id="24"/>
      <w:bookmarkEnd w:id="25"/>
    </w:p>
    <w:p w:rsidR="005D5BDB" w:rsidRDefault="006D155C">
      <w:pPr>
        <w:jc w:val="left"/>
        <w:rPr>
          <w:rFonts w:ascii="宋体" w:hAnsi="宋体"/>
          <w:color w:val="000000"/>
          <w:sz w:val="20"/>
          <w:szCs w:val="20"/>
        </w:rPr>
      </w:pPr>
      <w:r>
        <w:rPr>
          <w:rFonts w:ascii="宋体" w:hAnsi="宋体"/>
          <w:color w:val="000000"/>
          <w:sz w:val="20"/>
          <w:szCs w:val="20"/>
        </w:rPr>
        <w:t>每个模式都描述了一个在我们的环境中不断出现的问题，然后描述了该问题的解决方案的核心。通过这种方式，你可以无数次地使用那些已有的解决方案，无需在重复相同的工作。主要用到了MVC的设计模式。用来开发JSP/Servlet或者J2EE的相关应用。简单工厂模式等。</w:t>
      </w:r>
    </w:p>
    <w:p w:rsidR="005D5BDB" w:rsidRDefault="006D155C">
      <w:pPr>
        <w:pStyle w:val="11"/>
        <w:numPr>
          <w:ilvl w:val="0"/>
          <w:numId w:val="4"/>
        </w:numPr>
        <w:ind w:left="0" w:firstLineChars="0" w:firstLine="0"/>
        <w:jc w:val="left"/>
        <w:outlineLvl w:val="0"/>
        <w:rPr>
          <w:sz w:val="20"/>
          <w:szCs w:val="21"/>
        </w:rPr>
      </w:pPr>
      <w:bookmarkStart w:id="26" w:name="_Toc374969452"/>
      <w:r>
        <w:rPr>
          <w:rFonts w:hint="eastAsia"/>
          <w:sz w:val="20"/>
          <w:szCs w:val="21"/>
        </w:rPr>
        <w:t>常用设计模式及应用场景</w:t>
      </w:r>
      <w:bookmarkEnd w:id="21"/>
      <w:bookmarkEnd w:id="26"/>
    </w:p>
    <w:p w:rsidR="005D5BDB" w:rsidRDefault="006D155C">
      <w:pPr>
        <w:jc w:val="left"/>
        <w:rPr>
          <w:sz w:val="20"/>
        </w:rPr>
      </w:pPr>
      <w:r>
        <w:rPr>
          <w:rFonts w:hint="eastAsia"/>
          <w:sz w:val="20"/>
        </w:rPr>
        <w:t>常用设计模式及应用场景，用两种方式实现单例模式，要求线程安全</w:t>
      </w:r>
    </w:p>
    <w:p w:rsidR="005D5BDB" w:rsidRDefault="006D155C">
      <w:pPr>
        <w:jc w:val="left"/>
        <w:rPr>
          <w:sz w:val="20"/>
        </w:rPr>
      </w:pPr>
      <w:r>
        <w:rPr>
          <w:rFonts w:hint="eastAsia"/>
          <w:sz w:val="20"/>
        </w:rPr>
        <w:t>答</w:t>
      </w:r>
      <w:r>
        <w:rPr>
          <w:rFonts w:hint="eastAsia"/>
          <w:sz w:val="20"/>
        </w:rPr>
        <w:t xml:space="preserve">: </w:t>
      </w:r>
      <w:r>
        <w:rPr>
          <w:rFonts w:hint="eastAsia"/>
          <w:sz w:val="20"/>
        </w:rPr>
        <w:t>常用设计模式</w:t>
      </w:r>
      <w:r>
        <w:rPr>
          <w:rFonts w:hint="eastAsia"/>
          <w:sz w:val="20"/>
        </w:rPr>
        <w:t xml:space="preserve">: </w:t>
      </w:r>
    </w:p>
    <w:p w:rsidR="005D5BDB" w:rsidRDefault="006D155C">
      <w:pPr>
        <w:jc w:val="left"/>
        <w:rPr>
          <w:sz w:val="20"/>
        </w:rPr>
      </w:pPr>
      <w:r>
        <w:rPr>
          <w:rFonts w:hint="eastAsia"/>
          <w:sz w:val="20"/>
        </w:rPr>
        <w:t xml:space="preserve"> </w:t>
      </w:r>
      <w:r>
        <w:rPr>
          <w:rFonts w:hint="eastAsia"/>
          <w:sz w:val="20"/>
        </w:rPr>
        <w:t>单例模式</w:t>
      </w:r>
      <w:r>
        <w:rPr>
          <w:rFonts w:hint="eastAsia"/>
          <w:sz w:val="20"/>
        </w:rPr>
        <w:t>: Calendar</w:t>
      </w:r>
      <w:r>
        <w:rPr>
          <w:rFonts w:hint="eastAsia"/>
          <w:sz w:val="20"/>
        </w:rPr>
        <w:t>实例的获取</w:t>
      </w:r>
    </w:p>
    <w:p w:rsidR="005D5BDB" w:rsidRDefault="006D155C">
      <w:pPr>
        <w:jc w:val="left"/>
        <w:rPr>
          <w:sz w:val="20"/>
        </w:rPr>
      </w:pPr>
      <w:r>
        <w:rPr>
          <w:rFonts w:hint="eastAsia"/>
          <w:sz w:val="20"/>
        </w:rPr>
        <w:t xml:space="preserve"> </w:t>
      </w:r>
      <w:r>
        <w:rPr>
          <w:rFonts w:hint="eastAsia"/>
          <w:sz w:val="20"/>
        </w:rPr>
        <w:t>适配器模式</w:t>
      </w:r>
      <w:r>
        <w:rPr>
          <w:rFonts w:hint="eastAsia"/>
          <w:sz w:val="20"/>
        </w:rPr>
        <w:t xml:space="preserve">: Adapter </w:t>
      </w:r>
      <w:r>
        <w:rPr>
          <w:rFonts w:hint="eastAsia"/>
          <w:sz w:val="20"/>
        </w:rPr>
        <w:t>为</w:t>
      </w:r>
      <w:r>
        <w:rPr>
          <w:rFonts w:hint="eastAsia"/>
          <w:sz w:val="20"/>
        </w:rPr>
        <w:t>ListView GridView</w:t>
      </w:r>
      <w:r>
        <w:rPr>
          <w:rFonts w:hint="eastAsia"/>
          <w:sz w:val="20"/>
        </w:rPr>
        <w:t>等添加数据</w:t>
      </w:r>
    </w:p>
    <w:p w:rsidR="005D5BDB" w:rsidRDefault="006D155C">
      <w:pPr>
        <w:jc w:val="left"/>
        <w:rPr>
          <w:sz w:val="20"/>
        </w:rPr>
      </w:pPr>
      <w:r>
        <w:rPr>
          <w:rFonts w:hint="eastAsia"/>
          <w:sz w:val="20"/>
        </w:rPr>
        <w:t>工厂模式</w:t>
      </w:r>
      <w:r>
        <w:rPr>
          <w:rFonts w:hint="eastAsia"/>
          <w:sz w:val="20"/>
        </w:rPr>
        <w:t xml:space="preserve">: Spring IOC </w:t>
      </w:r>
      <w:r>
        <w:rPr>
          <w:rFonts w:hint="eastAsia"/>
          <w:sz w:val="20"/>
        </w:rPr>
        <w:t>反转控制</w:t>
      </w:r>
    </w:p>
    <w:p w:rsidR="005D5BDB" w:rsidRDefault="006D155C">
      <w:pPr>
        <w:jc w:val="left"/>
        <w:rPr>
          <w:sz w:val="20"/>
        </w:rPr>
      </w:pPr>
      <w:r>
        <w:rPr>
          <w:rFonts w:hint="eastAsia"/>
          <w:sz w:val="20"/>
        </w:rPr>
        <w:t>代理模式</w:t>
      </w:r>
      <w:r>
        <w:rPr>
          <w:rFonts w:hint="eastAsia"/>
          <w:sz w:val="20"/>
        </w:rPr>
        <w:t xml:space="preserve">: Spring AOP </w:t>
      </w:r>
      <w:r>
        <w:rPr>
          <w:rFonts w:hint="eastAsia"/>
          <w:sz w:val="20"/>
        </w:rPr>
        <w:t>面向切面编程</w:t>
      </w:r>
    </w:p>
    <w:p w:rsidR="005D5BDB" w:rsidRDefault="006D155C">
      <w:pPr>
        <w:jc w:val="left"/>
        <w:rPr>
          <w:sz w:val="20"/>
        </w:rPr>
      </w:pPr>
      <w:r>
        <w:rPr>
          <w:rFonts w:hint="eastAsia"/>
          <w:sz w:val="20"/>
        </w:rPr>
        <w:t>观察者模式</w:t>
      </w:r>
      <w:r>
        <w:rPr>
          <w:rFonts w:hint="eastAsia"/>
          <w:sz w:val="20"/>
        </w:rPr>
        <w:t>: ContentObserver</w:t>
      </w:r>
      <w:r>
        <w:rPr>
          <w:rFonts w:hint="eastAsia"/>
          <w:sz w:val="20"/>
        </w:rPr>
        <w:t>监听内容改变</w:t>
      </w:r>
    </w:p>
    <w:p w:rsidR="005D5BDB" w:rsidRDefault="006D155C">
      <w:pPr>
        <w:jc w:val="left"/>
        <w:rPr>
          <w:sz w:val="20"/>
        </w:rPr>
      </w:pPr>
      <w:r>
        <w:rPr>
          <w:rFonts w:hint="eastAsia"/>
          <w:sz w:val="20"/>
        </w:rPr>
        <w:t>（懒汉式）程序执行过程中需要这个类的对象时再实例化该类的对象</w:t>
      </w:r>
    </w:p>
    <w:p w:rsidR="005D5BDB" w:rsidRDefault="006D155C">
      <w:pPr>
        <w:jc w:val="left"/>
        <w:rPr>
          <w:sz w:val="20"/>
        </w:rPr>
      </w:pPr>
      <w:r>
        <w:rPr>
          <w:rFonts w:hint="eastAsia"/>
          <w:sz w:val="20"/>
        </w:rPr>
        <w:lastRenderedPageBreak/>
        <w:t>步骤</w:t>
      </w:r>
    </w:p>
    <w:p w:rsidR="005D5BDB" w:rsidRDefault="006D155C">
      <w:pPr>
        <w:jc w:val="left"/>
        <w:rPr>
          <w:sz w:val="20"/>
        </w:rPr>
      </w:pPr>
      <w:r>
        <w:rPr>
          <w:rFonts w:hint="eastAsia"/>
          <w:sz w:val="20"/>
        </w:rPr>
        <w:t>1)</w:t>
      </w:r>
      <w:r>
        <w:rPr>
          <w:rFonts w:hint="eastAsia"/>
          <w:sz w:val="20"/>
        </w:rPr>
        <w:t>定义静态私有对象</w:t>
      </w:r>
    </w:p>
    <w:p w:rsidR="005D5BDB" w:rsidRDefault="006D155C">
      <w:pPr>
        <w:pStyle w:val="12"/>
        <w:ind w:firstLineChars="0" w:firstLine="0"/>
        <w:jc w:val="left"/>
        <w:rPr>
          <w:sz w:val="20"/>
        </w:rPr>
      </w:pPr>
      <w:r>
        <w:rPr>
          <w:rFonts w:hint="eastAsia"/>
          <w:sz w:val="20"/>
        </w:rPr>
        <w:t>2)</w:t>
      </w:r>
      <w:r>
        <w:rPr>
          <w:rFonts w:hint="eastAsia"/>
          <w:sz w:val="20"/>
        </w:rPr>
        <w:t>构造方法私有化保证在类的外部无法实例化该类的对象</w:t>
      </w:r>
    </w:p>
    <w:p w:rsidR="005D5BDB" w:rsidRDefault="006D155C">
      <w:pPr>
        <w:pStyle w:val="12"/>
        <w:ind w:firstLineChars="0" w:firstLine="0"/>
        <w:jc w:val="left"/>
        <w:rPr>
          <w:sz w:val="20"/>
        </w:rPr>
      </w:pPr>
      <w:r>
        <w:rPr>
          <w:rFonts w:hint="eastAsia"/>
          <w:sz w:val="20"/>
        </w:rPr>
        <w:t>3)</w:t>
      </w:r>
      <w:r>
        <w:rPr>
          <w:rFonts w:hint="eastAsia"/>
          <w:sz w:val="20"/>
        </w:rPr>
        <w:t>定义对外开放的静态方法在调用方法是判断对象是否为空，为空再创建对象返回</w:t>
      </w:r>
    </w:p>
    <w:p w:rsidR="005D5BDB" w:rsidRDefault="006D155C">
      <w:pPr>
        <w:jc w:val="left"/>
        <w:rPr>
          <w:sz w:val="20"/>
        </w:rPr>
      </w:pPr>
      <w:r>
        <w:rPr>
          <w:rFonts w:hint="eastAsia"/>
          <w:sz w:val="20"/>
        </w:rPr>
        <w:tab/>
      </w:r>
      <w:r>
        <w:rPr>
          <w:rFonts w:hint="eastAsia"/>
          <w:sz w:val="20"/>
        </w:rPr>
        <w:tab/>
      </w:r>
      <w:r>
        <w:rPr>
          <w:sz w:val="20"/>
        </w:rPr>
        <w:t>public class Singleton {</w:t>
      </w:r>
    </w:p>
    <w:p w:rsidR="005D5BDB" w:rsidRDefault="006D155C">
      <w:pPr>
        <w:jc w:val="left"/>
        <w:rPr>
          <w:sz w:val="20"/>
        </w:rPr>
      </w:pPr>
      <w:r>
        <w:rPr>
          <w:sz w:val="20"/>
        </w:rPr>
        <w:t xml:space="preserve"> private static Singleton singleton;</w:t>
      </w:r>
    </w:p>
    <w:p w:rsidR="005D5BDB" w:rsidRDefault="006D155C">
      <w:pPr>
        <w:jc w:val="left"/>
        <w:rPr>
          <w:sz w:val="20"/>
        </w:rPr>
      </w:pPr>
      <w:r>
        <w:rPr>
          <w:rFonts w:hint="eastAsia"/>
          <w:sz w:val="20"/>
        </w:rPr>
        <w:t xml:space="preserve"> // </w:t>
      </w:r>
      <w:r>
        <w:rPr>
          <w:rFonts w:hint="eastAsia"/>
          <w:sz w:val="20"/>
        </w:rPr>
        <w:t>构造方法私有化，保证在类的外部无法实例化该类的对象</w:t>
      </w:r>
    </w:p>
    <w:p w:rsidR="005D5BDB" w:rsidRDefault="006D155C">
      <w:pPr>
        <w:jc w:val="left"/>
        <w:rPr>
          <w:sz w:val="20"/>
        </w:rPr>
      </w:pPr>
      <w:r>
        <w:rPr>
          <w:sz w:val="20"/>
        </w:rPr>
        <w:t xml:space="preserve"> private Singleton() {</w:t>
      </w:r>
    </w:p>
    <w:p w:rsidR="005D5BDB" w:rsidRDefault="006D155C">
      <w:pPr>
        <w:jc w:val="left"/>
        <w:rPr>
          <w:sz w:val="20"/>
        </w:rPr>
      </w:pPr>
      <w:r>
        <w:rPr>
          <w:sz w:val="20"/>
        </w:rPr>
        <w:t xml:space="preserve"> }</w:t>
      </w:r>
    </w:p>
    <w:p w:rsidR="005D5BDB" w:rsidRDefault="006D155C">
      <w:pPr>
        <w:jc w:val="left"/>
        <w:rPr>
          <w:sz w:val="20"/>
        </w:rPr>
      </w:pPr>
      <w:r>
        <w:rPr>
          <w:sz w:val="20"/>
        </w:rPr>
        <w:t xml:space="preserve"> public static synchronized Singleton getSingletonInstance() {</w:t>
      </w:r>
    </w:p>
    <w:p w:rsidR="005D5BDB" w:rsidRDefault="006D155C">
      <w:pPr>
        <w:jc w:val="left"/>
        <w:rPr>
          <w:sz w:val="20"/>
        </w:rPr>
      </w:pPr>
      <w:r>
        <w:rPr>
          <w:sz w:val="20"/>
        </w:rPr>
        <w:t xml:space="preserve"> if (singleton == null) {</w:t>
      </w:r>
    </w:p>
    <w:p w:rsidR="005D5BDB" w:rsidRDefault="006D155C">
      <w:pPr>
        <w:jc w:val="left"/>
        <w:rPr>
          <w:sz w:val="20"/>
        </w:rPr>
      </w:pPr>
      <w:r>
        <w:rPr>
          <w:sz w:val="20"/>
        </w:rPr>
        <w:t xml:space="preserve"> singleton = new Singleton();</w:t>
      </w:r>
    </w:p>
    <w:p w:rsidR="005D5BDB" w:rsidRDefault="006D155C">
      <w:pPr>
        <w:jc w:val="left"/>
        <w:rPr>
          <w:sz w:val="20"/>
        </w:rPr>
      </w:pPr>
      <w:r>
        <w:rPr>
          <w:sz w:val="20"/>
        </w:rPr>
        <w:t xml:space="preserve"> }</w:t>
      </w:r>
    </w:p>
    <w:p w:rsidR="005D5BDB" w:rsidRDefault="006D155C">
      <w:pPr>
        <w:jc w:val="left"/>
        <w:rPr>
          <w:sz w:val="20"/>
        </w:rPr>
      </w:pPr>
      <w:r>
        <w:rPr>
          <w:sz w:val="20"/>
        </w:rPr>
        <w:t xml:space="preserve"> return singleton;</w:t>
      </w:r>
    </w:p>
    <w:p w:rsidR="005D5BDB" w:rsidRDefault="006D155C">
      <w:pPr>
        <w:jc w:val="left"/>
        <w:rPr>
          <w:sz w:val="20"/>
        </w:rPr>
      </w:pPr>
      <w:r>
        <w:rPr>
          <w:sz w:val="20"/>
        </w:rPr>
        <w:t xml:space="preserve"> }</w:t>
      </w:r>
    </w:p>
    <w:p w:rsidR="005D5BDB" w:rsidRDefault="006D155C">
      <w:pPr>
        <w:jc w:val="left"/>
        <w:rPr>
          <w:sz w:val="20"/>
        </w:rPr>
      </w:pPr>
      <w:r>
        <w:rPr>
          <w:sz w:val="20"/>
        </w:rPr>
        <w:t>}</w:t>
      </w:r>
    </w:p>
    <w:p w:rsidR="005D5BDB" w:rsidRDefault="006D155C">
      <w:pPr>
        <w:jc w:val="left"/>
        <w:rPr>
          <w:sz w:val="20"/>
        </w:rPr>
      </w:pPr>
      <w:r>
        <w:rPr>
          <w:rFonts w:hint="eastAsia"/>
          <w:sz w:val="20"/>
        </w:rPr>
        <w:t>（饿汉式）类加载的时候就实例化该类的对象</w:t>
      </w:r>
    </w:p>
    <w:p w:rsidR="005D5BDB" w:rsidRDefault="006D155C">
      <w:pPr>
        <w:jc w:val="left"/>
        <w:rPr>
          <w:sz w:val="20"/>
        </w:rPr>
      </w:pPr>
      <w:r>
        <w:rPr>
          <w:sz w:val="20"/>
        </w:rPr>
        <w:t>public class Singleton {</w:t>
      </w:r>
    </w:p>
    <w:p w:rsidR="005D5BDB" w:rsidRDefault="006D155C">
      <w:pPr>
        <w:jc w:val="left"/>
        <w:rPr>
          <w:sz w:val="20"/>
        </w:rPr>
      </w:pPr>
      <w:r>
        <w:rPr>
          <w:sz w:val="20"/>
        </w:rPr>
        <w:t xml:space="preserve"> private static Singleton singleton = new Singleton();</w:t>
      </w:r>
    </w:p>
    <w:p w:rsidR="005D5BDB" w:rsidRDefault="006D155C">
      <w:pPr>
        <w:jc w:val="left"/>
        <w:rPr>
          <w:sz w:val="20"/>
        </w:rPr>
      </w:pPr>
      <w:r>
        <w:rPr>
          <w:rFonts w:hint="eastAsia"/>
          <w:sz w:val="20"/>
        </w:rPr>
        <w:t xml:space="preserve"> // </w:t>
      </w:r>
      <w:r>
        <w:rPr>
          <w:rFonts w:hint="eastAsia"/>
          <w:sz w:val="20"/>
        </w:rPr>
        <w:t>构造方法私有化，保证在类的外部无法实例化该类的对象</w:t>
      </w:r>
    </w:p>
    <w:p w:rsidR="005D5BDB" w:rsidRDefault="006D155C">
      <w:pPr>
        <w:jc w:val="left"/>
        <w:rPr>
          <w:sz w:val="20"/>
        </w:rPr>
      </w:pPr>
      <w:r>
        <w:rPr>
          <w:sz w:val="20"/>
        </w:rPr>
        <w:t xml:space="preserve"> private Singleton() {</w:t>
      </w:r>
    </w:p>
    <w:p w:rsidR="005D5BDB" w:rsidRDefault="006D155C">
      <w:pPr>
        <w:jc w:val="left"/>
        <w:rPr>
          <w:sz w:val="20"/>
        </w:rPr>
      </w:pPr>
      <w:r>
        <w:rPr>
          <w:sz w:val="20"/>
        </w:rPr>
        <w:t xml:space="preserve"> }</w:t>
      </w:r>
    </w:p>
    <w:p w:rsidR="005D5BDB" w:rsidRDefault="006D155C">
      <w:pPr>
        <w:jc w:val="left"/>
        <w:rPr>
          <w:sz w:val="20"/>
        </w:rPr>
      </w:pPr>
      <w:r>
        <w:rPr>
          <w:sz w:val="20"/>
        </w:rPr>
        <w:t xml:space="preserve"> public static Singleton getSingletonInstance() {</w:t>
      </w:r>
    </w:p>
    <w:p w:rsidR="005D5BDB" w:rsidRDefault="006D155C">
      <w:pPr>
        <w:jc w:val="left"/>
        <w:rPr>
          <w:sz w:val="20"/>
        </w:rPr>
      </w:pPr>
      <w:r>
        <w:rPr>
          <w:sz w:val="20"/>
        </w:rPr>
        <w:t xml:space="preserve"> return singleton;</w:t>
      </w:r>
    </w:p>
    <w:p w:rsidR="005D5BDB" w:rsidRDefault="006D155C">
      <w:pPr>
        <w:jc w:val="left"/>
        <w:rPr>
          <w:sz w:val="20"/>
        </w:rPr>
      </w:pPr>
      <w:r>
        <w:rPr>
          <w:sz w:val="20"/>
        </w:rPr>
        <w:t xml:space="preserve"> }</w:t>
      </w:r>
    </w:p>
    <w:p w:rsidR="005D5BDB" w:rsidRDefault="006D155C">
      <w:pPr>
        <w:jc w:val="left"/>
        <w:rPr>
          <w:sz w:val="20"/>
        </w:rPr>
      </w:pPr>
      <w:r>
        <w:rPr>
          <w:sz w:val="20"/>
        </w:rPr>
        <w:t>}</w:t>
      </w:r>
    </w:p>
    <w:p w:rsidR="005D5BDB" w:rsidRDefault="006D155C">
      <w:pPr>
        <w:pStyle w:val="11"/>
        <w:numPr>
          <w:ilvl w:val="0"/>
          <w:numId w:val="4"/>
        </w:numPr>
        <w:ind w:left="0" w:firstLineChars="0" w:firstLine="0"/>
        <w:jc w:val="left"/>
        <w:outlineLvl w:val="0"/>
        <w:rPr>
          <w:sz w:val="20"/>
          <w:szCs w:val="21"/>
        </w:rPr>
      </w:pPr>
      <w:bookmarkStart w:id="27" w:name="_Toc374292524"/>
      <w:bookmarkStart w:id="28" w:name="_Toc374969453"/>
      <w:bookmarkStart w:id="29" w:name="_Toc374292520"/>
      <w:r>
        <w:rPr>
          <w:rFonts w:hint="eastAsia"/>
          <w:sz w:val="20"/>
          <w:szCs w:val="21"/>
        </w:rPr>
        <w:t>广播如何调用，有什么方式，各自的区别</w:t>
      </w:r>
      <w:bookmarkEnd w:id="27"/>
      <w:r>
        <w:rPr>
          <w:rFonts w:hint="eastAsia"/>
          <w:sz w:val="20"/>
          <w:szCs w:val="21"/>
        </w:rPr>
        <w:t>，</w:t>
      </w:r>
      <w:r>
        <w:rPr>
          <w:rFonts w:hint="eastAsia"/>
          <w:bCs/>
        </w:rPr>
        <w:t>实现广播的意图是什么，</w:t>
      </w:r>
      <w:r>
        <w:rPr>
          <w:rFonts w:hint="eastAsia"/>
          <w:sz w:val="20"/>
          <w:szCs w:val="21"/>
        </w:rPr>
        <w:t>哪里用到</w:t>
      </w:r>
      <w:bookmarkEnd w:id="28"/>
    </w:p>
    <w:p w:rsidR="005D5BDB" w:rsidRDefault="006D155C">
      <w:pPr>
        <w:autoSpaceDN w:val="0"/>
        <w:jc w:val="left"/>
        <w:rPr>
          <w:rFonts w:ascii="宋体" w:hAnsi="宋体"/>
          <w:sz w:val="20"/>
        </w:rPr>
      </w:pPr>
      <w:r>
        <w:rPr>
          <w:rFonts w:ascii="宋体" w:hAnsi="宋体" w:hint="eastAsia"/>
          <w:sz w:val="20"/>
        </w:rPr>
        <w:t>答：程序中发送广播通过sendBroadcastReceiver（）实现</w:t>
      </w:r>
    </w:p>
    <w:p w:rsidR="005D5BDB" w:rsidRDefault="006D155C">
      <w:pPr>
        <w:autoSpaceDN w:val="0"/>
        <w:jc w:val="left"/>
        <w:rPr>
          <w:rFonts w:ascii="宋体" w:hAnsi="宋体"/>
          <w:sz w:val="20"/>
        </w:rPr>
      </w:pPr>
      <w:r>
        <w:rPr>
          <w:rFonts w:ascii="宋体" w:hAnsi="宋体" w:hint="eastAsia"/>
          <w:sz w:val="20"/>
        </w:rPr>
        <w:t>接收广播通过定义一个类继承BroadcastReceiver并重写onReceive（）方法实现</w:t>
      </w:r>
    </w:p>
    <w:p w:rsidR="005D5BDB" w:rsidRDefault="006D155C">
      <w:pPr>
        <w:autoSpaceDN w:val="0"/>
        <w:jc w:val="left"/>
        <w:rPr>
          <w:rFonts w:ascii="宋体" w:hAnsi="宋体"/>
          <w:sz w:val="20"/>
        </w:rPr>
      </w:pPr>
      <w:r>
        <w:rPr>
          <w:rFonts w:ascii="宋体" w:hAnsi="宋体" w:hint="eastAsia"/>
          <w:sz w:val="20"/>
        </w:rPr>
        <w:t>注册广播有两种方式：</w:t>
      </w:r>
    </w:p>
    <w:p w:rsidR="005D5BDB" w:rsidRDefault="006D155C">
      <w:pPr>
        <w:autoSpaceDN w:val="0"/>
        <w:jc w:val="left"/>
        <w:rPr>
          <w:rFonts w:ascii="宋体" w:hAnsi="宋体"/>
          <w:sz w:val="20"/>
        </w:rPr>
      </w:pPr>
      <w:r>
        <w:rPr>
          <w:rFonts w:ascii="宋体" w:hAnsi="宋体" w:hint="eastAsia"/>
          <w:sz w:val="20"/>
        </w:rPr>
        <w:t>第一种静态方式:在清单文件中通过&lt;receive&gt;标签声明</w:t>
      </w:r>
    </w:p>
    <w:p w:rsidR="005D5BDB" w:rsidRDefault="006D155C">
      <w:pPr>
        <w:autoSpaceDN w:val="0"/>
        <w:jc w:val="left"/>
        <w:rPr>
          <w:rFonts w:ascii="宋体" w:hAnsi="宋体"/>
          <w:sz w:val="20"/>
        </w:rPr>
      </w:pPr>
      <w:r>
        <w:rPr>
          <w:rFonts w:ascii="宋体" w:hAnsi="宋体" w:hint="eastAsia"/>
          <w:sz w:val="20"/>
        </w:rPr>
        <w:t>第二种代码动态方式:</w:t>
      </w:r>
    </w:p>
    <w:p w:rsidR="005D5BDB" w:rsidRDefault="006D155C">
      <w:pPr>
        <w:autoSpaceDN w:val="0"/>
        <w:jc w:val="left"/>
        <w:rPr>
          <w:rFonts w:ascii="宋体" w:hAnsi="宋体"/>
          <w:sz w:val="20"/>
        </w:rPr>
      </w:pPr>
      <w:r>
        <w:rPr>
          <w:rFonts w:ascii="宋体" w:hAnsi="宋体"/>
          <w:sz w:val="20"/>
        </w:rPr>
        <w:t>IntentFilter filter = new IntentFilter("android.provider.Telephony.SMS_RECEIVED");</w:t>
      </w:r>
    </w:p>
    <w:p w:rsidR="005D5BDB" w:rsidRDefault="006D155C">
      <w:pPr>
        <w:autoSpaceDN w:val="0"/>
        <w:jc w:val="left"/>
        <w:rPr>
          <w:rFonts w:ascii="宋体" w:hAnsi="宋体"/>
          <w:sz w:val="20"/>
        </w:rPr>
      </w:pPr>
      <w:r>
        <w:rPr>
          <w:rFonts w:ascii="宋体" w:hAnsi="宋体"/>
          <w:sz w:val="20"/>
        </w:rPr>
        <w:t>IncomingSMSReceiver receiver = new IncomgSMSReceiver();</w:t>
      </w:r>
    </w:p>
    <w:p w:rsidR="005D5BDB" w:rsidRDefault="006D155C">
      <w:pPr>
        <w:autoSpaceDN w:val="0"/>
        <w:jc w:val="left"/>
        <w:rPr>
          <w:rFonts w:ascii="宋体" w:hAnsi="宋体"/>
          <w:sz w:val="20"/>
        </w:rPr>
      </w:pPr>
      <w:r>
        <w:rPr>
          <w:rFonts w:ascii="宋体" w:hAnsi="宋体"/>
          <w:sz w:val="20"/>
        </w:rPr>
        <w:t>registerReceiver(receiver.filter);</w:t>
      </w:r>
    </w:p>
    <w:p w:rsidR="005D5BDB" w:rsidRDefault="006D155C">
      <w:pPr>
        <w:autoSpaceDN w:val="0"/>
        <w:jc w:val="left"/>
        <w:rPr>
          <w:rFonts w:ascii="宋体" w:hAnsi="宋体"/>
          <w:sz w:val="20"/>
        </w:rPr>
      </w:pPr>
      <w:r>
        <w:rPr>
          <w:rFonts w:ascii="宋体" w:hAnsi="宋体"/>
          <w:sz w:val="20"/>
        </w:rPr>
        <w:t xml:space="preserve"> 1)第一种不是常驻型广播，也就是说广播跟随activity的生命周期。注意: 在activity结束前，移除广播接收器。</w:t>
      </w:r>
    </w:p>
    <w:p w:rsidR="005D5BDB" w:rsidRDefault="006D155C">
      <w:pPr>
        <w:autoSpaceDN w:val="0"/>
        <w:jc w:val="left"/>
        <w:rPr>
          <w:bCs/>
          <w:sz w:val="20"/>
        </w:rPr>
      </w:pPr>
      <w:r>
        <w:rPr>
          <w:rFonts w:ascii="宋体" w:hAnsi="宋体"/>
          <w:sz w:val="20"/>
        </w:rPr>
        <w:t xml:space="preserve"> 2)第二种是常驻型，也就是说当应用程序关闭后，如果有信息广播来，程序也会被系统调用自动运行。</w:t>
      </w:r>
    </w:p>
    <w:p w:rsidR="005D5BDB" w:rsidRDefault="006D155C">
      <w:pPr>
        <w:pStyle w:val="11"/>
        <w:numPr>
          <w:ilvl w:val="0"/>
          <w:numId w:val="4"/>
        </w:numPr>
        <w:ind w:left="0" w:firstLineChars="0" w:firstLine="0"/>
        <w:jc w:val="left"/>
        <w:outlineLvl w:val="0"/>
        <w:rPr>
          <w:sz w:val="20"/>
          <w:szCs w:val="21"/>
        </w:rPr>
      </w:pPr>
      <w:bookmarkStart w:id="30" w:name="_Toc374969454"/>
      <w:r>
        <w:rPr>
          <w:rFonts w:hint="eastAsia"/>
          <w:sz w:val="20"/>
          <w:szCs w:val="21"/>
        </w:rPr>
        <w:t>android</w:t>
      </w:r>
      <w:r>
        <w:rPr>
          <w:rFonts w:hint="eastAsia"/>
          <w:sz w:val="20"/>
          <w:szCs w:val="21"/>
        </w:rPr>
        <w:t>系统架构</w:t>
      </w:r>
      <w:bookmarkEnd w:id="29"/>
      <w:bookmarkEnd w:id="30"/>
    </w:p>
    <w:p w:rsidR="005D5BDB" w:rsidRDefault="006D155C">
      <w:pPr>
        <w:jc w:val="left"/>
        <w:rPr>
          <w:sz w:val="20"/>
        </w:rPr>
      </w:pPr>
      <w:r>
        <w:rPr>
          <w:rFonts w:hint="eastAsia"/>
          <w:sz w:val="20"/>
        </w:rPr>
        <w:t>答：</w:t>
      </w:r>
    </w:p>
    <w:p w:rsidR="005D5BDB" w:rsidRDefault="006D155C">
      <w:pPr>
        <w:jc w:val="left"/>
        <w:rPr>
          <w:sz w:val="20"/>
        </w:rPr>
      </w:pPr>
      <w:r>
        <w:rPr>
          <w:sz w:val="20"/>
        </w:rPr>
        <w:t>1</w:t>
      </w:r>
      <w:r>
        <w:rPr>
          <w:rFonts w:hint="eastAsia"/>
          <w:sz w:val="20"/>
        </w:rPr>
        <w:t>）应用程序层</w:t>
      </w:r>
      <w:r>
        <w:rPr>
          <w:rFonts w:hint="eastAsia"/>
          <w:sz w:val="20"/>
        </w:rPr>
        <w:t xml:space="preserve"> java</w:t>
      </w:r>
      <w:r>
        <w:rPr>
          <w:rFonts w:hint="eastAsia"/>
          <w:sz w:val="20"/>
        </w:rPr>
        <w:t>语言</w:t>
      </w:r>
      <w:r>
        <w:rPr>
          <w:rFonts w:hint="eastAsia"/>
          <w:sz w:val="20"/>
        </w:rPr>
        <w:t xml:space="preserve"> </w:t>
      </w:r>
      <w:r>
        <w:rPr>
          <w:rFonts w:hint="eastAsia"/>
          <w:sz w:val="20"/>
        </w:rPr>
        <w:t>应用程序开发</w:t>
      </w:r>
    </w:p>
    <w:p w:rsidR="005D5BDB" w:rsidRDefault="006D155C">
      <w:pPr>
        <w:numPr>
          <w:ilvl w:val="0"/>
          <w:numId w:val="6"/>
        </w:numPr>
        <w:jc w:val="left"/>
        <w:rPr>
          <w:sz w:val="20"/>
        </w:rPr>
      </w:pPr>
      <w:r>
        <w:rPr>
          <w:rFonts w:hint="eastAsia"/>
          <w:sz w:val="20"/>
        </w:rPr>
        <w:t>应用程序框架层</w:t>
      </w:r>
      <w:r>
        <w:rPr>
          <w:rFonts w:hint="eastAsia"/>
          <w:sz w:val="20"/>
        </w:rPr>
        <w:t xml:space="preserve"> java</w:t>
      </w:r>
      <w:r>
        <w:rPr>
          <w:rFonts w:hint="eastAsia"/>
          <w:sz w:val="20"/>
        </w:rPr>
        <w:t>语言</w:t>
      </w:r>
      <w:r>
        <w:rPr>
          <w:rFonts w:hint="eastAsia"/>
          <w:sz w:val="20"/>
        </w:rPr>
        <w:t xml:space="preserve"> OS</w:t>
      </w:r>
      <w:r>
        <w:rPr>
          <w:rFonts w:hint="eastAsia"/>
          <w:sz w:val="20"/>
        </w:rPr>
        <w:t>定制</w:t>
      </w:r>
      <w:r>
        <w:rPr>
          <w:rFonts w:hint="eastAsia"/>
          <w:sz w:val="20"/>
        </w:rPr>
        <w:t xml:space="preserve"> framework</w:t>
      </w:r>
      <w:r>
        <w:rPr>
          <w:rFonts w:hint="eastAsia"/>
          <w:sz w:val="20"/>
        </w:rPr>
        <w:t>层开发</w:t>
      </w:r>
    </w:p>
    <w:p w:rsidR="005D5BDB" w:rsidRDefault="006D155C">
      <w:pPr>
        <w:numPr>
          <w:ilvl w:val="0"/>
          <w:numId w:val="6"/>
        </w:numPr>
        <w:jc w:val="left"/>
        <w:rPr>
          <w:sz w:val="20"/>
        </w:rPr>
      </w:pPr>
      <w:r>
        <w:rPr>
          <w:rFonts w:hint="eastAsia"/>
          <w:sz w:val="20"/>
        </w:rPr>
        <w:t>系统运行库层</w:t>
      </w:r>
      <w:r>
        <w:rPr>
          <w:rFonts w:hint="eastAsia"/>
          <w:sz w:val="20"/>
        </w:rPr>
        <w:t xml:space="preserve"> C C++ </w:t>
      </w:r>
      <w:r>
        <w:rPr>
          <w:rFonts w:hint="eastAsia"/>
          <w:sz w:val="20"/>
        </w:rPr>
        <w:t>实现</w:t>
      </w:r>
      <w:r>
        <w:rPr>
          <w:rFonts w:hint="eastAsia"/>
          <w:sz w:val="20"/>
        </w:rPr>
        <w:t xml:space="preserve"> so</w:t>
      </w:r>
      <w:r>
        <w:rPr>
          <w:rFonts w:hint="eastAsia"/>
          <w:sz w:val="20"/>
        </w:rPr>
        <w:t>库</w:t>
      </w:r>
    </w:p>
    <w:p w:rsidR="005D5BDB" w:rsidRDefault="006D155C">
      <w:pPr>
        <w:numPr>
          <w:ilvl w:val="0"/>
          <w:numId w:val="6"/>
        </w:numPr>
        <w:jc w:val="left"/>
        <w:rPr>
          <w:sz w:val="20"/>
        </w:rPr>
      </w:pPr>
      <w:r>
        <w:rPr>
          <w:sz w:val="20"/>
        </w:rPr>
        <w:lastRenderedPageBreak/>
        <w:t>Linux</w:t>
      </w:r>
      <w:r>
        <w:rPr>
          <w:rFonts w:hint="eastAsia"/>
          <w:sz w:val="20"/>
        </w:rPr>
        <w:t>内核层</w:t>
      </w:r>
    </w:p>
    <w:p w:rsidR="005D5BDB" w:rsidRDefault="006D155C">
      <w:pPr>
        <w:pStyle w:val="11"/>
        <w:numPr>
          <w:ilvl w:val="0"/>
          <w:numId w:val="4"/>
        </w:numPr>
        <w:ind w:left="0" w:firstLineChars="0" w:firstLine="0"/>
        <w:jc w:val="left"/>
        <w:outlineLvl w:val="0"/>
        <w:rPr>
          <w:sz w:val="20"/>
          <w:szCs w:val="21"/>
        </w:rPr>
      </w:pPr>
      <w:bookmarkStart w:id="31" w:name="_Toc374292523"/>
      <w:bookmarkStart w:id="32" w:name="_Toc374969455"/>
      <w:bookmarkStart w:id="33" w:name="_Toc374292521"/>
      <w:r>
        <w:rPr>
          <w:rFonts w:hint="eastAsia"/>
          <w:sz w:val="20"/>
          <w:szCs w:val="21"/>
        </w:rPr>
        <w:t>Android</w:t>
      </w:r>
      <w:r>
        <w:rPr>
          <w:rFonts w:hint="eastAsia"/>
          <w:sz w:val="20"/>
          <w:szCs w:val="21"/>
        </w:rPr>
        <w:t>的四大组件是什么？它们的作用是什么</w:t>
      </w:r>
      <w:bookmarkEnd w:id="31"/>
      <w:bookmarkEnd w:id="32"/>
    </w:p>
    <w:p w:rsidR="005D5BDB" w:rsidRDefault="006D155C">
      <w:pPr>
        <w:autoSpaceDN w:val="0"/>
        <w:jc w:val="left"/>
        <w:rPr>
          <w:rFonts w:ascii="宋体" w:hAnsi="宋体"/>
          <w:sz w:val="20"/>
        </w:rPr>
      </w:pPr>
      <w:r>
        <w:rPr>
          <w:rFonts w:ascii="宋体" w:hAnsi="宋体" w:hint="eastAsia"/>
          <w:sz w:val="20"/>
        </w:rPr>
        <w:t>答:</w:t>
      </w:r>
    </w:p>
    <w:p w:rsidR="005D5BDB" w:rsidRDefault="006D155C">
      <w:pPr>
        <w:autoSpaceDN w:val="0"/>
        <w:jc w:val="left"/>
        <w:rPr>
          <w:rFonts w:ascii="宋体" w:hAnsi="宋体"/>
          <w:sz w:val="20"/>
        </w:rPr>
      </w:pPr>
      <w:r>
        <w:rPr>
          <w:sz w:val="20"/>
        </w:rPr>
        <w:t>Android</w:t>
      </w:r>
      <w:r>
        <w:rPr>
          <w:rFonts w:hint="eastAsia"/>
          <w:sz w:val="20"/>
        </w:rPr>
        <w:t>有四大组件：</w:t>
      </w:r>
      <w:r>
        <w:rPr>
          <w:sz w:val="20"/>
        </w:rPr>
        <w:t>Activity</w:t>
      </w:r>
      <w:r>
        <w:rPr>
          <w:rFonts w:hint="eastAsia"/>
          <w:sz w:val="20"/>
        </w:rPr>
        <w:t>、</w:t>
      </w:r>
      <w:r>
        <w:rPr>
          <w:sz w:val="20"/>
        </w:rPr>
        <w:t>Service</w:t>
      </w:r>
      <w:r>
        <w:rPr>
          <w:rFonts w:hint="eastAsia"/>
          <w:sz w:val="20"/>
        </w:rPr>
        <w:t>、</w:t>
      </w:r>
      <w:r>
        <w:rPr>
          <w:sz w:val="20"/>
        </w:rPr>
        <w:t>Broadcast Receiver</w:t>
      </w:r>
      <w:r>
        <w:rPr>
          <w:rFonts w:hint="eastAsia"/>
          <w:sz w:val="20"/>
        </w:rPr>
        <w:t>、</w:t>
      </w:r>
      <w:r>
        <w:rPr>
          <w:sz w:val="20"/>
        </w:rPr>
        <w:t>Content Provider</w:t>
      </w:r>
      <w:r>
        <w:rPr>
          <w:rFonts w:hint="eastAsia"/>
          <w:sz w:val="20"/>
        </w:rPr>
        <w:t>。</w:t>
      </w:r>
      <w:r>
        <w:rPr>
          <w:rFonts w:ascii="宋体" w:hAnsi="宋体" w:hint="eastAsia"/>
          <w:sz w:val="20"/>
        </w:rPr>
        <w:t xml:space="preserve"> </w:t>
      </w:r>
    </w:p>
    <w:p w:rsidR="005D5BDB" w:rsidRDefault="006D155C">
      <w:pPr>
        <w:autoSpaceDN w:val="0"/>
        <w:jc w:val="left"/>
        <w:rPr>
          <w:rFonts w:ascii="宋体" w:hAnsi="宋体"/>
          <w:sz w:val="20"/>
        </w:rPr>
      </w:pPr>
      <w:r>
        <w:rPr>
          <w:rFonts w:ascii="宋体" w:hAnsi="宋体"/>
          <w:sz w:val="20"/>
        </w:rPr>
        <w:t>Activity :应用程序中，一个Activity通常就是一个单独的屏幕，它上面可以显示一些控件也可以监听并处理用户的事件做出响应。Activity之间通过Intent进行通信。</w:t>
      </w:r>
    </w:p>
    <w:p w:rsidR="005D5BDB" w:rsidRDefault="006D155C">
      <w:pPr>
        <w:autoSpaceDN w:val="0"/>
        <w:jc w:val="left"/>
        <w:rPr>
          <w:rFonts w:ascii="宋体" w:hAnsi="宋体"/>
          <w:sz w:val="20"/>
        </w:rPr>
      </w:pPr>
      <w:r>
        <w:rPr>
          <w:rFonts w:ascii="宋体" w:hAnsi="宋体"/>
          <w:sz w:val="20"/>
        </w:rPr>
        <w:t>Service 服务:一个Service 是一段长生命周期的，没有用户界面的程序，可以用来开发如监控类程序。</w:t>
      </w:r>
    </w:p>
    <w:p w:rsidR="005D5BDB" w:rsidRDefault="006D155C">
      <w:pPr>
        <w:autoSpaceDN w:val="0"/>
        <w:jc w:val="left"/>
        <w:rPr>
          <w:rFonts w:ascii="宋体" w:hAnsi="宋体"/>
          <w:sz w:val="20"/>
        </w:rPr>
      </w:pPr>
      <w:r>
        <w:rPr>
          <w:rFonts w:ascii="宋体" w:hAnsi="宋体"/>
          <w:sz w:val="20"/>
        </w:rPr>
        <w:t>BroadcastReceive广播接收器:你的应用可以使用它对外部事件进行过滤只对感兴趣的外部事件(如当电话呼入时，或者数据网络可用时)进行接收并做出响应。广播接收器没有用户界面。然而，它们可以启动一个activity或serice 来响应它们收到的信息。</w:t>
      </w:r>
    </w:p>
    <w:p w:rsidR="005D5BDB" w:rsidRDefault="006D155C">
      <w:pPr>
        <w:autoSpaceDN w:val="0"/>
        <w:jc w:val="left"/>
        <w:rPr>
          <w:bCs/>
          <w:sz w:val="20"/>
        </w:rPr>
      </w:pPr>
      <w:r>
        <w:rPr>
          <w:rFonts w:ascii="宋体" w:hAnsi="宋体"/>
          <w:sz w:val="20"/>
        </w:rPr>
        <w:t>Content Provider内容提供者 :</w:t>
      </w:r>
      <w:r>
        <w:rPr>
          <w:rFonts w:ascii="宋体" w:hAnsi="宋体" w:hint="eastAsia"/>
          <w:sz w:val="20"/>
        </w:rPr>
        <w:t>主要用于多个应用间数据共享</w:t>
      </w:r>
      <w:r>
        <w:rPr>
          <w:rFonts w:ascii="宋体" w:hAnsi="宋体"/>
          <w:sz w:val="20"/>
        </w:rPr>
        <w:t>。这些数据可以存储在文件系统</w:t>
      </w:r>
      <w:r>
        <w:rPr>
          <w:rFonts w:ascii="宋体" w:hAnsi="宋体" w:hint="eastAsia"/>
          <w:sz w:val="20"/>
        </w:rPr>
        <w:t>中或</w:t>
      </w:r>
      <w:r>
        <w:rPr>
          <w:rFonts w:ascii="宋体" w:hAnsi="宋体"/>
          <w:sz w:val="20"/>
        </w:rPr>
        <w:t>SQLite数据库</w:t>
      </w:r>
      <w:r>
        <w:rPr>
          <w:rFonts w:ascii="宋体" w:hAnsi="宋体" w:hint="eastAsia"/>
          <w:sz w:val="20"/>
        </w:rPr>
        <w:t>。</w:t>
      </w:r>
    </w:p>
    <w:p w:rsidR="005D5BDB" w:rsidRDefault="006D155C">
      <w:pPr>
        <w:pStyle w:val="11"/>
        <w:numPr>
          <w:ilvl w:val="0"/>
          <w:numId w:val="4"/>
        </w:numPr>
        <w:ind w:left="0" w:firstLineChars="0" w:firstLine="0"/>
        <w:jc w:val="left"/>
        <w:outlineLvl w:val="0"/>
        <w:rPr>
          <w:sz w:val="20"/>
          <w:szCs w:val="21"/>
        </w:rPr>
      </w:pPr>
      <w:bookmarkStart w:id="34" w:name="_Toc374969456"/>
      <w:r>
        <w:rPr>
          <w:rFonts w:hint="eastAsia"/>
          <w:sz w:val="20"/>
          <w:szCs w:val="21"/>
        </w:rPr>
        <w:t>Activity</w:t>
      </w:r>
      <w:r>
        <w:rPr>
          <w:rFonts w:hint="eastAsia"/>
          <w:sz w:val="20"/>
          <w:szCs w:val="21"/>
        </w:rPr>
        <w:t>生命周期？保存</w:t>
      </w:r>
      <w:r>
        <w:rPr>
          <w:rFonts w:hint="eastAsia"/>
          <w:sz w:val="20"/>
          <w:szCs w:val="21"/>
        </w:rPr>
        <w:t>activity</w:t>
      </w:r>
      <w:r>
        <w:rPr>
          <w:rFonts w:hint="eastAsia"/>
          <w:sz w:val="20"/>
          <w:szCs w:val="21"/>
        </w:rPr>
        <w:t>的一些信息在哪个生命周期方法中</w:t>
      </w:r>
      <w:bookmarkEnd w:id="33"/>
      <w:bookmarkEnd w:id="34"/>
    </w:p>
    <w:p w:rsidR="005D5BDB" w:rsidRDefault="006D155C">
      <w:pPr>
        <w:jc w:val="left"/>
        <w:rPr>
          <w:sz w:val="20"/>
          <w:szCs w:val="21"/>
        </w:rPr>
      </w:pPr>
      <w:r>
        <w:rPr>
          <w:rFonts w:hint="eastAsia"/>
          <w:bCs/>
        </w:rPr>
        <w:t>横竖屏切换</w:t>
      </w:r>
      <w:r>
        <w:rPr>
          <w:rFonts w:hint="eastAsia"/>
          <w:bCs/>
        </w:rPr>
        <w:t>activity</w:t>
      </w:r>
      <w:r>
        <w:rPr>
          <w:rFonts w:hint="eastAsia"/>
          <w:bCs/>
        </w:rPr>
        <w:t>的生命周期</w:t>
      </w:r>
    </w:p>
    <w:p w:rsidR="005D5BDB" w:rsidRDefault="006D155C">
      <w:pPr>
        <w:jc w:val="left"/>
        <w:rPr>
          <w:sz w:val="20"/>
          <w:szCs w:val="21"/>
        </w:rPr>
      </w:pPr>
      <w:r>
        <w:rPr>
          <w:rFonts w:hint="eastAsia"/>
          <w:sz w:val="20"/>
          <w:szCs w:val="21"/>
        </w:rPr>
        <w:t>答：共有七个周期函数：</w:t>
      </w:r>
      <w:r>
        <w:rPr>
          <w:sz w:val="20"/>
          <w:szCs w:val="21"/>
        </w:rPr>
        <w:t xml:space="preserve"> </w:t>
      </w:r>
    </w:p>
    <w:p w:rsidR="005D5BDB" w:rsidRDefault="006D155C">
      <w:pPr>
        <w:jc w:val="left"/>
        <w:rPr>
          <w:sz w:val="20"/>
          <w:szCs w:val="21"/>
        </w:rPr>
      </w:pPr>
      <w:r>
        <w:rPr>
          <w:sz w:val="20"/>
          <w:szCs w:val="21"/>
        </w:rPr>
        <w:t xml:space="preserve">void onCreate(Bundle savedInstanceState) </w:t>
      </w:r>
      <w:r>
        <w:rPr>
          <w:rFonts w:hint="eastAsia"/>
          <w:sz w:val="20"/>
          <w:szCs w:val="21"/>
        </w:rPr>
        <w:t>第一次创建时调用</w:t>
      </w:r>
    </w:p>
    <w:p w:rsidR="005D5BDB" w:rsidRDefault="006D155C">
      <w:pPr>
        <w:jc w:val="left"/>
        <w:rPr>
          <w:sz w:val="20"/>
          <w:szCs w:val="21"/>
        </w:rPr>
      </w:pPr>
      <w:r>
        <w:rPr>
          <w:sz w:val="20"/>
          <w:szCs w:val="21"/>
        </w:rPr>
        <w:t xml:space="preserve">void onStart() </w:t>
      </w:r>
      <w:r>
        <w:rPr>
          <w:rFonts w:hint="eastAsia"/>
          <w:sz w:val="20"/>
          <w:szCs w:val="21"/>
        </w:rPr>
        <w:t>被用户可见时调用</w:t>
      </w:r>
    </w:p>
    <w:p w:rsidR="005D5BDB" w:rsidRDefault="006D155C">
      <w:pPr>
        <w:jc w:val="left"/>
        <w:rPr>
          <w:sz w:val="20"/>
          <w:szCs w:val="21"/>
        </w:rPr>
      </w:pPr>
      <w:r>
        <w:rPr>
          <w:sz w:val="20"/>
          <w:szCs w:val="21"/>
        </w:rPr>
        <w:t xml:space="preserve">void onRestart() </w:t>
      </w:r>
      <w:r>
        <w:rPr>
          <w:rFonts w:hint="eastAsia"/>
          <w:sz w:val="20"/>
          <w:szCs w:val="21"/>
        </w:rPr>
        <w:t>当</w:t>
      </w:r>
      <w:r>
        <w:rPr>
          <w:rFonts w:hint="eastAsia"/>
          <w:sz w:val="20"/>
          <w:szCs w:val="21"/>
        </w:rPr>
        <w:t>Activity</w:t>
      </w:r>
      <w:r>
        <w:rPr>
          <w:rFonts w:hint="eastAsia"/>
          <w:sz w:val="20"/>
          <w:szCs w:val="21"/>
        </w:rPr>
        <w:t>处于</w:t>
      </w:r>
      <w:r>
        <w:rPr>
          <w:rFonts w:hint="eastAsia"/>
          <w:sz w:val="20"/>
          <w:szCs w:val="21"/>
        </w:rPr>
        <w:t>stop</w:t>
      </w:r>
      <w:r>
        <w:rPr>
          <w:rFonts w:hint="eastAsia"/>
          <w:sz w:val="20"/>
          <w:szCs w:val="21"/>
        </w:rPr>
        <w:t>状态又被重新启动时调用</w:t>
      </w:r>
    </w:p>
    <w:p w:rsidR="005D5BDB" w:rsidRDefault="006D155C">
      <w:pPr>
        <w:jc w:val="left"/>
        <w:rPr>
          <w:sz w:val="20"/>
          <w:szCs w:val="21"/>
        </w:rPr>
      </w:pPr>
      <w:r>
        <w:rPr>
          <w:sz w:val="20"/>
          <w:szCs w:val="21"/>
        </w:rPr>
        <w:t xml:space="preserve">void onResume() </w:t>
      </w:r>
      <w:r>
        <w:rPr>
          <w:rFonts w:hint="eastAsia"/>
          <w:sz w:val="20"/>
          <w:szCs w:val="21"/>
        </w:rPr>
        <w:t>当获得焦点即可与用户交互时调用</w:t>
      </w:r>
    </w:p>
    <w:p w:rsidR="005D5BDB" w:rsidRDefault="006D155C">
      <w:pPr>
        <w:jc w:val="left"/>
        <w:rPr>
          <w:sz w:val="20"/>
          <w:szCs w:val="21"/>
        </w:rPr>
      </w:pPr>
      <w:r>
        <w:rPr>
          <w:sz w:val="20"/>
          <w:szCs w:val="21"/>
        </w:rPr>
        <w:t xml:space="preserve">void onPause() </w:t>
      </w:r>
      <w:r>
        <w:rPr>
          <w:rFonts w:hint="eastAsia"/>
          <w:sz w:val="20"/>
          <w:szCs w:val="21"/>
        </w:rPr>
        <w:t>当失去焦点时调用</w:t>
      </w:r>
    </w:p>
    <w:p w:rsidR="005D5BDB" w:rsidRDefault="006D155C">
      <w:pPr>
        <w:jc w:val="left"/>
        <w:rPr>
          <w:sz w:val="20"/>
          <w:szCs w:val="21"/>
        </w:rPr>
      </w:pPr>
      <w:r>
        <w:rPr>
          <w:sz w:val="20"/>
          <w:szCs w:val="21"/>
        </w:rPr>
        <w:t xml:space="preserve">void onStop() </w:t>
      </w:r>
      <w:r>
        <w:rPr>
          <w:rFonts w:hint="eastAsia"/>
          <w:sz w:val="20"/>
          <w:szCs w:val="21"/>
        </w:rPr>
        <w:t>当不可见时调用</w:t>
      </w:r>
    </w:p>
    <w:p w:rsidR="005D5BDB" w:rsidRDefault="006D155C">
      <w:pPr>
        <w:jc w:val="left"/>
        <w:rPr>
          <w:sz w:val="20"/>
          <w:szCs w:val="21"/>
        </w:rPr>
      </w:pPr>
      <w:r>
        <w:rPr>
          <w:sz w:val="20"/>
          <w:szCs w:val="21"/>
        </w:rPr>
        <w:t xml:space="preserve">void onDestroy() </w:t>
      </w:r>
      <w:r>
        <w:rPr>
          <w:rFonts w:hint="eastAsia"/>
          <w:sz w:val="20"/>
          <w:szCs w:val="21"/>
        </w:rPr>
        <w:t>当销毁时调用</w:t>
      </w:r>
    </w:p>
    <w:p w:rsidR="005D5BDB" w:rsidRDefault="006D155C">
      <w:pPr>
        <w:pStyle w:val="11"/>
        <w:numPr>
          <w:ilvl w:val="0"/>
          <w:numId w:val="4"/>
        </w:numPr>
        <w:ind w:left="0" w:firstLineChars="0" w:firstLine="0"/>
        <w:jc w:val="left"/>
        <w:outlineLvl w:val="0"/>
        <w:rPr>
          <w:sz w:val="20"/>
          <w:szCs w:val="21"/>
        </w:rPr>
      </w:pPr>
      <w:bookmarkStart w:id="35" w:name="_Toc374292522"/>
      <w:bookmarkStart w:id="36" w:name="_Toc374969457"/>
      <w:r>
        <w:rPr>
          <w:sz w:val="20"/>
          <w:szCs w:val="21"/>
        </w:rPr>
        <w:t>Activity</w:t>
      </w:r>
      <w:r>
        <w:rPr>
          <w:sz w:val="20"/>
          <w:szCs w:val="21"/>
        </w:rPr>
        <w:t>的</w:t>
      </w:r>
      <w:r>
        <w:rPr>
          <w:sz w:val="20"/>
          <w:szCs w:val="21"/>
        </w:rPr>
        <w:t xml:space="preserve"> onSaveInstanceState() </w:t>
      </w:r>
      <w:r>
        <w:rPr>
          <w:sz w:val="20"/>
          <w:szCs w:val="21"/>
        </w:rPr>
        <w:t>和</w:t>
      </w:r>
      <w:r>
        <w:rPr>
          <w:sz w:val="20"/>
          <w:szCs w:val="21"/>
        </w:rPr>
        <w:t xml:space="preserve"> onRestoreInstanceState()</w:t>
      </w:r>
      <w:bookmarkEnd w:id="35"/>
      <w:bookmarkEnd w:id="36"/>
    </w:p>
    <w:p w:rsidR="005D5BDB" w:rsidRDefault="006D155C">
      <w:pPr>
        <w:autoSpaceDN w:val="0"/>
        <w:jc w:val="left"/>
        <w:rPr>
          <w:rFonts w:ascii="微软雅黑" w:hAnsi="微软雅黑"/>
          <w:sz w:val="20"/>
        </w:rPr>
      </w:pPr>
      <w:r>
        <w:rPr>
          <w:rFonts w:ascii="宋体" w:hAnsi="宋体" w:hint="eastAsia"/>
          <w:sz w:val="20"/>
        </w:rPr>
        <w:t xml:space="preserve">答: </w:t>
      </w:r>
      <w:r>
        <w:rPr>
          <w:rFonts w:ascii="宋体" w:hAnsi="宋体"/>
          <w:sz w:val="20"/>
        </w:rPr>
        <w:t>Activity的 onSaveInstanceState() 和 onRestoreInstanceState()并不是生命周期方法，它们不同于 onCreate()、onPause()等生命周期方法，它们并不一定会被触发。当应用遇到意外情况（如：内存不足、用户直接按Home键）由系统销毁一个Activity时，onSaveInstanceState() 会被调用。但是当用户主动去销毁一个Activity时，例如在应用中按返回键，onSaveInstanceState()就不会被调用。因为在这种情况下，用户的行为决定了不需要保存Activity的状态。通常onSaveInstanceState()只适合用于保存一些临时性的状态，而onPause()适合用于数据的持久化保存。</w:t>
      </w:r>
    </w:p>
    <w:p w:rsidR="005D5BDB" w:rsidRDefault="006D155C">
      <w:pPr>
        <w:autoSpaceDN w:val="0"/>
        <w:jc w:val="left"/>
        <w:rPr>
          <w:rFonts w:ascii="宋体" w:hAnsi="宋体"/>
          <w:sz w:val="20"/>
        </w:rPr>
      </w:pPr>
      <w:r>
        <w:rPr>
          <w:rFonts w:ascii="宋体" w:hAnsi="宋体"/>
          <w:sz w:val="20"/>
        </w:rPr>
        <w:t>另外，当屏幕的方向发生了改变， Activity会被摧毁并且被重新创建，如果你想在Activity被摧毁前缓存一些数据，并且在Activity被重新创建后恢复缓存的数据。可以重写Activity的 onSaveInstanceState() 和 onRestoreInstanceState()方法。</w:t>
      </w:r>
    </w:p>
    <w:p w:rsidR="005D5BDB" w:rsidRDefault="006D155C">
      <w:pPr>
        <w:pStyle w:val="11"/>
        <w:numPr>
          <w:ilvl w:val="0"/>
          <w:numId w:val="4"/>
        </w:numPr>
        <w:ind w:left="0" w:firstLineChars="0" w:firstLine="0"/>
        <w:jc w:val="left"/>
        <w:outlineLvl w:val="0"/>
        <w:rPr>
          <w:sz w:val="20"/>
          <w:szCs w:val="21"/>
        </w:rPr>
      </w:pPr>
      <w:bookmarkStart w:id="37" w:name="_Toc301081155"/>
      <w:bookmarkStart w:id="38" w:name="_Toc374292561"/>
      <w:bookmarkStart w:id="39" w:name="_Toc374969458"/>
      <w:r>
        <w:rPr>
          <w:rFonts w:hint="eastAsia"/>
          <w:sz w:val="20"/>
          <w:szCs w:val="21"/>
        </w:rPr>
        <w:t>activity</w:t>
      </w:r>
      <w:r>
        <w:rPr>
          <w:rFonts w:hint="eastAsia"/>
          <w:sz w:val="20"/>
          <w:szCs w:val="21"/>
        </w:rPr>
        <w:t>在屏幕旋转时的生命周期</w:t>
      </w:r>
      <w:bookmarkEnd w:id="37"/>
      <w:bookmarkEnd w:id="38"/>
      <w:bookmarkEnd w:id="39"/>
    </w:p>
    <w:p w:rsidR="005D5BDB" w:rsidRDefault="006D155C">
      <w:pPr>
        <w:contextualSpacing/>
        <w:jc w:val="left"/>
        <w:rPr>
          <w:rFonts w:ascii="宋体" w:hAnsi="宋体"/>
          <w:sz w:val="20"/>
        </w:rPr>
      </w:pPr>
      <w:r>
        <w:rPr>
          <w:rFonts w:ascii="宋体" w:hAnsi="宋体" w:hint="eastAsia"/>
          <w:sz w:val="20"/>
        </w:rPr>
        <w:t>答：不设置Activity的android:configChanges时，切屏会重新调用各个生命周期，切横屏时会执行一次，切竖屏时会执行两次；设置Activity的android:configChanges="orientation"时，切屏还是会重新调用各个生命周期，切横、竖屏时只会执行一次；设置Activity的android:configChanges="orientation|keyboardHidden"时，切屏不会重新调用各个生命周期，只会执行onConfigurationChanged方法</w:t>
      </w:r>
    </w:p>
    <w:p w:rsidR="005D5BDB" w:rsidRDefault="006D155C">
      <w:pPr>
        <w:pStyle w:val="11"/>
        <w:numPr>
          <w:ilvl w:val="0"/>
          <w:numId w:val="4"/>
        </w:numPr>
        <w:ind w:left="0" w:firstLineChars="0" w:firstLine="0"/>
        <w:jc w:val="left"/>
        <w:outlineLvl w:val="0"/>
        <w:rPr>
          <w:sz w:val="20"/>
          <w:szCs w:val="21"/>
        </w:rPr>
      </w:pPr>
      <w:bookmarkStart w:id="40" w:name="_Toc374292525"/>
      <w:bookmarkStart w:id="41" w:name="_Toc374969459"/>
      <w:r>
        <w:rPr>
          <w:rFonts w:hint="eastAsia"/>
          <w:sz w:val="20"/>
          <w:szCs w:val="21"/>
        </w:rPr>
        <w:t>Android</w:t>
      </w:r>
      <w:r>
        <w:rPr>
          <w:rFonts w:hint="eastAsia"/>
          <w:sz w:val="20"/>
          <w:szCs w:val="21"/>
        </w:rPr>
        <w:t>中</w:t>
      </w:r>
      <w:r>
        <w:rPr>
          <w:rFonts w:hint="eastAsia"/>
          <w:sz w:val="20"/>
          <w:szCs w:val="21"/>
        </w:rPr>
        <w:t>asset</w:t>
      </w:r>
      <w:r>
        <w:rPr>
          <w:rFonts w:hint="eastAsia"/>
          <w:sz w:val="20"/>
          <w:szCs w:val="21"/>
        </w:rPr>
        <w:t>文件夹和</w:t>
      </w:r>
      <w:r>
        <w:rPr>
          <w:rFonts w:hint="eastAsia"/>
          <w:sz w:val="20"/>
          <w:szCs w:val="21"/>
        </w:rPr>
        <w:t>raw</w:t>
      </w:r>
      <w:r>
        <w:rPr>
          <w:rFonts w:hint="eastAsia"/>
          <w:sz w:val="20"/>
          <w:szCs w:val="21"/>
        </w:rPr>
        <w:t>文件夹区别</w:t>
      </w:r>
      <w:bookmarkEnd w:id="40"/>
      <w:bookmarkEnd w:id="41"/>
    </w:p>
    <w:p w:rsidR="005D5BDB" w:rsidRDefault="006D155C">
      <w:pPr>
        <w:autoSpaceDN w:val="0"/>
        <w:jc w:val="left"/>
        <w:rPr>
          <w:rFonts w:ascii="宋体" w:hAnsi="宋体"/>
          <w:sz w:val="20"/>
        </w:rPr>
      </w:pPr>
      <w:r>
        <w:rPr>
          <w:rFonts w:ascii="宋体" w:hAnsi="宋体" w:hint="eastAsia"/>
          <w:sz w:val="20"/>
        </w:rPr>
        <w:t>答：res/raw和assets的相同点：</w:t>
      </w:r>
    </w:p>
    <w:p w:rsidR="005D5BDB" w:rsidRDefault="006D155C">
      <w:pPr>
        <w:autoSpaceDN w:val="0"/>
        <w:jc w:val="left"/>
        <w:rPr>
          <w:rFonts w:ascii="宋体" w:hAnsi="宋体"/>
          <w:sz w:val="20"/>
        </w:rPr>
      </w:pPr>
      <w:r>
        <w:rPr>
          <w:rFonts w:ascii="宋体" w:hAnsi="宋体" w:hint="eastAsia"/>
          <w:sz w:val="20"/>
        </w:rPr>
        <w:t>两者目录下的文件在打包后会原封不动的保存在apk包中，不会被编译成二进制。</w:t>
      </w:r>
    </w:p>
    <w:p w:rsidR="005D5BDB" w:rsidRDefault="006D155C">
      <w:pPr>
        <w:autoSpaceDN w:val="0"/>
        <w:jc w:val="left"/>
        <w:rPr>
          <w:rFonts w:ascii="宋体" w:hAnsi="宋体"/>
          <w:sz w:val="20"/>
        </w:rPr>
      </w:pPr>
      <w:r>
        <w:rPr>
          <w:rFonts w:ascii="宋体" w:hAnsi="宋体" w:hint="eastAsia"/>
          <w:sz w:val="20"/>
        </w:rPr>
        <w:t>res/raw和assets的不同点：</w:t>
      </w:r>
    </w:p>
    <w:p w:rsidR="005D5BDB" w:rsidRDefault="006D155C">
      <w:pPr>
        <w:autoSpaceDN w:val="0"/>
        <w:jc w:val="left"/>
        <w:rPr>
          <w:rFonts w:ascii="宋体" w:hAnsi="宋体"/>
          <w:sz w:val="20"/>
        </w:rPr>
      </w:pPr>
      <w:r>
        <w:rPr>
          <w:rFonts w:ascii="宋体" w:hAnsi="宋体" w:hint="eastAsia"/>
          <w:sz w:val="20"/>
        </w:rPr>
        <w:lastRenderedPageBreak/>
        <w:t>1）res/raw中的文件会被映射到R.java文件中，访问的时候直接使用资源ID即 R.raw.filename；assets文件夹下的文件不会被映射到R.java中，访问的时候需要AssetManager类。</w:t>
      </w:r>
    </w:p>
    <w:p w:rsidR="005D5BDB" w:rsidRDefault="006D155C">
      <w:pPr>
        <w:autoSpaceDN w:val="0"/>
        <w:jc w:val="left"/>
        <w:rPr>
          <w:rFonts w:ascii="宋体" w:hAnsi="宋体"/>
          <w:sz w:val="20"/>
        </w:rPr>
      </w:pPr>
      <w:r>
        <w:rPr>
          <w:rFonts w:ascii="宋体" w:hAnsi="宋体" w:hint="eastAsia"/>
          <w:sz w:val="20"/>
        </w:rPr>
        <w:t>2）res/raw不可以有目录结构，而assets则可以有目录结构，也就是assets目录下可以再建立文件夹</w:t>
      </w:r>
    </w:p>
    <w:p w:rsidR="005D5BDB" w:rsidRDefault="006D155C">
      <w:pPr>
        <w:autoSpaceDN w:val="0"/>
        <w:jc w:val="left"/>
        <w:rPr>
          <w:rFonts w:ascii="宋体" w:hAnsi="宋体"/>
          <w:sz w:val="20"/>
        </w:rPr>
      </w:pPr>
      <w:r>
        <w:rPr>
          <w:rFonts w:ascii="宋体" w:hAnsi="宋体" w:hint="eastAsia"/>
          <w:sz w:val="20"/>
        </w:rPr>
        <w:t>3）读取文件资源举例：</w:t>
      </w:r>
    </w:p>
    <w:p w:rsidR="005D5BDB" w:rsidRDefault="006D155C">
      <w:pPr>
        <w:autoSpaceDN w:val="0"/>
        <w:jc w:val="left"/>
        <w:rPr>
          <w:rFonts w:ascii="宋体" w:hAnsi="宋体"/>
          <w:sz w:val="20"/>
        </w:rPr>
      </w:pPr>
      <w:r>
        <w:rPr>
          <w:rFonts w:ascii="宋体" w:hAnsi="宋体" w:hint="eastAsia"/>
          <w:sz w:val="20"/>
        </w:rPr>
        <w:t>读取res/raw下的文件资源，通过以下方式获取输入流来进行写操作</w:t>
      </w:r>
    </w:p>
    <w:p w:rsidR="005D5BDB" w:rsidRDefault="006D155C">
      <w:pPr>
        <w:autoSpaceDN w:val="0"/>
        <w:jc w:val="left"/>
        <w:rPr>
          <w:rFonts w:ascii="宋体" w:hAnsi="宋体"/>
          <w:sz w:val="20"/>
        </w:rPr>
      </w:pPr>
      <w:r>
        <w:rPr>
          <w:rFonts w:ascii="宋体" w:hAnsi="宋体" w:hint="eastAsia"/>
          <w:sz w:val="20"/>
        </w:rPr>
        <w:t xml:space="preserve">InputStream is = getResources().openRawResource(R.raw.filename); </w:t>
      </w:r>
    </w:p>
    <w:p w:rsidR="005D5BDB" w:rsidRDefault="006D155C">
      <w:pPr>
        <w:autoSpaceDN w:val="0"/>
        <w:jc w:val="left"/>
        <w:rPr>
          <w:rFonts w:ascii="宋体" w:hAnsi="宋体"/>
          <w:sz w:val="20"/>
        </w:rPr>
      </w:pPr>
      <w:r>
        <w:rPr>
          <w:rFonts w:ascii="宋体" w:hAnsi="宋体" w:hint="eastAsia"/>
          <w:sz w:val="20"/>
        </w:rPr>
        <w:t>读取assets下的文件资源，通过以下方式获取输入流来进行写操作</w:t>
      </w:r>
    </w:p>
    <w:p w:rsidR="005D5BDB" w:rsidRDefault="006D155C">
      <w:pPr>
        <w:autoSpaceDN w:val="0"/>
        <w:jc w:val="left"/>
        <w:rPr>
          <w:rFonts w:ascii="宋体" w:hAnsi="宋体"/>
          <w:sz w:val="20"/>
        </w:rPr>
      </w:pPr>
      <w:r>
        <w:rPr>
          <w:rFonts w:ascii="宋体" w:hAnsi="宋体" w:hint="eastAsia"/>
          <w:sz w:val="20"/>
        </w:rPr>
        <w:t xml:space="preserve">AssetManager am = null; </w:t>
      </w:r>
    </w:p>
    <w:p w:rsidR="005D5BDB" w:rsidRDefault="006D155C">
      <w:pPr>
        <w:autoSpaceDN w:val="0"/>
        <w:jc w:val="left"/>
        <w:rPr>
          <w:rFonts w:ascii="宋体" w:hAnsi="宋体"/>
          <w:sz w:val="20"/>
        </w:rPr>
      </w:pPr>
      <w:r>
        <w:rPr>
          <w:rFonts w:ascii="宋体" w:hAnsi="宋体" w:hint="eastAsia"/>
          <w:sz w:val="20"/>
        </w:rPr>
        <w:t xml:space="preserve">am = getAssets(); </w:t>
      </w:r>
    </w:p>
    <w:p w:rsidR="005D5BDB" w:rsidRDefault="006D155C">
      <w:pPr>
        <w:autoSpaceDN w:val="0"/>
        <w:jc w:val="left"/>
        <w:rPr>
          <w:rFonts w:ascii="宋体" w:hAnsi="宋体"/>
          <w:sz w:val="20"/>
        </w:rPr>
      </w:pPr>
      <w:r>
        <w:rPr>
          <w:rFonts w:ascii="宋体" w:hAnsi="宋体" w:hint="eastAsia"/>
          <w:sz w:val="20"/>
        </w:rPr>
        <w:t xml:space="preserve">InputStream is = am.open("filename"); </w:t>
      </w:r>
    </w:p>
    <w:p w:rsidR="005D5BDB" w:rsidRPr="006D155C" w:rsidRDefault="006D155C">
      <w:pPr>
        <w:pStyle w:val="11"/>
        <w:numPr>
          <w:ilvl w:val="0"/>
          <w:numId w:val="4"/>
        </w:numPr>
        <w:ind w:left="0" w:firstLineChars="0" w:firstLine="0"/>
        <w:jc w:val="left"/>
        <w:outlineLvl w:val="0"/>
        <w:rPr>
          <w:sz w:val="20"/>
          <w:szCs w:val="21"/>
          <w:highlight w:val="yellow"/>
        </w:rPr>
      </w:pPr>
      <w:bookmarkStart w:id="42" w:name="_Toc374292526"/>
      <w:bookmarkStart w:id="43" w:name="_Toc374969460"/>
      <w:r w:rsidRPr="006D155C">
        <w:rPr>
          <w:rFonts w:hint="eastAsia"/>
          <w:sz w:val="20"/>
          <w:szCs w:val="21"/>
          <w:highlight w:val="yellow"/>
        </w:rPr>
        <w:t>Android</w:t>
      </w:r>
      <w:r w:rsidRPr="006D155C">
        <w:rPr>
          <w:rFonts w:hint="eastAsia"/>
          <w:sz w:val="20"/>
          <w:szCs w:val="21"/>
          <w:highlight w:val="yellow"/>
        </w:rPr>
        <w:t>中的五种存储方式及其应用场景</w:t>
      </w:r>
      <w:bookmarkEnd w:id="42"/>
      <w:bookmarkEnd w:id="43"/>
    </w:p>
    <w:p w:rsidR="005D5BDB" w:rsidRPr="006D155C" w:rsidRDefault="006D155C">
      <w:pPr>
        <w:autoSpaceDN w:val="0"/>
        <w:jc w:val="left"/>
        <w:rPr>
          <w:rFonts w:ascii="宋体" w:hAnsi="宋体"/>
          <w:sz w:val="20"/>
          <w:highlight w:val="yellow"/>
        </w:rPr>
      </w:pPr>
      <w:r w:rsidRPr="006D155C">
        <w:rPr>
          <w:rFonts w:ascii="宋体" w:hAnsi="宋体" w:hint="eastAsia"/>
          <w:sz w:val="20"/>
          <w:highlight w:val="yellow"/>
        </w:rPr>
        <w:t xml:space="preserve">答：1)SharedPreferences </w:t>
      </w:r>
    </w:p>
    <w:p w:rsidR="005D5BDB" w:rsidRPr="006D155C" w:rsidRDefault="006D155C">
      <w:pPr>
        <w:autoSpaceDN w:val="0"/>
        <w:jc w:val="left"/>
        <w:rPr>
          <w:rFonts w:ascii="宋体" w:hAnsi="宋体"/>
          <w:sz w:val="20"/>
          <w:highlight w:val="yellow"/>
        </w:rPr>
      </w:pPr>
      <w:r w:rsidRPr="006D155C">
        <w:rPr>
          <w:rFonts w:ascii="宋体" w:hAnsi="宋体" w:hint="eastAsia"/>
          <w:sz w:val="20"/>
          <w:highlight w:val="yellow"/>
        </w:rPr>
        <w:t>存储路径:(data/data/packagename/shares_prefs), 轻量级存储,以键值对的形式存储在xml中,一般用来保存应用中的设置属性</w:t>
      </w:r>
    </w:p>
    <w:p w:rsidR="005D5BDB" w:rsidRPr="006D155C" w:rsidRDefault="006D155C">
      <w:pPr>
        <w:autoSpaceDN w:val="0"/>
        <w:jc w:val="left"/>
        <w:rPr>
          <w:rFonts w:ascii="宋体" w:hAnsi="宋体"/>
          <w:sz w:val="20"/>
          <w:highlight w:val="yellow"/>
        </w:rPr>
      </w:pPr>
      <w:r w:rsidRPr="006D155C">
        <w:rPr>
          <w:rFonts w:ascii="宋体" w:hAnsi="宋体" w:hint="eastAsia"/>
          <w:sz w:val="20"/>
          <w:highlight w:val="yellow"/>
        </w:rPr>
        <w:t xml:space="preserve"> 2)文件存储 SD卡存储多媒体文件, 文件缓存</w:t>
      </w:r>
    </w:p>
    <w:p w:rsidR="005D5BDB" w:rsidRPr="006D155C" w:rsidRDefault="006D155C">
      <w:pPr>
        <w:autoSpaceDN w:val="0"/>
        <w:jc w:val="left"/>
        <w:rPr>
          <w:rFonts w:ascii="宋体" w:hAnsi="宋体"/>
          <w:sz w:val="20"/>
          <w:highlight w:val="yellow"/>
        </w:rPr>
      </w:pPr>
      <w:r w:rsidRPr="006D155C">
        <w:rPr>
          <w:rFonts w:ascii="宋体" w:hAnsi="宋体" w:hint="eastAsia"/>
          <w:sz w:val="20"/>
          <w:highlight w:val="yellow"/>
        </w:rPr>
        <w:t xml:space="preserve"> 3) Sqlite数据库 存储路径:(data/data/packagename/databases), 一种嵌入式数据库,支持sql语言,存储大量结构性数据</w:t>
      </w:r>
    </w:p>
    <w:p w:rsidR="005D5BDB" w:rsidRPr="006D155C" w:rsidRDefault="006D155C">
      <w:pPr>
        <w:autoSpaceDN w:val="0"/>
        <w:jc w:val="left"/>
        <w:rPr>
          <w:rFonts w:ascii="宋体" w:hAnsi="宋体"/>
          <w:sz w:val="20"/>
          <w:highlight w:val="yellow"/>
        </w:rPr>
      </w:pPr>
      <w:r w:rsidRPr="006D155C">
        <w:rPr>
          <w:rFonts w:ascii="宋体" w:hAnsi="宋体" w:hint="eastAsia"/>
          <w:sz w:val="20"/>
          <w:highlight w:val="yellow"/>
        </w:rPr>
        <w:t xml:space="preserve"> 4)ContentProvider 进程(应用程序)间数据共享,数据源可以是sqlite,也可以是xml,相关类: ContentResolver(内容解析器), ContentObserver(数据 观察者)</w:t>
      </w:r>
    </w:p>
    <w:p w:rsidR="005D5BDB" w:rsidRDefault="006D155C">
      <w:pPr>
        <w:jc w:val="left"/>
        <w:rPr>
          <w:sz w:val="20"/>
        </w:rPr>
      </w:pPr>
      <w:r w:rsidRPr="006D155C">
        <w:rPr>
          <w:rFonts w:ascii="宋体" w:hAnsi="宋体" w:hint="eastAsia"/>
          <w:sz w:val="20"/>
          <w:highlight w:val="yellow"/>
        </w:rPr>
        <w:t xml:space="preserve"> 5) 网络存储 天气数据的xml,json格式等等,通过HttpUrlConnection,HttpClient,或者SOAP协议获取数据</w:t>
      </w:r>
    </w:p>
    <w:p w:rsidR="005D5BDB" w:rsidRDefault="006D155C">
      <w:pPr>
        <w:pStyle w:val="11"/>
        <w:numPr>
          <w:ilvl w:val="0"/>
          <w:numId w:val="4"/>
        </w:numPr>
        <w:ind w:left="0" w:firstLineChars="0" w:firstLine="0"/>
        <w:jc w:val="left"/>
        <w:outlineLvl w:val="0"/>
        <w:rPr>
          <w:sz w:val="20"/>
          <w:szCs w:val="21"/>
        </w:rPr>
      </w:pPr>
      <w:bookmarkStart w:id="44" w:name="_Toc354228192"/>
      <w:bookmarkStart w:id="45" w:name="_Toc374292527"/>
      <w:bookmarkStart w:id="46" w:name="_Toc374969461"/>
      <w:r>
        <w:rPr>
          <w:rFonts w:hint="eastAsia"/>
          <w:sz w:val="20"/>
          <w:szCs w:val="21"/>
        </w:rPr>
        <w:t>什么是</w:t>
      </w:r>
      <w:r>
        <w:rPr>
          <w:sz w:val="20"/>
          <w:szCs w:val="21"/>
        </w:rPr>
        <w:t xml:space="preserve">ANR </w:t>
      </w:r>
      <w:r>
        <w:rPr>
          <w:rFonts w:hint="eastAsia"/>
          <w:sz w:val="20"/>
          <w:szCs w:val="21"/>
        </w:rPr>
        <w:t>如何避免它？（</w:t>
      </w:r>
      <w:r>
        <w:rPr>
          <w:sz w:val="20"/>
          <w:szCs w:val="21"/>
        </w:rPr>
        <w:t>Android</w:t>
      </w:r>
      <w:r>
        <w:rPr>
          <w:rFonts w:hint="eastAsia"/>
          <w:sz w:val="20"/>
          <w:szCs w:val="21"/>
        </w:rPr>
        <w:t>线程间的通信方式</w:t>
      </w:r>
      <w:r>
        <w:rPr>
          <w:sz w:val="20"/>
          <w:szCs w:val="21"/>
        </w:rPr>
        <w:t xml:space="preserve"> </w:t>
      </w:r>
      <w:r>
        <w:rPr>
          <w:rFonts w:hint="eastAsia"/>
          <w:sz w:val="20"/>
          <w:szCs w:val="21"/>
        </w:rPr>
        <w:t>）</w:t>
      </w:r>
      <w:bookmarkEnd w:id="44"/>
      <w:bookmarkEnd w:id="45"/>
      <w:bookmarkEnd w:id="46"/>
    </w:p>
    <w:p w:rsidR="005D5BDB" w:rsidRDefault="006D155C">
      <w:pPr>
        <w:autoSpaceDN w:val="0"/>
        <w:jc w:val="left"/>
        <w:rPr>
          <w:rFonts w:ascii="宋体" w:hAnsi="宋体"/>
          <w:sz w:val="20"/>
        </w:rPr>
      </w:pPr>
      <w:r>
        <w:rPr>
          <w:rFonts w:ascii="宋体" w:hAnsi="宋体" w:hint="eastAsia"/>
          <w:sz w:val="20"/>
        </w:rPr>
        <w:t>答：</w:t>
      </w:r>
      <w:r>
        <w:rPr>
          <w:rFonts w:ascii="宋体" w:hAnsi="宋体"/>
          <w:sz w:val="20"/>
        </w:rPr>
        <w:t>ANR</w:t>
      </w:r>
      <w:r>
        <w:rPr>
          <w:rFonts w:ascii="宋体" w:hAnsi="宋体" w:hint="eastAsia"/>
          <w:sz w:val="20"/>
        </w:rPr>
        <w:t>：</w:t>
      </w:r>
      <w:r>
        <w:rPr>
          <w:rFonts w:ascii="宋体" w:hAnsi="宋体"/>
          <w:sz w:val="20"/>
        </w:rPr>
        <w:t>Application Not Responding</w:t>
      </w:r>
      <w:r>
        <w:rPr>
          <w:rFonts w:ascii="宋体" w:hAnsi="宋体" w:hint="eastAsia"/>
          <w:sz w:val="20"/>
        </w:rPr>
        <w:t>(应用程序无响应).当出现下列情况时，</w:t>
      </w:r>
      <w:r>
        <w:rPr>
          <w:rFonts w:ascii="宋体" w:hAnsi="宋体"/>
          <w:sz w:val="20"/>
        </w:rPr>
        <w:t>Android</w:t>
      </w:r>
      <w:r>
        <w:rPr>
          <w:rFonts w:ascii="宋体" w:hAnsi="宋体" w:hint="eastAsia"/>
          <w:sz w:val="20"/>
        </w:rPr>
        <w:t>就会显示</w:t>
      </w:r>
      <w:r>
        <w:rPr>
          <w:rFonts w:ascii="宋体" w:hAnsi="宋体"/>
          <w:sz w:val="20"/>
        </w:rPr>
        <w:t>ANR</w:t>
      </w:r>
      <w:r>
        <w:rPr>
          <w:rFonts w:ascii="宋体" w:hAnsi="宋体" w:hint="eastAsia"/>
          <w:sz w:val="20"/>
        </w:rPr>
        <w:t>对话框了：</w:t>
      </w:r>
      <w:r>
        <w:rPr>
          <w:rFonts w:ascii="宋体" w:hAnsi="宋体"/>
          <w:sz w:val="20"/>
        </w:rPr>
        <w:t xml:space="preserve"> </w:t>
      </w:r>
      <w:r>
        <w:rPr>
          <w:rFonts w:ascii="宋体" w:hAnsi="宋体" w:hint="eastAsia"/>
          <w:sz w:val="20"/>
        </w:rPr>
        <w:t>对输入事件（如按键、触摸屏事件）的响应超过</w:t>
      </w:r>
      <w:r>
        <w:rPr>
          <w:rFonts w:ascii="宋体" w:hAnsi="宋体"/>
          <w:sz w:val="20"/>
        </w:rPr>
        <w:t>5</w:t>
      </w:r>
      <w:r>
        <w:rPr>
          <w:rFonts w:ascii="宋体" w:hAnsi="宋体" w:hint="eastAsia"/>
          <w:sz w:val="20"/>
        </w:rPr>
        <w:t>秒</w:t>
      </w:r>
      <w:r>
        <w:rPr>
          <w:rFonts w:ascii="宋体" w:hAnsi="宋体"/>
          <w:sz w:val="20"/>
        </w:rPr>
        <w:t> </w:t>
      </w:r>
      <w:r>
        <w:rPr>
          <w:rFonts w:ascii="宋体" w:hAnsi="宋体" w:hint="eastAsia"/>
          <w:sz w:val="20"/>
        </w:rPr>
        <w:t>意向接受器（</w:t>
      </w:r>
      <w:r>
        <w:rPr>
          <w:rFonts w:ascii="宋体" w:hAnsi="宋体"/>
          <w:sz w:val="20"/>
        </w:rPr>
        <w:t>intentReceiver</w:t>
      </w:r>
      <w:r>
        <w:rPr>
          <w:rFonts w:ascii="宋体" w:hAnsi="宋体" w:hint="eastAsia"/>
          <w:sz w:val="20"/>
        </w:rPr>
        <w:t>）超过</w:t>
      </w:r>
      <w:r>
        <w:rPr>
          <w:rFonts w:ascii="宋体" w:hAnsi="宋体"/>
          <w:sz w:val="20"/>
        </w:rPr>
        <w:t>10</w:t>
      </w:r>
      <w:r>
        <w:rPr>
          <w:rFonts w:ascii="宋体" w:hAnsi="宋体" w:hint="eastAsia"/>
          <w:sz w:val="20"/>
        </w:rPr>
        <w:t>秒钟仍未执行完毕</w:t>
      </w:r>
      <w:r>
        <w:rPr>
          <w:rFonts w:ascii="宋体" w:hAnsi="宋体"/>
          <w:sz w:val="20"/>
        </w:rPr>
        <w:t>Android</w:t>
      </w:r>
      <w:r>
        <w:rPr>
          <w:rFonts w:ascii="宋体" w:hAnsi="宋体" w:hint="eastAsia"/>
          <w:sz w:val="20"/>
        </w:rPr>
        <w:t>应用程序完全运行在一个独立的线程中（例如</w:t>
      </w:r>
      <w:r>
        <w:rPr>
          <w:rFonts w:ascii="宋体" w:hAnsi="宋体"/>
          <w:sz w:val="20"/>
        </w:rPr>
        <w:t>main</w:t>
      </w:r>
      <w:r>
        <w:rPr>
          <w:rFonts w:ascii="宋体" w:hAnsi="宋体" w:hint="eastAsia"/>
          <w:sz w:val="20"/>
        </w:rPr>
        <w:t>）。这就意味着，任何在主线程中运行的，需要消耗大量时间的操作都会引发</w:t>
      </w:r>
      <w:r>
        <w:rPr>
          <w:rFonts w:ascii="宋体" w:hAnsi="宋体"/>
          <w:sz w:val="20"/>
        </w:rPr>
        <w:t>ANR</w:t>
      </w:r>
      <w:r>
        <w:rPr>
          <w:rFonts w:ascii="宋体" w:hAnsi="宋体" w:hint="eastAsia"/>
          <w:sz w:val="20"/>
        </w:rPr>
        <w:t>。</w:t>
      </w:r>
    </w:p>
    <w:p w:rsidR="005D5BDB" w:rsidRDefault="006D155C">
      <w:pPr>
        <w:autoSpaceDN w:val="0"/>
        <w:jc w:val="left"/>
        <w:rPr>
          <w:rFonts w:ascii="宋体" w:hAnsi="宋体"/>
          <w:sz w:val="20"/>
        </w:rPr>
      </w:pPr>
      <w:r>
        <w:rPr>
          <w:rFonts w:ascii="宋体" w:hAnsi="宋体" w:hint="eastAsia"/>
          <w:sz w:val="20"/>
        </w:rPr>
        <w:t>解决方案有两种:</w:t>
      </w:r>
    </w:p>
    <w:p w:rsidR="005D5BDB" w:rsidRDefault="006D155C">
      <w:pPr>
        <w:autoSpaceDN w:val="0"/>
        <w:jc w:val="left"/>
        <w:rPr>
          <w:rFonts w:ascii="宋体" w:hAnsi="宋体"/>
          <w:sz w:val="20"/>
        </w:rPr>
      </w:pPr>
      <w:r>
        <w:rPr>
          <w:rFonts w:ascii="宋体" w:hAnsi="宋体"/>
          <w:sz w:val="20"/>
        </w:rPr>
        <w:t>1</w:t>
      </w:r>
      <w:r>
        <w:rPr>
          <w:rFonts w:ascii="宋体" w:hAnsi="宋体" w:hint="eastAsia"/>
          <w:sz w:val="20"/>
        </w:rPr>
        <w:t>)AsyncTask异步任务中，doInBackground()和onPostExecute(Result)两个方法非常重要</w:t>
      </w:r>
    </w:p>
    <w:p w:rsidR="005D5BDB" w:rsidRDefault="006D155C">
      <w:pPr>
        <w:autoSpaceDN w:val="0"/>
        <w:jc w:val="left"/>
        <w:rPr>
          <w:rFonts w:ascii="宋体" w:hAnsi="宋体"/>
          <w:sz w:val="20"/>
        </w:rPr>
      </w:pPr>
      <w:r>
        <w:rPr>
          <w:rFonts w:ascii="宋体" w:hAnsi="宋体" w:hint="eastAsia"/>
          <w:sz w:val="20"/>
        </w:rPr>
        <w:t>doInBackground() 这个方法运行在后台线程中，主要负责执行那些很耗时的操作，如移动护理系统中的网络连接、解析XML等操作。该方法必须重载。</w:t>
      </w:r>
    </w:p>
    <w:p w:rsidR="005D5BDB" w:rsidRDefault="006D155C">
      <w:pPr>
        <w:autoSpaceDN w:val="0"/>
        <w:jc w:val="left"/>
        <w:rPr>
          <w:rFonts w:ascii="宋体" w:hAnsi="宋体"/>
          <w:sz w:val="20"/>
        </w:rPr>
      </w:pPr>
      <w:r>
        <w:rPr>
          <w:rFonts w:ascii="宋体" w:hAnsi="宋体" w:hint="eastAsia"/>
          <w:sz w:val="20"/>
        </w:rPr>
        <w:t>onPostExecute(Result) 这个方法也运行于UI线程，在doInBackground(Params…)方法执行后调用，该方法用于处理后台任务执行后返回的结果。</w:t>
      </w:r>
    </w:p>
    <w:p w:rsidR="005D5BDB" w:rsidRDefault="006D155C">
      <w:pPr>
        <w:autoSpaceDN w:val="0"/>
        <w:jc w:val="left"/>
        <w:rPr>
          <w:rFonts w:ascii="宋体" w:hAnsi="宋体"/>
          <w:sz w:val="20"/>
        </w:rPr>
      </w:pPr>
      <w:r>
        <w:rPr>
          <w:rFonts w:ascii="宋体" w:hAnsi="宋体" w:hint="eastAsia"/>
          <w:sz w:val="20"/>
        </w:rPr>
        <w:t>2) 子thread + handler</w:t>
      </w:r>
    </w:p>
    <w:p w:rsidR="005D5BDB" w:rsidRDefault="006D155C">
      <w:pPr>
        <w:pStyle w:val="11"/>
        <w:numPr>
          <w:ilvl w:val="0"/>
          <w:numId w:val="4"/>
        </w:numPr>
        <w:ind w:left="0" w:firstLineChars="0" w:firstLine="0"/>
        <w:jc w:val="left"/>
        <w:outlineLvl w:val="0"/>
        <w:rPr>
          <w:sz w:val="20"/>
          <w:szCs w:val="21"/>
        </w:rPr>
      </w:pPr>
      <w:bookmarkStart w:id="47" w:name="_Toc354228194"/>
      <w:bookmarkStart w:id="48" w:name="_Toc374292528"/>
      <w:bookmarkStart w:id="49" w:name="_Toc374969462"/>
      <w:r>
        <w:rPr>
          <w:sz w:val="20"/>
          <w:szCs w:val="21"/>
        </w:rPr>
        <w:t>listview</w:t>
      </w:r>
      <w:r>
        <w:rPr>
          <w:rFonts w:hint="eastAsia"/>
          <w:sz w:val="20"/>
          <w:szCs w:val="21"/>
        </w:rPr>
        <w:t>优化策略</w:t>
      </w:r>
      <w:bookmarkEnd w:id="47"/>
      <w:bookmarkEnd w:id="48"/>
      <w:bookmarkEnd w:id="49"/>
    </w:p>
    <w:p w:rsidR="005D5BDB" w:rsidRDefault="006D155C">
      <w:pPr>
        <w:widowControl/>
        <w:jc w:val="left"/>
        <w:rPr>
          <w:rFonts w:ascii="Times New Roman" w:hAnsi="Times New Roman"/>
          <w:kern w:val="0"/>
          <w:sz w:val="20"/>
          <w:szCs w:val="21"/>
        </w:rPr>
      </w:pPr>
      <w:r>
        <w:rPr>
          <w:rFonts w:ascii="宋体" w:hAnsi="宋体" w:hint="eastAsia"/>
          <w:kern w:val="0"/>
          <w:sz w:val="20"/>
          <w:szCs w:val="21"/>
        </w:rPr>
        <w:t>答：</w:t>
      </w:r>
      <w:r>
        <w:rPr>
          <w:rFonts w:ascii="Times New Roman" w:hAnsi="Times New Roman" w:hint="eastAsia"/>
          <w:kern w:val="0"/>
          <w:sz w:val="20"/>
          <w:szCs w:val="21"/>
        </w:rPr>
        <w:t>1)</w:t>
      </w:r>
      <w:r>
        <w:rPr>
          <w:rFonts w:ascii="宋体" w:hAnsi="宋体" w:hint="eastAsia"/>
          <w:kern w:val="0"/>
          <w:sz w:val="20"/>
          <w:szCs w:val="21"/>
        </w:rPr>
        <w:t>对</w:t>
      </w:r>
      <w:r>
        <w:rPr>
          <w:rFonts w:ascii="Times New Roman" w:hAnsi="Times New Roman" w:hint="eastAsia"/>
          <w:kern w:val="0"/>
          <w:sz w:val="20"/>
          <w:szCs w:val="21"/>
        </w:rPr>
        <w:t>convetView</w:t>
      </w:r>
      <w:r>
        <w:rPr>
          <w:rFonts w:ascii="宋体" w:hAnsi="宋体" w:hint="eastAsia"/>
          <w:kern w:val="0"/>
          <w:sz w:val="20"/>
          <w:szCs w:val="21"/>
        </w:rPr>
        <w:t>进行判空，是当</w:t>
      </w:r>
      <w:r>
        <w:rPr>
          <w:rFonts w:ascii="Times New Roman" w:hAnsi="Times New Roman" w:hint="eastAsia"/>
          <w:kern w:val="0"/>
          <w:sz w:val="20"/>
          <w:szCs w:val="21"/>
        </w:rPr>
        <w:t>convertView</w:t>
      </w:r>
      <w:r>
        <w:rPr>
          <w:rFonts w:ascii="宋体" w:hAnsi="宋体" w:hint="eastAsia"/>
          <w:kern w:val="0"/>
          <w:sz w:val="20"/>
          <w:szCs w:val="21"/>
        </w:rPr>
        <w:t>不为空的时候直接重新使用</w:t>
      </w:r>
      <w:r>
        <w:rPr>
          <w:rFonts w:ascii="Times New Roman" w:hAnsi="Times New Roman" w:hint="eastAsia"/>
          <w:kern w:val="0"/>
          <w:sz w:val="20"/>
          <w:szCs w:val="21"/>
        </w:rPr>
        <w:t>convertView</w:t>
      </w:r>
    </w:p>
    <w:p w:rsidR="005D5BDB" w:rsidRDefault="006D155C">
      <w:pPr>
        <w:widowControl/>
        <w:jc w:val="left"/>
        <w:rPr>
          <w:rFonts w:ascii="Times New Roman" w:hAnsi="Times New Roman"/>
          <w:kern w:val="0"/>
          <w:sz w:val="20"/>
          <w:szCs w:val="21"/>
        </w:rPr>
      </w:pPr>
      <w:r>
        <w:rPr>
          <w:rFonts w:ascii="宋体" w:hAnsi="宋体" w:hint="eastAsia"/>
          <w:kern w:val="0"/>
          <w:sz w:val="20"/>
          <w:szCs w:val="21"/>
        </w:rPr>
        <w:t>从而减少了很多不必要的</w:t>
      </w:r>
      <w:r>
        <w:rPr>
          <w:rFonts w:ascii="Times New Roman" w:hAnsi="Times New Roman" w:hint="eastAsia"/>
          <w:kern w:val="0"/>
          <w:sz w:val="20"/>
          <w:szCs w:val="21"/>
        </w:rPr>
        <w:t>View</w:t>
      </w:r>
      <w:r>
        <w:rPr>
          <w:rFonts w:ascii="宋体" w:hAnsi="宋体" w:hint="eastAsia"/>
          <w:kern w:val="0"/>
          <w:sz w:val="20"/>
          <w:szCs w:val="21"/>
        </w:rPr>
        <w:t xml:space="preserve">的创建 </w:t>
      </w:r>
    </w:p>
    <w:p w:rsidR="005D5BDB" w:rsidRDefault="006D155C">
      <w:pPr>
        <w:widowControl/>
        <w:jc w:val="left"/>
        <w:rPr>
          <w:rFonts w:ascii="Times New Roman" w:hAnsi="Times New Roman"/>
          <w:kern w:val="0"/>
          <w:sz w:val="20"/>
          <w:szCs w:val="21"/>
        </w:rPr>
      </w:pPr>
      <w:r>
        <w:rPr>
          <w:rFonts w:ascii="宋体" w:hAnsi="宋体" w:hint="eastAsia"/>
          <w:kern w:val="0"/>
          <w:sz w:val="20"/>
          <w:szCs w:val="21"/>
        </w:rPr>
        <w:t>2)定义一个</w:t>
      </w:r>
      <w:r>
        <w:rPr>
          <w:rFonts w:ascii="Times New Roman" w:hAnsi="Times New Roman" w:hint="eastAsia"/>
          <w:kern w:val="0"/>
          <w:sz w:val="20"/>
          <w:szCs w:val="21"/>
        </w:rPr>
        <w:t>ViewHolder</w:t>
      </w:r>
      <w:r>
        <w:rPr>
          <w:rFonts w:ascii="宋体" w:hAnsi="宋体" w:hint="eastAsia"/>
          <w:kern w:val="0"/>
          <w:sz w:val="20"/>
          <w:szCs w:val="21"/>
        </w:rPr>
        <w:t>，将</w:t>
      </w:r>
      <w:r>
        <w:rPr>
          <w:rFonts w:ascii="Times New Roman" w:hAnsi="Times New Roman" w:hint="eastAsia"/>
          <w:kern w:val="0"/>
          <w:sz w:val="20"/>
          <w:szCs w:val="21"/>
        </w:rPr>
        <w:t>convetView</w:t>
      </w:r>
      <w:r>
        <w:rPr>
          <w:rFonts w:ascii="宋体" w:hAnsi="宋体" w:hint="eastAsia"/>
          <w:kern w:val="0"/>
          <w:sz w:val="20"/>
          <w:szCs w:val="21"/>
        </w:rPr>
        <w:t>的</w:t>
      </w:r>
      <w:r>
        <w:rPr>
          <w:rFonts w:ascii="Times New Roman" w:hAnsi="Times New Roman" w:hint="eastAsia"/>
          <w:kern w:val="0"/>
          <w:sz w:val="20"/>
          <w:szCs w:val="21"/>
        </w:rPr>
        <w:t>tag</w:t>
      </w:r>
      <w:r>
        <w:rPr>
          <w:rFonts w:ascii="宋体" w:hAnsi="宋体" w:hint="eastAsia"/>
          <w:kern w:val="0"/>
          <w:sz w:val="20"/>
          <w:szCs w:val="21"/>
        </w:rPr>
        <w:t>设置为</w:t>
      </w:r>
      <w:r>
        <w:rPr>
          <w:rFonts w:ascii="Times New Roman" w:hAnsi="Times New Roman" w:hint="eastAsia"/>
          <w:kern w:val="0"/>
          <w:sz w:val="20"/>
          <w:szCs w:val="21"/>
        </w:rPr>
        <w:t>ViewHolder,</w:t>
      </w:r>
      <w:r>
        <w:rPr>
          <w:rFonts w:ascii="宋体" w:hAnsi="宋体" w:hint="eastAsia"/>
          <w:kern w:val="0"/>
          <w:sz w:val="20"/>
          <w:szCs w:val="21"/>
        </w:rPr>
        <w:t>不为空时重新使用即可</w:t>
      </w:r>
    </w:p>
    <w:p w:rsidR="005D5BDB" w:rsidRDefault="006D155C">
      <w:pPr>
        <w:widowControl/>
        <w:jc w:val="left"/>
        <w:rPr>
          <w:rFonts w:ascii="Times New Roman" w:hAnsi="Times New Roman"/>
          <w:kern w:val="0"/>
          <w:sz w:val="20"/>
          <w:szCs w:val="21"/>
        </w:rPr>
      </w:pPr>
      <w:r>
        <w:rPr>
          <w:rFonts w:ascii="宋体" w:hAnsi="宋体" w:hint="eastAsia"/>
          <w:kern w:val="0"/>
          <w:sz w:val="20"/>
          <w:szCs w:val="21"/>
        </w:rPr>
        <w:t>3)当</w:t>
      </w:r>
      <w:r>
        <w:rPr>
          <w:rFonts w:ascii="Times New Roman" w:hAnsi="Times New Roman" w:hint="eastAsia"/>
          <w:kern w:val="0"/>
          <w:sz w:val="20"/>
          <w:szCs w:val="21"/>
        </w:rPr>
        <w:t>ListView</w:t>
      </w:r>
      <w:r>
        <w:rPr>
          <w:rFonts w:ascii="宋体" w:hAnsi="宋体" w:hint="eastAsia"/>
          <w:kern w:val="0"/>
          <w:sz w:val="20"/>
          <w:szCs w:val="21"/>
        </w:rPr>
        <w:t>加载数据量较大时可以采用分页加载和图片异步加载</w:t>
      </w:r>
    </w:p>
    <w:p w:rsidR="005D5BDB" w:rsidRDefault="006D155C">
      <w:pPr>
        <w:pStyle w:val="11"/>
        <w:numPr>
          <w:ilvl w:val="0"/>
          <w:numId w:val="4"/>
        </w:numPr>
        <w:ind w:left="0" w:firstLineChars="0" w:firstLine="0"/>
        <w:jc w:val="left"/>
        <w:outlineLvl w:val="0"/>
        <w:rPr>
          <w:sz w:val="20"/>
          <w:szCs w:val="21"/>
        </w:rPr>
      </w:pPr>
      <w:bookmarkStart w:id="50" w:name="_Toc354228195"/>
      <w:bookmarkStart w:id="51" w:name="_Toc374292529"/>
      <w:bookmarkStart w:id="52" w:name="_Toc374969463"/>
      <w:r>
        <w:rPr>
          <w:sz w:val="20"/>
          <w:szCs w:val="21"/>
        </w:rPr>
        <w:t>ListView</w:t>
      </w:r>
      <w:r>
        <w:rPr>
          <w:rFonts w:hint="eastAsia"/>
          <w:sz w:val="20"/>
          <w:szCs w:val="21"/>
        </w:rPr>
        <w:t>分页加载实现思路</w:t>
      </w:r>
      <w:bookmarkEnd w:id="50"/>
      <w:bookmarkEnd w:id="51"/>
      <w:bookmarkEnd w:id="52"/>
    </w:p>
    <w:p w:rsidR="005D5BDB" w:rsidRDefault="006D155C">
      <w:pPr>
        <w:jc w:val="left"/>
        <w:rPr>
          <w:kern w:val="0"/>
          <w:sz w:val="20"/>
        </w:rPr>
      </w:pPr>
      <w:r>
        <w:rPr>
          <w:rFonts w:ascii="宋体" w:hAnsi="宋体" w:hint="eastAsia"/>
          <w:kern w:val="0"/>
          <w:sz w:val="20"/>
        </w:rPr>
        <w:t>实现</w:t>
      </w:r>
      <w:r>
        <w:rPr>
          <w:kern w:val="0"/>
          <w:sz w:val="20"/>
        </w:rPr>
        <w:t xml:space="preserve">OnScrollListener </w:t>
      </w:r>
      <w:r>
        <w:rPr>
          <w:rFonts w:hint="eastAsia"/>
          <w:kern w:val="0"/>
          <w:sz w:val="20"/>
        </w:rPr>
        <w:t>接口重写</w:t>
      </w:r>
      <w:r>
        <w:rPr>
          <w:rFonts w:ascii="宋体" w:hAnsi="宋体" w:hint="eastAsia"/>
          <w:kern w:val="0"/>
          <w:sz w:val="20"/>
        </w:rPr>
        <w:t>onScrollStateChanged 和onScroll方法，使用onscroll方法实现</w:t>
      </w:r>
      <w:r>
        <w:rPr>
          <w:rFonts w:hint="eastAsia"/>
          <w:kern w:val="0"/>
          <w:sz w:val="20"/>
        </w:rPr>
        <w:t>”</w:t>
      </w:r>
      <w:r>
        <w:rPr>
          <w:rFonts w:ascii="宋体" w:hAnsi="宋体" w:hint="eastAsia"/>
          <w:kern w:val="0"/>
          <w:sz w:val="20"/>
        </w:rPr>
        <w:t>滑动</w:t>
      </w:r>
      <w:r>
        <w:rPr>
          <w:rFonts w:hint="eastAsia"/>
          <w:kern w:val="0"/>
          <w:sz w:val="20"/>
        </w:rPr>
        <w:t>“</w:t>
      </w:r>
      <w:r>
        <w:rPr>
          <w:rFonts w:ascii="宋体" w:hAnsi="宋体" w:hint="eastAsia"/>
          <w:kern w:val="0"/>
          <w:sz w:val="20"/>
        </w:rPr>
        <w:t>后处理检查是否还有新的记录，如果有，调用 addFooterView，添加记录到adapter, adapter调用 notifyDataSetChanged 更新数据;如果没有记录了，把自定义的mFooterView去</w:t>
      </w:r>
      <w:r>
        <w:rPr>
          <w:rFonts w:ascii="宋体" w:hAnsi="宋体" w:hint="eastAsia"/>
          <w:kern w:val="0"/>
          <w:sz w:val="20"/>
        </w:rPr>
        <w:lastRenderedPageBreak/>
        <w:t>掉。使用onScrollStateChanged可以检测是否滚到最后一行且停止滚动然后执行加载</w:t>
      </w:r>
      <w:r>
        <w:rPr>
          <w:rFonts w:hint="eastAsia"/>
          <w:kern w:val="0"/>
          <w:sz w:val="20"/>
        </w:rPr>
        <w:t xml:space="preserve"> </w:t>
      </w:r>
    </w:p>
    <w:p w:rsidR="005D5BDB" w:rsidRDefault="006D155C">
      <w:pPr>
        <w:pStyle w:val="11"/>
        <w:numPr>
          <w:ilvl w:val="0"/>
          <w:numId w:val="4"/>
        </w:numPr>
        <w:ind w:left="0" w:firstLineChars="0" w:firstLine="0"/>
        <w:jc w:val="left"/>
        <w:outlineLvl w:val="0"/>
        <w:rPr>
          <w:sz w:val="20"/>
          <w:szCs w:val="21"/>
        </w:rPr>
      </w:pPr>
      <w:bookmarkStart w:id="53" w:name="_Toc354228196"/>
      <w:bookmarkStart w:id="54" w:name="_Toc374292530"/>
      <w:bookmarkStart w:id="55" w:name="_Toc374969464"/>
      <w:r>
        <w:rPr>
          <w:sz w:val="20"/>
          <w:szCs w:val="21"/>
        </w:rPr>
        <w:t>ListView</w:t>
      </w:r>
      <w:r>
        <w:rPr>
          <w:rFonts w:hint="eastAsia"/>
          <w:sz w:val="20"/>
          <w:szCs w:val="21"/>
        </w:rPr>
        <w:t>图片异步加载实现思路</w:t>
      </w:r>
      <w:bookmarkEnd w:id="53"/>
      <w:bookmarkEnd w:id="54"/>
      <w:bookmarkEnd w:id="55"/>
    </w:p>
    <w:p w:rsidR="005D5BDB" w:rsidRDefault="006D155C">
      <w:pPr>
        <w:jc w:val="left"/>
        <w:rPr>
          <w:rFonts w:ascii="宋体" w:hAnsi="宋体"/>
          <w:kern w:val="0"/>
          <w:sz w:val="20"/>
        </w:rPr>
      </w:pPr>
      <w:r>
        <w:rPr>
          <w:rFonts w:ascii="宋体" w:hAnsi="宋体" w:hint="eastAsia"/>
          <w:kern w:val="0"/>
          <w:sz w:val="20"/>
        </w:rPr>
        <w:t xml:space="preserve">1)先从内存缓存中获取图片显示（内存缓冲） </w:t>
      </w:r>
    </w:p>
    <w:p w:rsidR="005D5BDB" w:rsidRDefault="006D155C">
      <w:pPr>
        <w:jc w:val="left"/>
        <w:rPr>
          <w:rFonts w:ascii="宋体" w:hAnsi="宋体"/>
          <w:kern w:val="0"/>
          <w:sz w:val="20"/>
        </w:rPr>
      </w:pPr>
      <w:r>
        <w:rPr>
          <w:rFonts w:ascii="宋体" w:hAnsi="宋体" w:hint="eastAsia"/>
          <w:kern w:val="0"/>
          <w:sz w:val="20"/>
        </w:rPr>
        <w:t xml:space="preserve">2)获取不到的话从SD卡里获取（SD卡缓冲，从SD卡获取图片是放在子线程里执行的，否则快速滑屏的话会不够流畅） </w:t>
      </w:r>
    </w:p>
    <w:p w:rsidR="005D5BDB" w:rsidRDefault="006D155C">
      <w:pPr>
        <w:jc w:val="left"/>
        <w:rPr>
          <w:kern w:val="0"/>
          <w:sz w:val="20"/>
        </w:rPr>
      </w:pPr>
      <w:r>
        <w:rPr>
          <w:rFonts w:ascii="宋体" w:hAnsi="宋体" w:hint="eastAsia"/>
          <w:kern w:val="0"/>
          <w:sz w:val="20"/>
        </w:rPr>
        <w:t>3)都获取不到的话从网络下载图片并保存到SD卡同时加入内存并显示（视情况看是否要显示）</w:t>
      </w:r>
    </w:p>
    <w:p w:rsidR="005D5BDB" w:rsidRDefault="006D155C">
      <w:pPr>
        <w:pStyle w:val="11"/>
        <w:numPr>
          <w:ilvl w:val="0"/>
          <w:numId w:val="4"/>
        </w:numPr>
        <w:ind w:left="0" w:firstLineChars="0" w:firstLine="0"/>
        <w:jc w:val="left"/>
        <w:outlineLvl w:val="0"/>
        <w:rPr>
          <w:sz w:val="20"/>
          <w:szCs w:val="21"/>
        </w:rPr>
      </w:pPr>
      <w:bookmarkStart w:id="56" w:name="_Toc354228197"/>
      <w:bookmarkStart w:id="57" w:name="_Toc374292531"/>
      <w:bookmarkStart w:id="58" w:name="_Toc374969465"/>
      <w:r>
        <w:rPr>
          <w:sz w:val="20"/>
          <w:szCs w:val="21"/>
        </w:rPr>
        <w:t>Intent</w:t>
      </w:r>
      <w:r>
        <w:rPr>
          <w:rFonts w:hint="eastAsia"/>
          <w:sz w:val="20"/>
          <w:szCs w:val="21"/>
        </w:rPr>
        <w:t>的原理、作用、可以传递哪些类型的参数</w:t>
      </w:r>
      <w:bookmarkEnd w:id="56"/>
      <w:bookmarkEnd w:id="57"/>
      <w:bookmarkEnd w:id="58"/>
    </w:p>
    <w:p w:rsidR="005D5BDB" w:rsidRDefault="006D155C">
      <w:pPr>
        <w:jc w:val="left"/>
        <w:rPr>
          <w:rFonts w:ascii="宋体" w:hAnsi="宋体"/>
          <w:kern w:val="0"/>
          <w:sz w:val="20"/>
        </w:rPr>
      </w:pPr>
      <w:r>
        <w:rPr>
          <w:rFonts w:ascii="宋体" w:hAnsi="宋体" w:hint="eastAsia"/>
          <w:kern w:val="0"/>
          <w:sz w:val="20"/>
        </w:rPr>
        <w:t>答：</w:t>
      </w:r>
    </w:p>
    <w:p w:rsidR="005D5BDB" w:rsidRDefault="006D155C">
      <w:pPr>
        <w:jc w:val="left"/>
        <w:rPr>
          <w:rFonts w:ascii="宋体" w:hAnsi="宋体"/>
          <w:kern w:val="0"/>
          <w:sz w:val="20"/>
        </w:rPr>
      </w:pPr>
      <w:r>
        <w:rPr>
          <w:rFonts w:ascii="宋体" w:hAnsi="宋体" w:hint="eastAsia"/>
          <w:kern w:val="0"/>
          <w:sz w:val="20"/>
        </w:rPr>
        <w:t>intent是连接Activity, Service, BroadcastReceiver, ContentProvider四大组件的信使,，可以传递八种基本数据类型以及string, Bundle类型，以及实现了</w:t>
      </w:r>
      <w:r>
        <w:rPr>
          <w:rFonts w:ascii="宋体" w:hAnsi="宋体"/>
          <w:kern w:val="0"/>
          <w:sz w:val="20"/>
        </w:rPr>
        <w:t>Serializable</w:t>
      </w:r>
      <w:r>
        <w:rPr>
          <w:rFonts w:ascii="宋体" w:hAnsi="宋体" w:hint="eastAsia"/>
          <w:kern w:val="0"/>
          <w:sz w:val="20"/>
        </w:rPr>
        <w:t>或者Parcelable的类型。</w:t>
      </w:r>
    </w:p>
    <w:p w:rsidR="005D5BDB" w:rsidRDefault="006D155C">
      <w:pPr>
        <w:jc w:val="left"/>
        <w:rPr>
          <w:rFonts w:ascii="宋体" w:hAnsi="宋体"/>
          <w:kern w:val="0"/>
          <w:sz w:val="20"/>
        </w:rPr>
      </w:pPr>
      <w:r>
        <w:rPr>
          <w:rFonts w:ascii="宋体" w:hAnsi="宋体" w:hint="eastAsia"/>
          <w:kern w:val="0"/>
          <w:sz w:val="20"/>
        </w:rPr>
        <w:t xml:space="preserve">Intent可以划分成显式意图和隐式意图。 </w:t>
      </w:r>
    </w:p>
    <w:p w:rsidR="005D5BDB" w:rsidRDefault="006D155C">
      <w:pPr>
        <w:jc w:val="left"/>
        <w:rPr>
          <w:rFonts w:ascii="宋体" w:hAnsi="宋体"/>
          <w:kern w:val="0"/>
          <w:sz w:val="20"/>
        </w:rPr>
      </w:pPr>
      <w:r>
        <w:rPr>
          <w:rFonts w:ascii="宋体" w:hAnsi="宋体" w:hint="eastAsia"/>
          <w:kern w:val="0"/>
          <w:sz w:val="20"/>
        </w:rPr>
        <w:t xml:space="preserve">显式意图：调用Intent.setComponent()或Intent.setClass()方法明确指定了组件名的Intent为显式意图，显式意图明确指定了Intent应该传递给哪个组件。 </w:t>
      </w:r>
    </w:p>
    <w:p w:rsidR="005D5BDB" w:rsidRDefault="006D155C">
      <w:pPr>
        <w:jc w:val="left"/>
        <w:rPr>
          <w:rFonts w:ascii="宋体" w:hAnsi="宋体"/>
          <w:kern w:val="0"/>
          <w:sz w:val="20"/>
        </w:rPr>
      </w:pPr>
      <w:r>
        <w:rPr>
          <w:rFonts w:ascii="宋体" w:hAnsi="宋体" w:hint="eastAsia"/>
          <w:kern w:val="0"/>
          <w:sz w:val="20"/>
        </w:rPr>
        <w:t>隐式意图：没有明确指定组件名的Intent为隐式意图。 Android系统会根据隐式意图中设置的动作(action)、类别(category)、数据（URI和数据类型）找到最合适的组件来处理这个意图。</w:t>
      </w:r>
    </w:p>
    <w:p w:rsidR="005D5BDB" w:rsidRDefault="006D155C">
      <w:pPr>
        <w:pStyle w:val="11"/>
        <w:numPr>
          <w:ilvl w:val="0"/>
          <w:numId w:val="4"/>
        </w:numPr>
        <w:ind w:left="0" w:firstLineChars="0" w:firstLine="0"/>
        <w:jc w:val="left"/>
        <w:outlineLvl w:val="0"/>
        <w:rPr>
          <w:sz w:val="20"/>
          <w:szCs w:val="21"/>
        </w:rPr>
      </w:pPr>
      <w:bookmarkStart w:id="59" w:name="_Toc354228199"/>
      <w:bookmarkStart w:id="60" w:name="_Toc374292532"/>
      <w:bookmarkStart w:id="61" w:name="_Toc374969466"/>
      <w:r>
        <w:rPr>
          <w:rFonts w:hint="eastAsia"/>
          <w:sz w:val="20"/>
          <w:szCs w:val="21"/>
        </w:rPr>
        <w:t>如何实现屏幕分辨率的自适应</w:t>
      </w:r>
      <w:bookmarkEnd w:id="59"/>
      <w:r>
        <w:rPr>
          <w:rFonts w:hint="eastAsia"/>
          <w:sz w:val="20"/>
          <w:szCs w:val="21"/>
        </w:rPr>
        <w:t>（布局、九线图、目录）</w:t>
      </w:r>
      <w:bookmarkEnd w:id="60"/>
      <w:bookmarkEnd w:id="61"/>
    </w:p>
    <w:p w:rsidR="005D5BDB" w:rsidRDefault="006D155C">
      <w:pPr>
        <w:widowControl/>
        <w:autoSpaceDN w:val="0"/>
        <w:jc w:val="left"/>
        <w:rPr>
          <w:rFonts w:ascii="微软雅黑" w:hAnsi="微软雅黑"/>
          <w:kern w:val="0"/>
          <w:sz w:val="20"/>
          <w:szCs w:val="21"/>
        </w:rPr>
      </w:pPr>
      <w:r>
        <w:rPr>
          <w:rFonts w:ascii="宋体" w:hAnsi="宋体" w:hint="eastAsia"/>
          <w:kern w:val="0"/>
          <w:sz w:val="20"/>
          <w:szCs w:val="21"/>
        </w:rPr>
        <w:t>答: 最好可以通过权重(layout_weight)的方式来分配每个组件的大小，也可以通过具体的像素(dip)来确定大小。</w:t>
      </w:r>
    </w:p>
    <w:p w:rsidR="005D5BDB" w:rsidRDefault="006D155C">
      <w:pPr>
        <w:widowControl/>
        <w:autoSpaceDN w:val="0"/>
        <w:jc w:val="left"/>
        <w:rPr>
          <w:rFonts w:ascii="微软雅黑" w:hAnsi="微软雅黑"/>
          <w:kern w:val="0"/>
          <w:sz w:val="20"/>
          <w:szCs w:val="21"/>
        </w:rPr>
      </w:pPr>
      <w:r>
        <w:rPr>
          <w:rFonts w:ascii="宋体" w:hAnsi="宋体" w:hint="eastAsia"/>
          <w:kern w:val="0"/>
          <w:sz w:val="20"/>
          <w:szCs w:val="21"/>
        </w:rPr>
        <w:t>尽量使用</w:t>
      </w:r>
      <w:r>
        <w:rPr>
          <w:rFonts w:cs="Calibri"/>
          <w:kern w:val="0"/>
          <w:sz w:val="20"/>
          <w:szCs w:val="21"/>
        </w:rPr>
        <w:t xml:space="preserve">Relativelayout </w:t>
      </w:r>
      <w:r>
        <w:rPr>
          <w:rFonts w:ascii="宋体" w:hAnsi="宋体" w:hint="eastAsia"/>
          <w:kern w:val="0"/>
          <w:sz w:val="20"/>
          <w:szCs w:val="21"/>
        </w:rPr>
        <w:t>。</w:t>
      </w:r>
    </w:p>
    <w:p w:rsidR="005D5BDB" w:rsidRDefault="006D155C">
      <w:pPr>
        <w:widowControl/>
        <w:autoSpaceDN w:val="0"/>
        <w:jc w:val="left"/>
        <w:rPr>
          <w:rFonts w:ascii="宋体" w:hAnsi="宋体"/>
          <w:kern w:val="0"/>
          <w:sz w:val="20"/>
          <w:szCs w:val="21"/>
        </w:rPr>
      </w:pPr>
      <w:r>
        <w:rPr>
          <w:rFonts w:ascii="宋体" w:hAnsi="宋体" w:hint="eastAsia"/>
          <w:kern w:val="0"/>
          <w:sz w:val="20"/>
          <w:szCs w:val="21"/>
        </w:rPr>
        <w:t>已知应用支持平台设备的分辨率,可以提供多个layout_320*480 ...</w:t>
      </w:r>
    </w:p>
    <w:p w:rsidR="005D5BDB" w:rsidRDefault="006D155C">
      <w:pPr>
        <w:widowControl/>
        <w:autoSpaceDN w:val="0"/>
        <w:jc w:val="left"/>
        <w:rPr>
          <w:rFonts w:ascii="宋体" w:hAnsi="宋体"/>
          <w:kern w:val="0"/>
          <w:sz w:val="20"/>
          <w:szCs w:val="21"/>
        </w:rPr>
      </w:pPr>
      <w:r>
        <w:rPr>
          <w:rFonts w:ascii="宋体" w:hAnsi="宋体" w:hint="eastAsia"/>
          <w:kern w:val="0"/>
          <w:sz w:val="20"/>
          <w:szCs w:val="21"/>
        </w:rPr>
        <w:t>drawable-hdpi,drawable-mdpi,drawable-ldpi分别代表分辨率为480*800,360*480,240*360, 放置图片大小相差1.5倍</w:t>
      </w:r>
    </w:p>
    <w:p w:rsidR="005D5BDB" w:rsidRDefault="006D155C">
      <w:pPr>
        <w:widowControl/>
        <w:autoSpaceDN w:val="0"/>
        <w:jc w:val="left"/>
        <w:rPr>
          <w:rFonts w:ascii="宋体" w:hAnsi="宋体"/>
          <w:kern w:val="0"/>
          <w:sz w:val="20"/>
          <w:szCs w:val="21"/>
        </w:rPr>
      </w:pPr>
      <w:r>
        <w:rPr>
          <w:rFonts w:ascii="宋体" w:hAnsi="宋体" w:hint="eastAsia"/>
          <w:kern w:val="0"/>
          <w:sz w:val="20"/>
          <w:szCs w:val="21"/>
        </w:rPr>
        <w:t>最后还需要在AndroidManifest.xml里添加下面一段，没有这一段自适应就不能实现：</w:t>
      </w:r>
    </w:p>
    <w:p w:rsidR="005D5BDB" w:rsidRDefault="006D155C">
      <w:pPr>
        <w:widowControl/>
        <w:autoSpaceDN w:val="0"/>
        <w:jc w:val="left"/>
        <w:rPr>
          <w:rFonts w:ascii="宋体" w:hAnsi="宋体"/>
          <w:kern w:val="0"/>
          <w:sz w:val="20"/>
          <w:szCs w:val="21"/>
        </w:rPr>
      </w:pPr>
      <w:r>
        <w:rPr>
          <w:rFonts w:ascii="宋体" w:hAnsi="宋体" w:hint="eastAsia"/>
          <w:kern w:val="0"/>
          <w:sz w:val="20"/>
          <w:szCs w:val="21"/>
        </w:rPr>
        <w:t>&lt;supports-screens</w:t>
      </w:r>
    </w:p>
    <w:p w:rsidR="005D5BDB" w:rsidRDefault="006D155C">
      <w:pPr>
        <w:widowControl/>
        <w:autoSpaceDN w:val="0"/>
        <w:jc w:val="left"/>
        <w:rPr>
          <w:rFonts w:ascii="宋体" w:hAnsi="宋体"/>
          <w:kern w:val="0"/>
          <w:sz w:val="20"/>
          <w:szCs w:val="21"/>
        </w:rPr>
      </w:pPr>
      <w:r>
        <w:rPr>
          <w:rFonts w:ascii="宋体" w:hAnsi="宋体" w:hint="eastAsia"/>
          <w:kern w:val="0"/>
          <w:sz w:val="20"/>
          <w:szCs w:val="21"/>
        </w:rPr>
        <w:t>android:largeScreens="true"</w:t>
      </w:r>
    </w:p>
    <w:p w:rsidR="005D5BDB" w:rsidRDefault="006D155C">
      <w:pPr>
        <w:widowControl/>
        <w:autoSpaceDN w:val="0"/>
        <w:jc w:val="left"/>
        <w:rPr>
          <w:rFonts w:ascii="宋体" w:hAnsi="宋体"/>
          <w:kern w:val="0"/>
          <w:sz w:val="20"/>
          <w:szCs w:val="21"/>
        </w:rPr>
      </w:pPr>
      <w:r>
        <w:rPr>
          <w:rFonts w:ascii="宋体" w:hAnsi="宋体" w:hint="eastAsia"/>
          <w:kern w:val="0"/>
          <w:sz w:val="20"/>
          <w:szCs w:val="21"/>
        </w:rPr>
        <w:t>android:normalScreens="true"</w:t>
      </w:r>
    </w:p>
    <w:p w:rsidR="005D5BDB" w:rsidRDefault="006D155C">
      <w:pPr>
        <w:widowControl/>
        <w:autoSpaceDN w:val="0"/>
        <w:jc w:val="left"/>
        <w:rPr>
          <w:rFonts w:ascii="宋体" w:hAnsi="宋体"/>
          <w:kern w:val="0"/>
          <w:sz w:val="20"/>
          <w:szCs w:val="21"/>
        </w:rPr>
      </w:pPr>
      <w:r>
        <w:rPr>
          <w:rFonts w:ascii="宋体" w:hAnsi="宋体" w:hint="eastAsia"/>
          <w:kern w:val="0"/>
          <w:sz w:val="20"/>
          <w:szCs w:val="21"/>
        </w:rPr>
        <w:t xml:space="preserve"> android:anyDensity = "true"/&gt;</w:t>
      </w:r>
    </w:p>
    <w:p w:rsidR="005D5BDB" w:rsidRDefault="006D155C">
      <w:pPr>
        <w:widowControl/>
        <w:autoSpaceDN w:val="0"/>
        <w:jc w:val="left"/>
        <w:rPr>
          <w:rFonts w:ascii="宋体" w:hAnsi="宋体"/>
          <w:kern w:val="0"/>
          <w:sz w:val="20"/>
          <w:szCs w:val="21"/>
        </w:rPr>
      </w:pPr>
      <w:r>
        <w:rPr>
          <w:rFonts w:ascii="宋体" w:hAnsi="宋体" w:hint="eastAsia"/>
          <w:kern w:val="0"/>
          <w:sz w:val="20"/>
          <w:szCs w:val="21"/>
        </w:rPr>
        <w:t>在&lt;/application&gt;标签和&lt;/manifest&gt; 标签之间添加上面那段代码。即可。</w:t>
      </w:r>
    </w:p>
    <w:p w:rsidR="005D5BDB" w:rsidRDefault="006D155C">
      <w:pPr>
        <w:widowControl/>
        <w:autoSpaceDN w:val="0"/>
        <w:jc w:val="left"/>
        <w:rPr>
          <w:rFonts w:ascii="宋体" w:hAnsi="宋体"/>
          <w:kern w:val="0"/>
          <w:sz w:val="20"/>
          <w:szCs w:val="21"/>
        </w:rPr>
      </w:pPr>
      <w:r>
        <w:rPr>
          <w:rFonts w:ascii="宋体" w:hAnsi="宋体" w:hint="eastAsia"/>
          <w:kern w:val="0"/>
          <w:sz w:val="20"/>
          <w:szCs w:val="21"/>
        </w:rPr>
        <w:t>备注：三者的解析度不一样，就像你把电脑的分辨率调低，图片会变大一样，反之分辨率高，图片缩小</w:t>
      </w:r>
    </w:p>
    <w:p w:rsidR="005D5BDB" w:rsidRDefault="006D155C">
      <w:pPr>
        <w:widowControl/>
        <w:autoSpaceDN w:val="0"/>
        <w:jc w:val="left"/>
        <w:rPr>
          <w:rFonts w:ascii="宋体" w:hAnsi="宋体"/>
          <w:kern w:val="0"/>
          <w:sz w:val="20"/>
          <w:szCs w:val="21"/>
        </w:rPr>
      </w:pPr>
      <w:r>
        <w:rPr>
          <w:rFonts w:ascii="宋体" w:hAnsi="宋体" w:hint="eastAsia"/>
          <w:kern w:val="0"/>
          <w:sz w:val="20"/>
          <w:szCs w:val="21"/>
        </w:rPr>
        <w:t>还可以通过.9.png实现图片的自适应</w:t>
      </w:r>
    </w:p>
    <w:p w:rsidR="005D5BDB" w:rsidRDefault="006D155C">
      <w:pPr>
        <w:pStyle w:val="11"/>
        <w:numPr>
          <w:ilvl w:val="0"/>
          <w:numId w:val="4"/>
        </w:numPr>
        <w:ind w:left="0" w:firstLineChars="0" w:firstLine="0"/>
        <w:jc w:val="left"/>
        <w:outlineLvl w:val="0"/>
        <w:rPr>
          <w:sz w:val="20"/>
          <w:szCs w:val="21"/>
        </w:rPr>
      </w:pPr>
      <w:bookmarkStart w:id="62" w:name="_Toc354228200"/>
      <w:bookmarkStart w:id="63" w:name="_Toc374292533"/>
      <w:bookmarkStart w:id="64" w:name="_Toc374969467"/>
      <w:r>
        <w:rPr>
          <w:rFonts w:hint="eastAsia"/>
          <w:sz w:val="20"/>
          <w:szCs w:val="21"/>
        </w:rPr>
        <w:t>简述</w:t>
      </w:r>
      <w:r>
        <w:rPr>
          <w:sz w:val="20"/>
          <w:szCs w:val="21"/>
        </w:rPr>
        <w:t>Android</w:t>
      </w:r>
      <w:r>
        <w:rPr>
          <w:rFonts w:hint="eastAsia"/>
          <w:sz w:val="20"/>
          <w:szCs w:val="21"/>
        </w:rPr>
        <w:t>中的</w:t>
      </w:r>
      <w:r>
        <w:rPr>
          <w:sz w:val="20"/>
          <w:szCs w:val="21"/>
        </w:rPr>
        <w:t>IPC</w:t>
      </w:r>
      <w:r>
        <w:rPr>
          <w:rFonts w:hint="eastAsia"/>
          <w:sz w:val="20"/>
          <w:szCs w:val="21"/>
        </w:rPr>
        <w:t>机制</w:t>
      </w:r>
      <w:bookmarkEnd w:id="62"/>
      <w:bookmarkEnd w:id="63"/>
      <w:bookmarkEnd w:id="64"/>
    </w:p>
    <w:p w:rsidR="005D5BDB" w:rsidRDefault="006D155C">
      <w:pPr>
        <w:jc w:val="left"/>
        <w:rPr>
          <w:rFonts w:ascii="Arial"/>
          <w:sz w:val="20"/>
        </w:rPr>
      </w:pPr>
      <w:r>
        <w:rPr>
          <w:rFonts w:ascii="宋体" w:hAnsi="宋体" w:hint="eastAsia"/>
          <w:kern w:val="0"/>
          <w:sz w:val="20"/>
        </w:rPr>
        <w:t>IPC（Inter-Process Communication，进程间通信）</w:t>
      </w:r>
      <w:r>
        <w:rPr>
          <w:rFonts w:hint="eastAsia"/>
          <w:kern w:val="0"/>
          <w:sz w:val="20"/>
        </w:rPr>
        <w:t>,</w:t>
      </w:r>
      <w:r>
        <w:rPr>
          <w:rFonts w:ascii="宋体" w:hAnsi="宋体" w:hint="eastAsia"/>
          <w:kern w:val="0"/>
          <w:sz w:val="20"/>
        </w:rPr>
        <w:t>aidl是 Android Interface definition language的缩写，它是一种android内部进程通信接口的描述语言，通过它我们可以定义进程间的通信接口</w:t>
      </w:r>
      <w:r>
        <w:rPr>
          <w:rFonts w:hint="eastAsia"/>
          <w:kern w:val="0"/>
          <w:sz w:val="20"/>
        </w:rPr>
        <w:t>.</w:t>
      </w:r>
      <w:r>
        <w:rPr>
          <w:rFonts w:ascii="Arial" w:hAnsi="Arial" w:hint="eastAsia"/>
          <w:sz w:val="20"/>
        </w:rPr>
        <w:t>编译器可以通过扩展名为</w:t>
      </w:r>
      <w:r>
        <w:rPr>
          <w:rFonts w:ascii="Arial" w:hAnsi="Arial"/>
          <w:sz w:val="20"/>
        </w:rPr>
        <w:t>aidl</w:t>
      </w:r>
      <w:r>
        <w:rPr>
          <w:rFonts w:ascii="Arial" w:hAnsi="Arial" w:hint="eastAsia"/>
          <w:sz w:val="20"/>
        </w:rPr>
        <w:t>的文件生成一段代码，通过预先定义的接口达到两个进程内部通信进程的目的</w:t>
      </w:r>
      <w:r>
        <w:rPr>
          <w:rFonts w:ascii="Arial"/>
          <w:sz w:val="20"/>
        </w:rPr>
        <w:t>.</w:t>
      </w:r>
    </w:p>
    <w:p w:rsidR="005D5BDB" w:rsidRDefault="006D155C">
      <w:pPr>
        <w:jc w:val="left"/>
        <w:rPr>
          <w:rFonts w:ascii="Arial"/>
          <w:sz w:val="20"/>
        </w:rPr>
      </w:pPr>
      <w:r>
        <w:rPr>
          <w:rFonts w:ascii="Arial" w:hint="eastAsia"/>
          <w:sz w:val="20"/>
        </w:rPr>
        <w:t>BroadcastReceiver</w:t>
      </w:r>
      <w:r>
        <w:rPr>
          <w:rFonts w:ascii="Arial" w:hint="eastAsia"/>
          <w:sz w:val="20"/>
        </w:rPr>
        <w:t>也可以实现进程间通信</w:t>
      </w:r>
    </w:p>
    <w:p w:rsidR="005D5BDB" w:rsidRDefault="006D155C">
      <w:pPr>
        <w:jc w:val="left"/>
        <w:rPr>
          <w:kern w:val="0"/>
          <w:sz w:val="20"/>
        </w:rPr>
      </w:pPr>
      <w:r>
        <w:rPr>
          <w:rFonts w:ascii="Arial" w:hint="eastAsia"/>
          <w:sz w:val="20"/>
        </w:rPr>
        <w:t xml:space="preserve">ContentProvider </w:t>
      </w:r>
      <w:r>
        <w:rPr>
          <w:rFonts w:ascii="Arial" w:hint="eastAsia"/>
          <w:sz w:val="20"/>
        </w:rPr>
        <w:t>提供进程间数据共享</w:t>
      </w:r>
    </w:p>
    <w:p w:rsidR="005D5BDB" w:rsidRDefault="006D155C">
      <w:pPr>
        <w:pStyle w:val="11"/>
        <w:numPr>
          <w:ilvl w:val="0"/>
          <w:numId w:val="4"/>
        </w:numPr>
        <w:ind w:left="0" w:firstLineChars="0" w:firstLine="0"/>
        <w:jc w:val="left"/>
        <w:outlineLvl w:val="0"/>
        <w:rPr>
          <w:sz w:val="20"/>
          <w:szCs w:val="21"/>
        </w:rPr>
      </w:pPr>
      <w:bookmarkStart w:id="65" w:name="_Toc354228201"/>
      <w:bookmarkStart w:id="66" w:name="_Toc374292534"/>
      <w:bookmarkStart w:id="67" w:name="_Toc374969468"/>
      <w:r>
        <w:rPr>
          <w:sz w:val="20"/>
          <w:szCs w:val="21"/>
        </w:rPr>
        <w:t>Android</w:t>
      </w:r>
      <w:r>
        <w:rPr>
          <w:rFonts w:hint="eastAsia"/>
          <w:sz w:val="20"/>
          <w:szCs w:val="21"/>
        </w:rPr>
        <w:t>程序入口如何判断</w:t>
      </w:r>
      <w:bookmarkEnd w:id="65"/>
      <w:bookmarkEnd w:id="66"/>
      <w:bookmarkEnd w:id="67"/>
    </w:p>
    <w:p w:rsidR="005D5BDB" w:rsidRDefault="006D155C">
      <w:pPr>
        <w:jc w:val="left"/>
        <w:rPr>
          <w:sz w:val="20"/>
        </w:rPr>
      </w:pPr>
      <w:r>
        <w:rPr>
          <w:rFonts w:ascii="Verdana"/>
          <w:sz w:val="20"/>
          <w:shd w:val="clear" w:color="auto" w:fill="FFFFFF"/>
        </w:rPr>
        <w:t>action</w:t>
      </w:r>
      <w:r>
        <w:rPr>
          <w:rFonts w:ascii="Verdana" w:hint="eastAsia"/>
          <w:sz w:val="20"/>
          <w:shd w:val="clear" w:color="auto" w:fill="FFFFFF"/>
        </w:rPr>
        <w:t>节点中的</w:t>
      </w:r>
      <w:r>
        <w:rPr>
          <w:rFonts w:ascii="Verdana"/>
          <w:sz w:val="20"/>
          <w:shd w:val="clear" w:color="auto" w:fill="FFFFFF"/>
        </w:rPr>
        <w:t>android.intent.action.MAIN</w:t>
      </w:r>
      <w:r>
        <w:rPr>
          <w:rFonts w:ascii="Verdana" w:hint="eastAsia"/>
          <w:sz w:val="20"/>
          <w:shd w:val="clear" w:color="auto" w:fill="FFFFFF"/>
        </w:rPr>
        <w:t>表明它所在的</w:t>
      </w:r>
      <w:r>
        <w:rPr>
          <w:rFonts w:ascii="Verdana"/>
          <w:sz w:val="20"/>
          <w:shd w:val="clear" w:color="auto" w:fill="FFFFFF"/>
        </w:rPr>
        <w:t>Activity</w:t>
      </w:r>
      <w:r>
        <w:rPr>
          <w:rFonts w:ascii="Verdana" w:hint="eastAsia"/>
          <w:sz w:val="20"/>
          <w:shd w:val="clear" w:color="auto" w:fill="FFFFFF"/>
        </w:rPr>
        <w:t>是整个应用程序的入口点</w:t>
      </w:r>
    </w:p>
    <w:p w:rsidR="005D5BDB" w:rsidRDefault="006D155C">
      <w:pPr>
        <w:pStyle w:val="11"/>
        <w:numPr>
          <w:ilvl w:val="0"/>
          <w:numId w:val="4"/>
        </w:numPr>
        <w:ind w:left="0" w:firstLineChars="0" w:firstLine="0"/>
        <w:jc w:val="left"/>
        <w:outlineLvl w:val="0"/>
        <w:rPr>
          <w:sz w:val="20"/>
          <w:szCs w:val="21"/>
        </w:rPr>
      </w:pPr>
      <w:bookmarkStart w:id="68" w:name="_Toc354228202"/>
      <w:bookmarkStart w:id="69" w:name="_Toc374969469"/>
      <w:bookmarkStart w:id="70" w:name="_Toc374292535"/>
      <w:r>
        <w:rPr>
          <w:sz w:val="20"/>
          <w:szCs w:val="21"/>
        </w:rPr>
        <w:t>android</w:t>
      </w:r>
      <w:r>
        <w:rPr>
          <w:rFonts w:hint="eastAsia"/>
          <w:sz w:val="20"/>
          <w:szCs w:val="21"/>
        </w:rPr>
        <w:t>哪几种方式访问网络</w:t>
      </w:r>
      <w:bookmarkEnd w:id="68"/>
      <w:bookmarkEnd w:id="69"/>
    </w:p>
    <w:p w:rsidR="005D5BDB" w:rsidRDefault="006D155C">
      <w:pPr>
        <w:pStyle w:val="11"/>
        <w:ind w:firstLineChars="0" w:firstLine="0"/>
        <w:jc w:val="left"/>
        <w:rPr>
          <w:sz w:val="20"/>
          <w:szCs w:val="21"/>
        </w:rPr>
      </w:pPr>
      <w:r>
        <w:rPr>
          <w:rFonts w:hint="eastAsia"/>
          <w:sz w:val="20"/>
          <w:szCs w:val="21"/>
        </w:rPr>
        <w:t>http</w:t>
      </w:r>
      <w:r>
        <w:rPr>
          <w:rFonts w:hint="eastAsia"/>
          <w:sz w:val="20"/>
          <w:szCs w:val="21"/>
        </w:rPr>
        <w:t>协议：超文本传输协议</w:t>
      </w:r>
      <w:bookmarkEnd w:id="70"/>
    </w:p>
    <w:p w:rsidR="005D5BDB" w:rsidRDefault="006D155C">
      <w:pPr>
        <w:jc w:val="left"/>
        <w:rPr>
          <w:bCs/>
          <w:sz w:val="20"/>
        </w:rPr>
      </w:pPr>
      <w:r>
        <w:rPr>
          <w:rFonts w:hint="eastAsia"/>
          <w:bCs/>
          <w:sz w:val="20"/>
        </w:rPr>
        <w:lastRenderedPageBreak/>
        <w:t>(</w:t>
      </w:r>
      <w:r>
        <w:rPr>
          <w:rFonts w:hint="eastAsia"/>
          <w:bCs/>
          <w:sz w:val="20"/>
        </w:rPr>
        <w:t>最底层的是</w:t>
      </w:r>
      <w:r>
        <w:rPr>
          <w:rFonts w:hint="eastAsia"/>
          <w:bCs/>
          <w:sz w:val="20"/>
        </w:rPr>
        <w:t>Socket,</w:t>
      </w:r>
      <w:r>
        <w:rPr>
          <w:rFonts w:hint="eastAsia"/>
          <w:bCs/>
          <w:sz w:val="20"/>
        </w:rPr>
        <w:t>接着是</w:t>
      </w:r>
      <w:r>
        <w:rPr>
          <w:rFonts w:ascii="Verdana" w:hAnsi="Verdana"/>
          <w:sz w:val="20"/>
        </w:rPr>
        <w:t>URLConnection</w:t>
      </w:r>
      <w:r>
        <w:rPr>
          <w:rFonts w:ascii="Verdana" w:hAnsi="Verdana" w:hint="eastAsia"/>
          <w:sz w:val="20"/>
        </w:rPr>
        <w:t>，</w:t>
      </w:r>
      <w:r>
        <w:rPr>
          <w:rFonts w:ascii="Verdana" w:hAnsi="Verdana"/>
          <w:sz w:val="20"/>
        </w:rPr>
        <w:t>HttpClient</w:t>
      </w:r>
      <w:r>
        <w:rPr>
          <w:rFonts w:hint="eastAsia"/>
          <w:bCs/>
          <w:sz w:val="20"/>
        </w:rPr>
        <w:t>)</w:t>
      </w:r>
    </w:p>
    <w:p w:rsidR="005D5BDB" w:rsidRDefault="006D155C">
      <w:pPr>
        <w:jc w:val="left"/>
        <w:rPr>
          <w:rFonts w:ascii="Verdana" w:hAnsi="Verdana"/>
          <w:sz w:val="20"/>
        </w:rPr>
      </w:pPr>
      <w:r>
        <w:rPr>
          <w:rFonts w:ascii="Verdana" w:hAnsi="Verdana"/>
          <w:sz w:val="20"/>
        </w:rPr>
        <w:t xml:space="preserve">HttpURLConnection </w:t>
      </w:r>
    </w:p>
    <w:p w:rsidR="005D5BDB" w:rsidRDefault="006D155C">
      <w:pPr>
        <w:jc w:val="left"/>
        <w:rPr>
          <w:sz w:val="20"/>
        </w:rPr>
      </w:pPr>
      <w:bookmarkStart w:id="71" w:name="OLE_LINK3"/>
      <w:bookmarkStart w:id="72" w:name="OLE_LINK4"/>
      <w:r>
        <w:rPr>
          <w:rFonts w:ascii="Verdana" w:hAnsi="Verdana"/>
          <w:sz w:val="20"/>
        </w:rPr>
        <w:t>HttpClient</w:t>
      </w:r>
      <w:bookmarkEnd w:id="71"/>
      <w:bookmarkEnd w:id="72"/>
      <w:r>
        <w:rPr>
          <w:rFonts w:ascii="Verdana" w:hAnsi="Verdana" w:hint="eastAsia"/>
          <w:sz w:val="20"/>
        </w:rPr>
        <w:t>方式（</w:t>
      </w:r>
      <w:r>
        <w:rPr>
          <w:rFonts w:ascii="Verdana" w:hAnsi="Verdana"/>
          <w:sz w:val="20"/>
        </w:rPr>
        <w:t>HttpGet</w:t>
      </w:r>
      <w:r>
        <w:rPr>
          <w:rFonts w:ascii="Verdana" w:hAnsi="Verdana" w:hint="eastAsia"/>
          <w:sz w:val="20"/>
        </w:rPr>
        <w:t>和</w:t>
      </w:r>
      <w:r>
        <w:rPr>
          <w:rFonts w:ascii="Verdana" w:hAnsi="Verdana"/>
          <w:sz w:val="20"/>
        </w:rPr>
        <w:t>HttpPost</w:t>
      </w:r>
      <w:r>
        <w:rPr>
          <w:rFonts w:ascii="Verdana" w:hAnsi="Verdana" w:hint="eastAsia"/>
          <w:sz w:val="20"/>
        </w:rPr>
        <w:t>类）</w:t>
      </w:r>
    </w:p>
    <w:p w:rsidR="005D5BDB" w:rsidRDefault="006D155C">
      <w:pPr>
        <w:pStyle w:val="11"/>
        <w:numPr>
          <w:ilvl w:val="0"/>
          <w:numId w:val="4"/>
        </w:numPr>
        <w:ind w:left="0" w:firstLineChars="0" w:firstLine="0"/>
        <w:jc w:val="left"/>
        <w:outlineLvl w:val="0"/>
        <w:rPr>
          <w:sz w:val="20"/>
          <w:szCs w:val="21"/>
        </w:rPr>
      </w:pPr>
      <w:bookmarkStart w:id="73" w:name="_Toc354228203"/>
      <w:bookmarkStart w:id="74" w:name="_Toc374292536"/>
      <w:bookmarkStart w:id="75" w:name="_Toc374969470"/>
      <w:r>
        <w:rPr>
          <w:rFonts w:hint="eastAsia"/>
          <w:sz w:val="20"/>
          <w:szCs w:val="21"/>
        </w:rPr>
        <w:t>说说</w:t>
      </w:r>
      <w:r>
        <w:rPr>
          <w:sz w:val="20"/>
          <w:szCs w:val="21"/>
        </w:rPr>
        <w:t>HttpClient</w:t>
      </w:r>
      <w:r>
        <w:rPr>
          <w:rFonts w:hint="eastAsia"/>
          <w:sz w:val="20"/>
          <w:szCs w:val="21"/>
        </w:rPr>
        <w:t>的通信过程</w:t>
      </w:r>
      <w:bookmarkEnd w:id="73"/>
      <w:bookmarkEnd w:id="74"/>
      <w:bookmarkEnd w:id="75"/>
    </w:p>
    <w:p w:rsidR="005D5BDB" w:rsidRDefault="006D155C">
      <w:pPr>
        <w:jc w:val="left"/>
        <w:rPr>
          <w:rFonts w:ascii="Verdana"/>
          <w:sz w:val="20"/>
          <w:shd w:val="clear" w:color="auto" w:fill="FFFFFF"/>
        </w:rPr>
      </w:pPr>
      <w:r>
        <w:rPr>
          <w:rFonts w:ascii="Verdana" w:hint="eastAsia"/>
          <w:sz w:val="20"/>
          <w:shd w:val="clear" w:color="auto" w:fill="FFFFFF"/>
        </w:rPr>
        <w:t>1)</w:t>
      </w:r>
      <w:r>
        <w:rPr>
          <w:rFonts w:ascii="Verdana" w:hint="eastAsia"/>
          <w:sz w:val="20"/>
          <w:shd w:val="clear" w:color="auto" w:fill="FFFFFF"/>
        </w:rPr>
        <w:t>生成请求对象（</w:t>
      </w:r>
      <w:r>
        <w:rPr>
          <w:rFonts w:ascii="Verdana"/>
          <w:sz w:val="20"/>
          <w:shd w:val="clear" w:color="auto" w:fill="FFFFFF"/>
        </w:rPr>
        <w:t>HttpGet get</w:t>
      </w:r>
      <w:r>
        <w:rPr>
          <w:rFonts w:ascii="Verdana" w:hint="eastAsia"/>
          <w:sz w:val="20"/>
          <w:shd w:val="clear" w:color="auto" w:fill="FFFFFF"/>
        </w:rPr>
        <w:t>，</w:t>
      </w:r>
      <w:r>
        <w:rPr>
          <w:rFonts w:ascii="Verdana"/>
          <w:sz w:val="20"/>
          <w:shd w:val="clear" w:color="auto" w:fill="FFFFFF"/>
        </w:rPr>
        <w:t>HttpPost post</w:t>
      </w:r>
      <w:r>
        <w:rPr>
          <w:rFonts w:ascii="Verdana" w:hint="eastAsia"/>
          <w:sz w:val="20"/>
          <w:shd w:val="clear" w:color="auto" w:fill="FFFFFF"/>
        </w:rPr>
        <w:t>）</w:t>
      </w:r>
    </w:p>
    <w:p w:rsidR="005D5BDB" w:rsidRDefault="006D155C">
      <w:pPr>
        <w:jc w:val="left"/>
        <w:rPr>
          <w:rFonts w:ascii="Verdana"/>
          <w:sz w:val="20"/>
          <w:shd w:val="clear" w:color="auto" w:fill="FFFFFF"/>
        </w:rPr>
      </w:pPr>
      <w:r>
        <w:rPr>
          <w:rFonts w:ascii="Verdana" w:hint="eastAsia"/>
          <w:sz w:val="20"/>
          <w:shd w:val="clear" w:color="auto" w:fill="FFFFFF"/>
        </w:rPr>
        <w:t>2)</w:t>
      </w:r>
      <w:r>
        <w:rPr>
          <w:rFonts w:ascii="Verdana" w:hint="eastAsia"/>
          <w:sz w:val="20"/>
          <w:shd w:val="clear" w:color="auto" w:fill="FFFFFF"/>
        </w:rPr>
        <w:t>生成客户端对象</w:t>
      </w:r>
      <w:r>
        <w:rPr>
          <w:rFonts w:ascii="Verdana"/>
          <w:sz w:val="20"/>
          <w:shd w:val="clear" w:color="auto" w:fill="FFFFFF"/>
        </w:rPr>
        <w:t xml:space="preserve"> HttpClient client</w:t>
      </w:r>
    </w:p>
    <w:p w:rsidR="005D5BDB" w:rsidRDefault="006D155C">
      <w:pPr>
        <w:jc w:val="left"/>
        <w:rPr>
          <w:rFonts w:ascii="Verdana"/>
          <w:sz w:val="20"/>
          <w:shd w:val="clear" w:color="auto" w:fill="FFFFFF"/>
        </w:rPr>
      </w:pPr>
      <w:r>
        <w:rPr>
          <w:rFonts w:ascii="Verdana" w:hint="eastAsia"/>
          <w:sz w:val="20"/>
          <w:shd w:val="clear" w:color="auto" w:fill="FFFFFF"/>
        </w:rPr>
        <w:t>3)</w:t>
      </w:r>
      <w:r>
        <w:rPr>
          <w:rFonts w:ascii="Verdana" w:hint="eastAsia"/>
          <w:sz w:val="20"/>
          <w:shd w:val="clear" w:color="auto" w:fill="FFFFFF"/>
        </w:rPr>
        <w:t>执行请求接收相应</w:t>
      </w:r>
      <w:r>
        <w:rPr>
          <w:rFonts w:ascii="Verdana"/>
          <w:sz w:val="20"/>
          <w:shd w:val="clear" w:color="auto" w:fill="FFFFFF"/>
        </w:rPr>
        <w:t xml:space="preserve"> HttpResponse response = client.execute(post)</w:t>
      </w:r>
    </w:p>
    <w:p w:rsidR="005D5BDB" w:rsidRDefault="006D155C">
      <w:pPr>
        <w:jc w:val="left"/>
        <w:rPr>
          <w:rFonts w:ascii="Verdana"/>
          <w:sz w:val="20"/>
          <w:shd w:val="clear" w:color="auto" w:fill="FFFFFF"/>
        </w:rPr>
      </w:pPr>
      <w:r>
        <w:rPr>
          <w:rFonts w:ascii="Verdana"/>
          <w:sz w:val="20"/>
          <w:shd w:val="clear" w:color="auto" w:fill="FFFFFF"/>
        </w:rPr>
        <w:t>HttpEntity entity = response.getEntity()</w:t>
      </w:r>
    </w:p>
    <w:p w:rsidR="005D5BDB" w:rsidRDefault="006D155C">
      <w:pPr>
        <w:jc w:val="left"/>
        <w:rPr>
          <w:rFonts w:ascii="Verdana"/>
          <w:sz w:val="20"/>
          <w:shd w:val="clear" w:color="auto" w:fill="FFFFFF"/>
        </w:rPr>
      </w:pPr>
      <w:r>
        <w:rPr>
          <w:rFonts w:ascii="Verdana" w:hint="eastAsia"/>
          <w:sz w:val="20"/>
          <w:shd w:val="clear" w:color="auto" w:fill="FFFFFF"/>
        </w:rPr>
        <w:t>4)</w:t>
      </w:r>
      <w:r>
        <w:rPr>
          <w:rFonts w:ascii="Verdana" w:hint="eastAsia"/>
          <w:sz w:val="20"/>
          <w:shd w:val="clear" w:color="auto" w:fill="FFFFFF"/>
        </w:rPr>
        <w:t>得到数据流</w:t>
      </w:r>
    </w:p>
    <w:p w:rsidR="005D5BDB" w:rsidRDefault="006D155C">
      <w:pPr>
        <w:jc w:val="left"/>
        <w:rPr>
          <w:rFonts w:ascii="Verdana"/>
          <w:sz w:val="20"/>
          <w:shd w:val="clear" w:color="auto" w:fill="FFFFFF"/>
        </w:rPr>
      </w:pPr>
      <w:r>
        <w:rPr>
          <w:rFonts w:ascii="Verdana"/>
          <w:sz w:val="20"/>
          <w:shd w:val="clear" w:color="auto" w:fill="FFFFFF"/>
        </w:rPr>
        <w:t>InputStream inputStream = entity.getContent();</w:t>
      </w:r>
    </w:p>
    <w:p w:rsidR="005D5BDB" w:rsidRDefault="006D155C">
      <w:pPr>
        <w:jc w:val="left"/>
        <w:rPr>
          <w:rFonts w:ascii="Verdana"/>
          <w:sz w:val="20"/>
          <w:shd w:val="clear" w:color="auto" w:fill="FFFFFF"/>
        </w:rPr>
      </w:pPr>
      <w:r>
        <w:rPr>
          <w:rFonts w:ascii="Verdana"/>
          <w:sz w:val="20"/>
          <w:shd w:val="clear" w:color="auto" w:fill="FFFFFF"/>
        </w:rPr>
        <w:t>5</w:t>
      </w:r>
      <w:r>
        <w:rPr>
          <w:rFonts w:ascii="Verdana" w:hint="eastAsia"/>
          <w:sz w:val="20"/>
          <w:shd w:val="clear" w:color="auto" w:fill="FFFFFF"/>
        </w:rPr>
        <w:t>)</w:t>
      </w:r>
      <w:r>
        <w:rPr>
          <w:rFonts w:ascii="Verdana" w:hint="eastAsia"/>
          <w:sz w:val="20"/>
          <w:shd w:val="clear" w:color="auto" w:fill="FFFFFF"/>
        </w:rPr>
        <w:t>最后关闭过期连接</w:t>
      </w:r>
    </w:p>
    <w:p w:rsidR="005D5BDB" w:rsidRDefault="006D155C">
      <w:pPr>
        <w:pStyle w:val="11"/>
        <w:numPr>
          <w:ilvl w:val="0"/>
          <w:numId w:val="4"/>
        </w:numPr>
        <w:ind w:left="0" w:firstLineChars="0" w:firstLine="0"/>
        <w:jc w:val="left"/>
        <w:outlineLvl w:val="0"/>
        <w:rPr>
          <w:sz w:val="20"/>
          <w:szCs w:val="21"/>
        </w:rPr>
      </w:pPr>
      <w:bookmarkStart w:id="76" w:name="_Toc354228204"/>
      <w:bookmarkStart w:id="77" w:name="_Toc374292537"/>
      <w:bookmarkStart w:id="78" w:name="_Toc374969471"/>
      <w:r>
        <w:rPr>
          <w:rFonts w:hint="eastAsia"/>
          <w:sz w:val="20"/>
          <w:szCs w:val="21"/>
        </w:rPr>
        <w:t>移动互联数据交互格式有哪些及其区别</w:t>
      </w:r>
      <w:bookmarkEnd w:id="76"/>
      <w:bookmarkEnd w:id="77"/>
      <w:bookmarkEnd w:id="78"/>
    </w:p>
    <w:p w:rsidR="005D5BDB" w:rsidRDefault="006D155C">
      <w:pPr>
        <w:jc w:val="left"/>
        <w:rPr>
          <w:rFonts w:ascii="Verdana" w:hAnsi="Verdana"/>
          <w:sz w:val="20"/>
        </w:rPr>
      </w:pPr>
      <w:r>
        <w:rPr>
          <w:rFonts w:ascii="Verdana" w:hAnsi="Verdana" w:hint="eastAsia"/>
          <w:sz w:val="20"/>
        </w:rPr>
        <w:t>（</w:t>
      </w:r>
      <w:r>
        <w:rPr>
          <w:rFonts w:ascii="Verdana" w:hAnsi="Verdana"/>
          <w:sz w:val="20"/>
        </w:rPr>
        <w:t>Json</w:t>
      </w:r>
      <w:r>
        <w:rPr>
          <w:rFonts w:ascii="Verdana" w:hAnsi="Verdana" w:hint="eastAsia"/>
          <w:sz w:val="20"/>
        </w:rPr>
        <w:t>（有数据类型）与</w:t>
      </w:r>
      <w:r>
        <w:rPr>
          <w:rFonts w:ascii="Verdana" w:hAnsi="Verdana"/>
          <w:sz w:val="20"/>
        </w:rPr>
        <w:t>xml</w:t>
      </w:r>
      <w:r>
        <w:rPr>
          <w:rFonts w:ascii="Verdana" w:hAnsi="Verdana" w:hint="eastAsia"/>
          <w:sz w:val="20"/>
        </w:rPr>
        <w:t>（没有）的区别？）</w:t>
      </w:r>
    </w:p>
    <w:p w:rsidR="005D5BDB" w:rsidRDefault="006D155C">
      <w:pPr>
        <w:jc w:val="left"/>
        <w:rPr>
          <w:rFonts w:ascii="Verdana" w:hAnsi="Verdana"/>
          <w:sz w:val="20"/>
        </w:rPr>
      </w:pPr>
      <w:r>
        <w:rPr>
          <w:rFonts w:ascii="Verdana" w:hAnsi="Verdana" w:hint="eastAsia"/>
          <w:sz w:val="20"/>
        </w:rPr>
        <w:t>移动互联数据交互格式有</w:t>
      </w:r>
      <w:r>
        <w:rPr>
          <w:rFonts w:ascii="Verdana" w:hAnsi="Verdana"/>
          <w:sz w:val="20"/>
        </w:rPr>
        <w:t>XML</w:t>
      </w:r>
      <w:r>
        <w:rPr>
          <w:rFonts w:ascii="Verdana" w:hAnsi="Verdana" w:hint="eastAsia"/>
          <w:sz w:val="20"/>
        </w:rPr>
        <w:t>和</w:t>
      </w:r>
      <w:r>
        <w:rPr>
          <w:rFonts w:ascii="Verdana" w:hAnsi="Verdana"/>
          <w:sz w:val="20"/>
        </w:rPr>
        <w:t>JSON</w:t>
      </w:r>
    </w:p>
    <w:p w:rsidR="005D5BDB" w:rsidRDefault="006D155C">
      <w:pPr>
        <w:jc w:val="left"/>
        <w:rPr>
          <w:rFonts w:ascii="Verdana"/>
          <w:sz w:val="20"/>
        </w:rPr>
      </w:pPr>
      <w:r>
        <w:rPr>
          <w:rFonts w:ascii="Verdana" w:hAnsi="Verdana"/>
          <w:sz w:val="20"/>
        </w:rPr>
        <w:t>1</w:t>
      </w:r>
      <w:r>
        <w:rPr>
          <w:rFonts w:ascii="Verdana" w:hAnsi="Verdana" w:hint="eastAsia"/>
          <w:sz w:val="20"/>
        </w:rPr>
        <w:t>)</w:t>
      </w:r>
      <w:r>
        <w:rPr>
          <w:rFonts w:ascii="Verdana" w:hAnsi="Verdana"/>
          <w:sz w:val="20"/>
        </w:rPr>
        <w:t>JSON</w:t>
      </w:r>
      <w:r>
        <w:rPr>
          <w:rFonts w:ascii="Verdana" w:hAnsi="Verdana" w:hint="eastAsia"/>
          <w:sz w:val="20"/>
        </w:rPr>
        <w:t>和</w:t>
      </w:r>
      <w:r>
        <w:rPr>
          <w:rFonts w:ascii="Verdana" w:hAnsi="Verdana"/>
          <w:sz w:val="20"/>
        </w:rPr>
        <w:t>XML</w:t>
      </w:r>
      <w:r>
        <w:rPr>
          <w:rFonts w:ascii="Verdana" w:hAnsi="Verdana" w:hint="eastAsia"/>
          <w:sz w:val="20"/>
        </w:rPr>
        <w:t>的数据可读性基本相同</w:t>
      </w:r>
    </w:p>
    <w:p w:rsidR="005D5BDB" w:rsidRDefault="006D155C">
      <w:pPr>
        <w:jc w:val="left"/>
        <w:rPr>
          <w:rFonts w:ascii="Verdana"/>
          <w:sz w:val="20"/>
        </w:rPr>
      </w:pPr>
      <w:r>
        <w:rPr>
          <w:rFonts w:ascii="Verdana" w:hAnsi="Verdana"/>
          <w:sz w:val="20"/>
        </w:rPr>
        <w:t>2</w:t>
      </w:r>
      <w:r>
        <w:rPr>
          <w:rFonts w:ascii="Verdana" w:hAnsi="Verdana" w:hint="eastAsia"/>
          <w:sz w:val="20"/>
        </w:rPr>
        <w:t>)</w:t>
      </w:r>
      <w:r>
        <w:rPr>
          <w:rFonts w:ascii="Verdana" w:hAnsi="Verdana"/>
          <w:sz w:val="20"/>
        </w:rPr>
        <w:t>JSON</w:t>
      </w:r>
      <w:r>
        <w:rPr>
          <w:rFonts w:ascii="Verdana" w:hAnsi="Verdana" w:hint="eastAsia"/>
          <w:sz w:val="20"/>
        </w:rPr>
        <w:t>和</w:t>
      </w:r>
      <w:r>
        <w:rPr>
          <w:rFonts w:ascii="Verdana" w:hAnsi="Verdana"/>
          <w:sz w:val="20"/>
        </w:rPr>
        <w:t>XML</w:t>
      </w:r>
      <w:r>
        <w:rPr>
          <w:rFonts w:ascii="Verdana" w:hAnsi="Verdana" w:hint="eastAsia"/>
          <w:sz w:val="20"/>
        </w:rPr>
        <w:t>同样拥有丰富的解析手段</w:t>
      </w:r>
    </w:p>
    <w:p w:rsidR="005D5BDB" w:rsidRDefault="006D155C">
      <w:pPr>
        <w:jc w:val="left"/>
        <w:rPr>
          <w:rFonts w:ascii="Verdana"/>
          <w:sz w:val="20"/>
        </w:rPr>
      </w:pPr>
      <w:r>
        <w:rPr>
          <w:rFonts w:ascii="Verdana" w:hAnsi="Verdana"/>
          <w:sz w:val="20"/>
        </w:rPr>
        <w:t>3</w:t>
      </w:r>
      <w:r>
        <w:rPr>
          <w:rFonts w:ascii="Verdana" w:hAnsi="Verdana" w:hint="eastAsia"/>
          <w:sz w:val="20"/>
        </w:rPr>
        <w:t>)</w:t>
      </w:r>
      <w:r>
        <w:rPr>
          <w:rFonts w:ascii="Verdana" w:hAnsi="Verdana"/>
          <w:sz w:val="20"/>
        </w:rPr>
        <w:t>JSON</w:t>
      </w:r>
      <w:r>
        <w:rPr>
          <w:rFonts w:ascii="Verdana" w:hAnsi="Verdana" w:hint="eastAsia"/>
          <w:sz w:val="20"/>
        </w:rPr>
        <w:t>相对于</w:t>
      </w:r>
      <w:r>
        <w:rPr>
          <w:rFonts w:ascii="Verdana" w:hAnsi="Verdana"/>
          <w:sz w:val="20"/>
        </w:rPr>
        <w:t>XML</w:t>
      </w:r>
      <w:r>
        <w:rPr>
          <w:rFonts w:ascii="Verdana" w:hAnsi="Verdana" w:hint="eastAsia"/>
          <w:sz w:val="20"/>
        </w:rPr>
        <w:t>来讲，数据的体积小</w:t>
      </w:r>
    </w:p>
    <w:p w:rsidR="005D5BDB" w:rsidRDefault="006D155C">
      <w:pPr>
        <w:jc w:val="left"/>
        <w:rPr>
          <w:rFonts w:ascii="Verdana"/>
          <w:sz w:val="20"/>
        </w:rPr>
      </w:pPr>
      <w:r>
        <w:rPr>
          <w:rFonts w:ascii="Verdana" w:hAnsi="Verdana"/>
          <w:sz w:val="20"/>
        </w:rPr>
        <w:t>4</w:t>
      </w:r>
      <w:r>
        <w:rPr>
          <w:rFonts w:ascii="Verdana" w:hAnsi="Verdana" w:hint="eastAsia"/>
          <w:sz w:val="20"/>
        </w:rPr>
        <w:t>)</w:t>
      </w:r>
      <w:r>
        <w:rPr>
          <w:rFonts w:ascii="Verdana" w:hAnsi="Verdana"/>
          <w:sz w:val="20"/>
        </w:rPr>
        <w:t>JSON</w:t>
      </w:r>
      <w:r>
        <w:rPr>
          <w:rFonts w:ascii="Verdana" w:hAnsi="Verdana" w:hint="eastAsia"/>
          <w:sz w:val="20"/>
        </w:rPr>
        <w:t>与</w:t>
      </w:r>
      <w:r>
        <w:rPr>
          <w:rFonts w:ascii="Verdana" w:hAnsi="Verdana"/>
          <w:sz w:val="20"/>
        </w:rPr>
        <w:t>JavaScript</w:t>
      </w:r>
      <w:r>
        <w:rPr>
          <w:rFonts w:ascii="Verdana" w:hAnsi="Verdana" w:hint="eastAsia"/>
          <w:sz w:val="20"/>
        </w:rPr>
        <w:t>的交互更加方便</w:t>
      </w:r>
    </w:p>
    <w:p w:rsidR="005D5BDB" w:rsidRDefault="006D155C">
      <w:pPr>
        <w:jc w:val="left"/>
        <w:rPr>
          <w:rFonts w:ascii="Verdana"/>
          <w:sz w:val="20"/>
        </w:rPr>
      </w:pPr>
      <w:r>
        <w:rPr>
          <w:rFonts w:ascii="Verdana" w:hAnsi="Verdana"/>
          <w:sz w:val="20"/>
        </w:rPr>
        <w:t>5</w:t>
      </w:r>
      <w:r>
        <w:rPr>
          <w:rFonts w:ascii="Verdana" w:hAnsi="Verdana" w:hint="eastAsia"/>
          <w:sz w:val="20"/>
        </w:rPr>
        <w:t>)</w:t>
      </w:r>
      <w:r>
        <w:rPr>
          <w:rFonts w:ascii="Verdana" w:hAnsi="Verdana"/>
          <w:sz w:val="20"/>
        </w:rPr>
        <w:t>JSON</w:t>
      </w:r>
      <w:r>
        <w:rPr>
          <w:rFonts w:ascii="Verdana" w:hAnsi="Verdana" w:hint="eastAsia"/>
          <w:sz w:val="20"/>
        </w:rPr>
        <w:t>对数据的描述性比</w:t>
      </w:r>
      <w:r>
        <w:rPr>
          <w:rFonts w:ascii="Verdana" w:hAnsi="Verdana"/>
          <w:sz w:val="20"/>
        </w:rPr>
        <w:t>XML</w:t>
      </w:r>
      <w:r>
        <w:rPr>
          <w:rFonts w:ascii="Verdana" w:hAnsi="Verdana" w:hint="eastAsia"/>
          <w:sz w:val="20"/>
        </w:rPr>
        <w:t>较差</w:t>
      </w:r>
    </w:p>
    <w:p w:rsidR="005D5BDB" w:rsidRDefault="006D155C">
      <w:pPr>
        <w:pStyle w:val="11"/>
        <w:numPr>
          <w:ilvl w:val="0"/>
          <w:numId w:val="4"/>
        </w:numPr>
        <w:ind w:left="0" w:firstLineChars="0" w:firstLine="0"/>
        <w:jc w:val="left"/>
        <w:outlineLvl w:val="0"/>
        <w:rPr>
          <w:sz w:val="20"/>
          <w:szCs w:val="21"/>
        </w:rPr>
      </w:pPr>
      <w:bookmarkStart w:id="79" w:name="_Toc354228205"/>
      <w:bookmarkStart w:id="80" w:name="_Toc374292538"/>
      <w:bookmarkStart w:id="81" w:name="_Toc374969472"/>
      <w:r>
        <w:rPr>
          <w:sz w:val="20"/>
          <w:szCs w:val="21"/>
        </w:rPr>
        <w:t>XML</w:t>
      </w:r>
      <w:r>
        <w:rPr>
          <w:rFonts w:hint="eastAsia"/>
          <w:sz w:val="20"/>
          <w:szCs w:val="21"/>
        </w:rPr>
        <w:t>解析有哪几种？各自优缺点，官方推荐使用哪种</w:t>
      </w:r>
      <w:bookmarkEnd w:id="79"/>
      <w:bookmarkEnd w:id="80"/>
      <w:bookmarkEnd w:id="81"/>
    </w:p>
    <w:p w:rsidR="005D5BDB" w:rsidRDefault="006D155C">
      <w:pPr>
        <w:jc w:val="left"/>
        <w:rPr>
          <w:sz w:val="20"/>
        </w:rPr>
      </w:pPr>
      <w:r>
        <w:rPr>
          <w:rFonts w:hint="eastAsia"/>
          <w:sz w:val="20"/>
        </w:rPr>
        <w:t>基本的解析方式有三种</w:t>
      </w:r>
      <w:r>
        <w:rPr>
          <w:rFonts w:hint="eastAsia"/>
          <w:sz w:val="20"/>
        </w:rPr>
        <w:t>: DOM,SAX,Pull</w:t>
      </w:r>
      <w:r>
        <w:rPr>
          <w:sz w:val="20"/>
        </w:rPr>
        <w:br/>
        <w:t>1</w:t>
      </w:r>
      <w:r>
        <w:rPr>
          <w:rFonts w:hint="eastAsia"/>
          <w:sz w:val="20"/>
        </w:rPr>
        <w:t>)</w:t>
      </w:r>
      <w:r>
        <w:rPr>
          <w:sz w:val="20"/>
        </w:rPr>
        <w:t>dom</w:t>
      </w:r>
      <w:r>
        <w:rPr>
          <w:rFonts w:hint="eastAsia"/>
          <w:sz w:val="20"/>
        </w:rPr>
        <w:t>解析解析器读入整个文档，然后构建一个驻留内存的树结构，然后代码就可以使用</w:t>
      </w:r>
      <w:r>
        <w:rPr>
          <w:sz w:val="20"/>
        </w:rPr>
        <w:t xml:space="preserve"> DOM </w:t>
      </w:r>
      <w:r>
        <w:rPr>
          <w:rFonts w:hint="eastAsia"/>
          <w:sz w:val="20"/>
        </w:rPr>
        <w:t>接口来操作这个树结构的优点是对文档增删改查比较方便，缺点占用内存比较大。</w:t>
      </w:r>
      <w:r>
        <w:rPr>
          <w:sz w:val="20"/>
        </w:rPr>
        <w:br/>
        <w:t>2</w:t>
      </w:r>
      <w:r>
        <w:rPr>
          <w:rFonts w:hint="eastAsia"/>
          <w:sz w:val="20"/>
        </w:rPr>
        <w:t>)</w:t>
      </w:r>
      <w:r>
        <w:rPr>
          <w:sz w:val="20"/>
        </w:rPr>
        <w:t>sax</w:t>
      </w:r>
      <w:r>
        <w:rPr>
          <w:rFonts w:hint="eastAsia"/>
          <w:sz w:val="20"/>
        </w:rPr>
        <w:t>解析基于事件驱动型</w:t>
      </w:r>
      <w:r>
        <w:rPr>
          <w:rFonts w:hint="eastAsia"/>
          <w:sz w:val="20"/>
        </w:rPr>
        <w:t>,</w:t>
      </w:r>
      <w:r>
        <w:rPr>
          <w:rFonts w:hint="eastAsia"/>
          <w:sz w:val="20"/>
        </w:rPr>
        <w:t>优点占用内存少，解析速度快，缺点是只适合做文档的读取，不适合做文档的增删改查。</w:t>
      </w:r>
    </w:p>
    <w:p w:rsidR="005D5BDB" w:rsidRDefault="006D155C">
      <w:pPr>
        <w:jc w:val="left"/>
        <w:rPr>
          <w:sz w:val="20"/>
        </w:rPr>
      </w:pPr>
      <w:r>
        <w:rPr>
          <w:rFonts w:hint="eastAsia"/>
          <w:sz w:val="20"/>
        </w:rPr>
        <w:t>3)pull</w:t>
      </w:r>
      <w:r>
        <w:rPr>
          <w:rFonts w:hint="eastAsia"/>
          <w:sz w:val="20"/>
        </w:rPr>
        <w:t>解析同样基于事件驱动型</w:t>
      </w:r>
      <w:r>
        <w:rPr>
          <w:rFonts w:hint="eastAsia"/>
          <w:sz w:val="20"/>
        </w:rPr>
        <w:t xml:space="preserve">,android </w:t>
      </w:r>
      <w:r>
        <w:rPr>
          <w:rFonts w:hint="eastAsia"/>
          <w:sz w:val="20"/>
        </w:rPr>
        <w:t>官方</w:t>
      </w:r>
      <w:r>
        <w:rPr>
          <w:rFonts w:hint="eastAsia"/>
          <w:sz w:val="20"/>
        </w:rPr>
        <w:t>API</w:t>
      </w:r>
      <w:r>
        <w:rPr>
          <w:rFonts w:hint="eastAsia"/>
          <w:sz w:val="20"/>
        </w:rPr>
        <w:t>提供</w:t>
      </w:r>
      <w:r>
        <w:rPr>
          <w:rFonts w:hint="eastAsia"/>
          <w:sz w:val="20"/>
        </w:rPr>
        <w:t>,</w:t>
      </w:r>
      <w:r>
        <w:rPr>
          <w:rFonts w:hint="eastAsia"/>
          <w:sz w:val="20"/>
        </w:rPr>
        <w:t>可随时终止</w:t>
      </w:r>
      <w:r>
        <w:rPr>
          <w:rFonts w:hint="eastAsia"/>
          <w:sz w:val="20"/>
        </w:rPr>
        <w:t>,</w:t>
      </w:r>
      <w:r>
        <w:rPr>
          <w:sz w:val="20"/>
        </w:rPr>
        <w:t>调用</w:t>
      </w:r>
      <w:r>
        <w:rPr>
          <w:sz w:val="20"/>
        </w:rPr>
        <w:t xml:space="preserve">next() </w:t>
      </w:r>
      <w:r>
        <w:rPr>
          <w:sz w:val="20"/>
        </w:rPr>
        <w:t>方法提取它们（主动提取事件）</w:t>
      </w:r>
    </w:p>
    <w:p w:rsidR="005D5BDB" w:rsidRDefault="006D155C">
      <w:pPr>
        <w:pStyle w:val="11"/>
        <w:numPr>
          <w:ilvl w:val="0"/>
          <w:numId w:val="4"/>
        </w:numPr>
        <w:ind w:left="0" w:firstLineChars="0" w:firstLine="0"/>
        <w:jc w:val="left"/>
        <w:outlineLvl w:val="0"/>
        <w:rPr>
          <w:sz w:val="20"/>
          <w:szCs w:val="21"/>
        </w:rPr>
      </w:pPr>
      <w:bookmarkStart w:id="82" w:name="_Toc374969473"/>
      <w:bookmarkStart w:id="83" w:name="_Toc354228206"/>
      <w:bookmarkStart w:id="84" w:name="_Toc374292539"/>
      <w:r>
        <w:rPr>
          <w:rFonts w:hint="eastAsia"/>
          <w:sz w:val="20"/>
          <w:szCs w:val="21"/>
        </w:rPr>
        <w:t>sax</w:t>
      </w:r>
      <w:r>
        <w:rPr>
          <w:rFonts w:hint="eastAsia"/>
          <w:sz w:val="20"/>
          <w:szCs w:val="21"/>
        </w:rPr>
        <w:t>解析代码</w:t>
      </w:r>
      <w:bookmarkEnd w:id="82"/>
    </w:p>
    <w:p w:rsidR="005D5BDB" w:rsidRDefault="006D155C">
      <w:pPr>
        <w:widowControl/>
        <w:shd w:val="clear" w:color="auto" w:fill="FFFFFF"/>
        <w:jc w:val="left"/>
        <w:rPr>
          <w:sz w:val="20"/>
        </w:rPr>
      </w:pPr>
      <w:r>
        <w:rPr>
          <w:sz w:val="20"/>
        </w:rPr>
        <w:t>首先</w:t>
      </w:r>
      <w:r>
        <w:rPr>
          <w:sz w:val="20"/>
        </w:rPr>
        <w:t>SAXParserFactory</w:t>
      </w:r>
      <w:r>
        <w:rPr>
          <w:sz w:val="20"/>
        </w:rPr>
        <w:t>来创建一个</w:t>
      </w:r>
      <w:r>
        <w:rPr>
          <w:sz w:val="20"/>
        </w:rPr>
        <w:t>SAXParserFactory</w:t>
      </w:r>
      <w:r>
        <w:rPr>
          <w:sz w:val="20"/>
        </w:rPr>
        <w:t>实例</w:t>
      </w:r>
    </w:p>
    <w:p w:rsidR="005D5BDB" w:rsidRDefault="006D155C">
      <w:pPr>
        <w:widowControl/>
        <w:shd w:val="clear" w:color="auto" w:fill="FFFFFF"/>
        <w:jc w:val="left"/>
        <w:rPr>
          <w:sz w:val="20"/>
        </w:rPr>
      </w:pPr>
      <w:r>
        <w:rPr>
          <w:sz w:val="20"/>
        </w:rPr>
        <w:t>SAXParserFactory factory = SAXParserFactory.newInstance();</w:t>
      </w:r>
    </w:p>
    <w:p w:rsidR="005D5BDB" w:rsidRDefault="006D155C">
      <w:pPr>
        <w:widowControl/>
        <w:shd w:val="clear" w:color="auto" w:fill="FFFFFF"/>
        <w:jc w:val="left"/>
        <w:rPr>
          <w:sz w:val="20"/>
        </w:rPr>
      </w:pPr>
      <w:r>
        <w:rPr>
          <w:sz w:val="20"/>
        </w:rPr>
        <w:t>根据</w:t>
      </w:r>
      <w:r>
        <w:rPr>
          <w:sz w:val="20"/>
        </w:rPr>
        <w:t>SAXParserFactory</w:t>
      </w:r>
      <w:r>
        <w:rPr>
          <w:sz w:val="20"/>
        </w:rPr>
        <w:t>实例来创建</w:t>
      </w:r>
      <w:r>
        <w:rPr>
          <w:sz w:val="20"/>
        </w:rPr>
        <w:t>SAXParser</w:t>
      </w:r>
    </w:p>
    <w:p w:rsidR="005D5BDB" w:rsidRDefault="006D155C">
      <w:pPr>
        <w:widowControl/>
        <w:shd w:val="clear" w:color="auto" w:fill="FFFFFF"/>
        <w:jc w:val="left"/>
        <w:rPr>
          <w:sz w:val="20"/>
        </w:rPr>
      </w:pPr>
      <w:r>
        <w:rPr>
          <w:sz w:val="20"/>
        </w:rPr>
        <w:t>SAXParser</w:t>
      </w:r>
      <w:r>
        <w:rPr>
          <w:sz w:val="20"/>
        </w:rPr>
        <w:t>产生</w:t>
      </w:r>
      <w:r>
        <w:rPr>
          <w:sz w:val="20"/>
        </w:rPr>
        <w:t>SAXReader</w:t>
      </w:r>
    </w:p>
    <w:p w:rsidR="005D5BDB" w:rsidRDefault="006D155C">
      <w:pPr>
        <w:widowControl/>
        <w:shd w:val="clear" w:color="auto" w:fill="FFFFFF"/>
        <w:jc w:val="left"/>
        <w:rPr>
          <w:sz w:val="20"/>
        </w:rPr>
      </w:pPr>
      <w:r>
        <w:rPr>
          <w:sz w:val="20"/>
        </w:rPr>
        <w:t>XMLReader reader = factory.newSAXParser().getXMLReader();</w:t>
      </w:r>
    </w:p>
    <w:p w:rsidR="005D5BDB" w:rsidRDefault="006D155C">
      <w:pPr>
        <w:widowControl/>
        <w:shd w:val="clear" w:color="auto" w:fill="FFFFFF"/>
        <w:jc w:val="left"/>
        <w:rPr>
          <w:sz w:val="20"/>
        </w:rPr>
      </w:pPr>
      <w:r>
        <w:rPr>
          <w:sz w:val="20"/>
        </w:rPr>
        <w:t xml:space="preserve">XMLReader </w:t>
      </w:r>
      <w:r>
        <w:rPr>
          <w:sz w:val="20"/>
        </w:rPr>
        <w:t>加载</w:t>
      </w:r>
      <w:r>
        <w:rPr>
          <w:sz w:val="20"/>
        </w:rPr>
        <w:t>XML</w:t>
      </w:r>
      <w:r>
        <w:rPr>
          <w:sz w:val="20"/>
        </w:rPr>
        <w:t>，然后解析</w:t>
      </w:r>
      <w:r>
        <w:rPr>
          <w:sz w:val="20"/>
        </w:rPr>
        <w:t>XML</w:t>
      </w:r>
      <w:r>
        <w:rPr>
          <w:sz w:val="20"/>
        </w:rPr>
        <w:t>，在解析的过程中触发相对于接口中的事件处理程序</w:t>
      </w:r>
    </w:p>
    <w:p w:rsidR="005D5BDB" w:rsidRDefault="006D155C">
      <w:pPr>
        <w:pStyle w:val="11"/>
        <w:numPr>
          <w:ilvl w:val="0"/>
          <w:numId w:val="4"/>
        </w:numPr>
        <w:ind w:left="0" w:firstLineChars="0" w:firstLine="0"/>
        <w:jc w:val="left"/>
        <w:outlineLvl w:val="0"/>
        <w:rPr>
          <w:sz w:val="20"/>
          <w:szCs w:val="21"/>
        </w:rPr>
      </w:pPr>
      <w:bookmarkStart w:id="85" w:name="_Toc374969474"/>
      <w:r>
        <w:rPr>
          <w:rFonts w:hint="eastAsia"/>
          <w:sz w:val="20"/>
          <w:szCs w:val="21"/>
        </w:rPr>
        <w:t>百度地图核心类，及实现的功能</w:t>
      </w:r>
      <w:bookmarkEnd w:id="83"/>
      <w:bookmarkEnd w:id="84"/>
      <w:bookmarkEnd w:id="85"/>
    </w:p>
    <w:p w:rsidR="005D5BDB" w:rsidRDefault="006D155C">
      <w:pPr>
        <w:jc w:val="left"/>
        <w:rPr>
          <w:sz w:val="20"/>
        </w:rPr>
      </w:pPr>
      <w:r>
        <w:rPr>
          <w:sz w:val="20"/>
        </w:rPr>
        <w:t>BMapManager:</w:t>
      </w:r>
      <w:r>
        <w:rPr>
          <w:rFonts w:hint="eastAsia"/>
          <w:sz w:val="20"/>
        </w:rPr>
        <w:t>地图引擎管理类</w:t>
      </w:r>
      <w:r>
        <w:rPr>
          <w:sz w:val="20"/>
        </w:rPr>
        <w:t>,</w:t>
      </w:r>
      <w:r>
        <w:rPr>
          <w:rFonts w:hint="eastAsia"/>
          <w:sz w:val="20"/>
        </w:rPr>
        <w:t>负责初始化，开启地图</w:t>
      </w:r>
      <w:r>
        <w:rPr>
          <w:sz w:val="20"/>
        </w:rPr>
        <w:t>API</w:t>
      </w:r>
      <w:r>
        <w:rPr>
          <w:rFonts w:hint="eastAsia"/>
          <w:sz w:val="20"/>
        </w:rPr>
        <w:t>，终止百度地图</w:t>
      </w:r>
      <w:r>
        <w:rPr>
          <w:sz w:val="20"/>
        </w:rPr>
        <w:t>API</w:t>
      </w:r>
      <w:r>
        <w:rPr>
          <w:rFonts w:hint="eastAsia"/>
          <w:sz w:val="20"/>
        </w:rPr>
        <w:t>等工作</w:t>
      </w:r>
    </w:p>
    <w:p w:rsidR="005D5BDB" w:rsidRDefault="006D155C">
      <w:pPr>
        <w:jc w:val="left"/>
        <w:rPr>
          <w:sz w:val="20"/>
        </w:rPr>
      </w:pPr>
      <w:r>
        <w:rPr>
          <w:sz w:val="20"/>
        </w:rPr>
        <w:t>MKSearch</w:t>
      </w:r>
      <w:r>
        <w:rPr>
          <w:rFonts w:hint="eastAsia"/>
          <w:sz w:val="20"/>
        </w:rPr>
        <w:t>：搜索服务</w:t>
      </w:r>
      <w:r>
        <w:rPr>
          <w:sz w:val="20"/>
        </w:rPr>
        <w:t>.</w:t>
      </w:r>
      <w:r>
        <w:rPr>
          <w:rFonts w:hint="eastAsia"/>
          <w:sz w:val="20"/>
        </w:rPr>
        <w:t>用于位置检索、周边检索、范围检索、公交检索、驾乘检索、步行检索</w:t>
      </w:r>
    </w:p>
    <w:p w:rsidR="005D5BDB" w:rsidRDefault="006D155C">
      <w:pPr>
        <w:jc w:val="left"/>
        <w:rPr>
          <w:sz w:val="20"/>
        </w:rPr>
      </w:pPr>
      <w:r>
        <w:rPr>
          <w:sz w:val="20"/>
        </w:rPr>
        <w:t>MKSearchListener</w:t>
      </w:r>
      <w:r>
        <w:rPr>
          <w:rFonts w:hint="eastAsia"/>
          <w:sz w:val="20"/>
        </w:rPr>
        <w:t>搜索结果通知接口。该接口返回</w:t>
      </w:r>
      <w:r>
        <w:rPr>
          <w:sz w:val="20"/>
        </w:rPr>
        <w:t>poi</w:t>
      </w:r>
      <w:r>
        <w:rPr>
          <w:rFonts w:hint="eastAsia"/>
          <w:sz w:val="20"/>
        </w:rPr>
        <w:t>搜索</w:t>
      </w:r>
      <w:r>
        <w:rPr>
          <w:sz w:val="20"/>
        </w:rPr>
        <w:t>,</w:t>
      </w:r>
      <w:r>
        <w:rPr>
          <w:rFonts w:hint="eastAsia"/>
          <w:sz w:val="20"/>
        </w:rPr>
        <w:t>公交搜索</w:t>
      </w:r>
      <w:r>
        <w:rPr>
          <w:sz w:val="20"/>
        </w:rPr>
        <w:t>,</w:t>
      </w:r>
      <w:r>
        <w:rPr>
          <w:rFonts w:hint="eastAsia"/>
          <w:sz w:val="20"/>
        </w:rPr>
        <w:t>驾乘路线</w:t>
      </w:r>
      <w:r>
        <w:rPr>
          <w:sz w:val="20"/>
        </w:rPr>
        <w:t>,</w:t>
      </w:r>
      <w:r>
        <w:rPr>
          <w:rFonts w:hint="eastAsia"/>
          <w:sz w:val="20"/>
        </w:rPr>
        <w:t>步行路线结果</w:t>
      </w:r>
    </w:p>
    <w:p w:rsidR="005D5BDB" w:rsidRDefault="006D155C">
      <w:pPr>
        <w:jc w:val="left"/>
        <w:rPr>
          <w:sz w:val="20"/>
        </w:rPr>
      </w:pPr>
      <w:r>
        <w:rPr>
          <w:sz w:val="20"/>
        </w:rPr>
        <w:t>MapView:</w:t>
      </w:r>
      <w:r>
        <w:rPr>
          <w:rFonts w:hint="eastAsia"/>
          <w:sz w:val="20"/>
        </w:rPr>
        <w:t>显示地图的</w:t>
      </w:r>
      <w:r>
        <w:rPr>
          <w:sz w:val="20"/>
        </w:rPr>
        <w:t>View</w:t>
      </w:r>
    </w:p>
    <w:p w:rsidR="005D5BDB" w:rsidRDefault="006D155C">
      <w:pPr>
        <w:jc w:val="left"/>
        <w:rPr>
          <w:sz w:val="20"/>
        </w:rPr>
      </w:pPr>
      <w:r>
        <w:rPr>
          <w:sz w:val="20"/>
        </w:rPr>
        <w:t>MyLocationOverlay:</w:t>
      </w:r>
      <w:r>
        <w:rPr>
          <w:rFonts w:hint="eastAsia"/>
          <w:sz w:val="20"/>
        </w:rPr>
        <w:t>一个负责显示用户当前位置的</w:t>
      </w:r>
      <w:r>
        <w:rPr>
          <w:sz w:val="20"/>
        </w:rPr>
        <w:t>Overlay</w:t>
      </w:r>
      <w:r>
        <w:rPr>
          <w:rFonts w:hint="eastAsia"/>
          <w:sz w:val="20"/>
        </w:rPr>
        <w:t>。</w:t>
      </w:r>
    </w:p>
    <w:p w:rsidR="005D5BDB" w:rsidRDefault="006D155C">
      <w:pPr>
        <w:jc w:val="left"/>
        <w:rPr>
          <w:sz w:val="20"/>
        </w:rPr>
      </w:pPr>
      <w:r>
        <w:rPr>
          <w:sz w:val="20"/>
        </w:rPr>
        <w:t>Overlay:Overlay</w:t>
      </w:r>
      <w:r>
        <w:rPr>
          <w:rFonts w:hint="eastAsia"/>
          <w:sz w:val="20"/>
        </w:rPr>
        <w:t>是一个基类，它表示可以显示在地图上方的覆盖物</w:t>
      </w:r>
      <w:r>
        <w:rPr>
          <w:rFonts w:ascii="宋体" w:hAnsi="宋体" w:hint="eastAsia"/>
          <w:sz w:val="20"/>
          <w:shd w:val="clear" w:color="auto" w:fill="FFFFFF"/>
        </w:rPr>
        <w:t>。</w:t>
      </w:r>
    </w:p>
    <w:p w:rsidR="005D5BDB" w:rsidRDefault="006D155C">
      <w:pPr>
        <w:pStyle w:val="11"/>
        <w:numPr>
          <w:ilvl w:val="0"/>
          <w:numId w:val="4"/>
        </w:numPr>
        <w:ind w:left="0" w:firstLineChars="0" w:firstLine="0"/>
        <w:jc w:val="left"/>
        <w:outlineLvl w:val="0"/>
        <w:rPr>
          <w:sz w:val="20"/>
          <w:szCs w:val="21"/>
        </w:rPr>
      </w:pPr>
      <w:bookmarkStart w:id="86" w:name="_Toc354228207"/>
      <w:bookmarkStart w:id="87" w:name="_Toc374292540"/>
      <w:bookmarkStart w:id="88" w:name="_Toc374969475"/>
      <w:r>
        <w:rPr>
          <w:sz w:val="20"/>
          <w:szCs w:val="21"/>
        </w:rPr>
        <w:t>GC</w:t>
      </w:r>
      <w:r>
        <w:rPr>
          <w:rFonts w:hint="eastAsia"/>
          <w:sz w:val="20"/>
          <w:szCs w:val="21"/>
        </w:rPr>
        <w:t>内存泄露在什么情况下会出现？怎么解决</w:t>
      </w:r>
      <w:bookmarkEnd w:id="86"/>
      <w:bookmarkEnd w:id="87"/>
      <w:bookmarkEnd w:id="88"/>
    </w:p>
    <w:p w:rsidR="005D5BDB" w:rsidRDefault="006D155C">
      <w:pPr>
        <w:numPr>
          <w:ilvl w:val="0"/>
          <w:numId w:val="7"/>
        </w:numPr>
        <w:jc w:val="left"/>
        <w:rPr>
          <w:rFonts w:ascii="Arial"/>
          <w:sz w:val="20"/>
          <w:shd w:val="clear" w:color="auto" w:fill="FFFFFF"/>
        </w:rPr>
      </w:pPr>
      <w:r>
        <w:rPr>
          <w:rFonts w:ascii="Arial" w:hint="eastAsia"/>
          <w:sz w:val="20"/>
          <w:shd w:val="clear" w:color="auto" w:fill="FFFFFF"/>
        </w:rPr>
        <w:t>查询数据库没有关闭游标</w:t>
      </w:r>
    </w:p>
    <w:p w:rsidR="005D5BDB" w:rsidRDefault="006D155C">
      <w:pPr>
        <w:numPr>
          <w:ilvl w:val="0"/>
          <w:numId w:val="7"/>
        </w:numPr>
        <w:jc w:val="left"/>
        <w:rPr>
          <w:rFonts w:ascii="Arial"/>
          <w:sz w:val="20"/>
          <w:shd w:val="clear" w:color="auto" w:fill="FFFFFF"/>
        </w:rPr>
      </w:pPr>
      <w:r>
        <w:rPr>
          <w:rFonts w:ascii="Arial" w:hint="eastAsia"/>
          <w:sz w:val="20"/>
          <w:shd w:val="clear" w:color="auto" w:fill="FFFFFF"/>
        </w:rPr>
        <w:t>构造</w:t>
      </w:r>
      <w:r>
        <w:rPr>
          <w:rFonts w:ascii="Arial"/>
          <w:sz w:val="20"/>
          <w:shd w:val="clear" w:color="auto" w:fill="FFFFFF"/>
        </w:rPr>
        <w:t>Adapter</w:t>
      </w:r>
      <w:r>
        <w:rPr>
          <w:rFonts w:ascii="Arial" w:hint="eastAsia"/>
          <w:sz w:val="20"/>
          <w:shd w:val="clear" w:color="auto" w:fill="FFFFFF"/>
        </w:rPr>
        <w:t>时，没有使用缓存的</w:t>
      </w:r>
      <w:r>
        <w:rPr>
          <w:rFonts w:ascii="Arial"/>
          <w:sz w:val="20"/>
          <w:shd w:val="clear" w:color="auto" w:fill="FFFFFF"/>
        </w:rPr>
        <w:t xml:space="preserve"> convertView</w:t>
      </w:r>
    </w:p>
    <w:p w:rsidR="005D5BDB" w:rsidRDefault="006D155C">
      <w:pPr>
        <w:numPr>
          <w:ilvl w:val="0"/>
          <w:numId w:val="7"/>
        </w:numPr>
        <w:jc w:val="left"/>
        <w:rPr>
          <w:rFonts w:ascii="Arial"/>
          <w:sz w:val="20"/>
          <w:shd w:val="clear" w:color="auto" w:fill="FFFFFF"/>
        </w:rPr>
      </w:pPr>
      <w:r>
        <w:rPr>
          <w:rFonts w:ascii="Arial"/>
          <w:sz w:val="20"/>
          <w:shd w:val="clear" w:color="auto" w:fill="FFFFFF"/>
        </w:rPr>
        <w:lastRenderedPageBreak/>
        <w:t>Bitmap</w:t>
      </w:r>
      <w:r>
        <w:rPr>
          <w:rFonts w:ascii="Arial" w:hint="eastAsia"/>
          <w:sz w:val="20"/>
          <w:shd w:val="clear" w:color="auto" w:fill="FFFFFF"/>
        </w:rPr>
        <w:t>对象不在使用时调用</w:t>
      </w:r>
      <w:r>
        <w:rPr>
          <w:rFonts w:ascii="Arial"/>
          <w:sz w:val="20"/>
          <w:shd w:val="clear" w:color="auto" w:fill="FFFFFF"/>
        </w:rPr>
        <w:t>recycle()</w:t>
      </w:r>
      <w:r>
        <w:rPr>
          <w:rFonts w:ascii="Arial" w:hint="eastAsia"/>
          <w:sz w:val="20"/>
          <w:shd w:val="clear" w:color="auto" w:fill="FFFFFF"/>
        </w:rPr>
        <w:t>释放内存</w:t>
      </w:r>
    </w:p>
    <w:p w:rsidR="005D5BDB" w:rsidRDefault="006D155C">
      <w:pPr>
        <w:numPr>
          <w:ilvl w:val="0"/>
          <w:numId w:val="7"/>
        </w:numPr>
        <w:jc w:val="left"/>
        <w:rPr>
          <w:rFonts w:ascii="Arial"/>
          <w:sz w:val="20"/>
          <w:shd w:val="clear" w:color="auto" w:fill="FFFFFF"/>
        </w:rPr>
      </w:pPr>
      <w:r>
        <w:rPr>
          <w:rFonts w:ascii="Arial" w:hint="eastAsia"/>
          <w:sz w:val="20"/>
          <w:shd w:val="clear" w:color="auto" w:fill="FFFFFF"/>
        </w:rPr>
        <w:t>不用的对象没有及时释放对象的引用</w:t>
      </w:r>
    </w:p>
    <w:p w:rsidR="005D5BDB" w:rsidRPr="002329B9" w:rsidRDefault="006D155C">
      <w:pPr>
        <w:pStyle w:val="11"/>
        <w:numPr>
          <w:ilvl w:val="0"/>
          <w:numId w:val="4"/>
        </w:numPr>
        <w:ind w:left="0" w:firstLineChars="0" w:firstLine="0"/>
        <w:jc w:val="left"/>
        <w:outlineLvl w:val="0"/>
        <w:rPr>
          <w:sz w:val="20"/>
          <w:szCs w:val="21"/>
          <w:highlight w:val="yellow"/>
        </w:rPr>
      </w:pPr>
      <w:bookmarkStart w:id="89" w:name="_Toc374292541"/>
      <w:bookmarkStart w:id="90" w:name="_Toc374969476"/>
      <w:r w:rsidRPr="002329B9">
        <w:rPr>
          <w:rFonts w:hint="eastAsia"/>
          <w:sz w:val="20"/>
          <w:szCs w:val="21"/>
          <w:highlight w:val="yellow"/>
        </w:rPr>
        <w:t>android</w:t>
      </w:r>
      <w:r w:rsidRPr="002329B9">
        <w:rPr>
          <w:rFonts w:hint="eastAsia"/>
          <w:sz w:val="20"/>
          <w:szCs w:val="21"/>
          <w:highlight w:val="yellow"/>
        </w:rPr>
        <w:t>内存的优化</w:t>
      </w:r>
      <w:bookmarkEnd w:id="89"/>
      <w:bookmarkEnd w:id="90"/>
    </w:p>
    <w:p w:rsidR="005D5BDB" w:rsidRPr="002329B9" w:rsidRDefault="006D155C">
      <w:pPr>
        <w:jc w:val="left"/>
        <w:rPr>
          <w:sz w:val="20"/>
        </w:rPr>
      </w:pPr>
      <w:r w:rsidRPr="002329B9">
        <w:rPr>
          <w:rFonts w:hint="eastAsia"/>
          <w:sz w:val="20"/>
        </w:rPr>
        <w:t>答：</w:t>
      </w:r>
      <w:r w:rsidRPr="002329B9">
        <w:rPr>
          <w:rFonts w:hint="eastAsia"/>
          <w:sz w:val="20"/>
        </w:rPr>
        <w:t>android</w:t>
      </w:r>
      <w:r w:rsidRPr="002329B9">
        <w:rPr>
          <w:rFonts w:hint="eastAsia"/>
          <w:sz w:val="20"/>
        </w:rPr>
        <w:t>内存泄露容易导致内存溢出，又称为</w:t>
      </w:r>
      <w:r w:rsidRPr="002329B9">
        <w:rPr>
          <w:rFonts w:hint="eastAsia"/>
          <w:sz w:val="20"/>
        </w:rPr>
        <w:t>OOM</w:t>
      </w:r>
      <w:r w:rsidRPr="002329B9">
        <w:rPr>
          <w:rFonts w:hint="eastAsia"/>
          <w:sz w:val="20"/>
        </w:rPr>
        <w:t>。</w:t>
      </w:r>
    </w:p>
    <w:p w:rsidR="005D5BDB" w:rsidRPr="002329B9" w:rsidRDefault="006D155C">
      <w:pPr>
        <w:jc w:val="left"/>
        <w:rPr>
          <w:sz w:val="20"/>
        </w:rPr>
      </w:pPr>
      <w:r w:rsidRPr="002329B9">
        <w:rPr>
          <w:rFonts w:hint="eastAsia"/>
          <w:sz w:val="20"/>
        </w:rPr>
        <w:t>Android</w:t>
      </w:r>
      <w:r w:rsidRPr="002329B9">
        <w:rPr>
          <w:rFonts w:hint="eastAsia"/>
          <w:sz w:val="20"/>
        </w:rPr>
        <w:t>内存优化策略：</w:t>
      </w:r>
    </w:p>
    <w:p w:rsidR="005D5BDB" w:rsidRPr="002329B9" w:rsidRDefault="006D155C">
      <w:pPr>
        <w:jc w:val="left"/>
        <w:rPr>
          <w:sz w:val="20"/>
        </w:rPr>
      </w:pPr>
      <w:r w:rsidRPr="002329B9">
        <w:rPr>
          <w:sz w:val="20"/>
        </w:rPr>
        <w:t>1</w:t>
      </w:r>
      <w:r w:rsidRPr="002329B9">
        <w:rPr>
          <w:rFonts w:hint="eastAsia"/>
          <w:sz w:val="20"/>
        </w:rPr>
        <w:t>）</w:t>
      </w:r>
      <w:r w:rsidRPr="002329B9">
        <w:rPr>
          <w:sz w:val="20"/>
        </w:rPr>
        <w:t>在循环内尽量不要使用局部变量</w:t>
      </w:r>
      <w:r w:rsidRPr="002329B9">
        <w:rPr>
          <w:sz w:val="20"/>
        </w:rPr>
        <w:br/>
        <w:t>2</w:t>
      </w:r>
      <w:r w:rsidRPr="002329B9">
        <w:rPr>
          <w:rFonts w:hint="eastAsia"/>
          <w:sz w:val="20"/>
        </w:rPr>
        <w:t>）</w:t>
      </w:r>
      <w:r w:rsidRPr="002329B9">
        <w:rPr>
          <w:sz w:val="20"/>
        </w:rPr>
        <w:t>不用的对象</w:t>
      </w:r>
      <w:r w:rsidRPr="002329B9">
        <w:rPr>
          <w:rFonts w:hint="eastAsia"/>
          <w:sz w:val="20"/>
        </w:rPr>
        <w:t>即时释放，即</w:t>
      </w:r>
      <w:r w:rsidRPr="002329B9">
        <w:rPr>
          <w:sz w:val="20"/>
        </w:rPr>
        <w:t>指向</w:t>
      </w:r>
      <w:r w:rsidRPr="002329B9">
        <w:rPr>
          <w:sz w:val="20"/>
        </w:rPr>
        <w:t xml:space="preserve">NULL </w:t>
      </w:r>
    </w:p>
    <w:p w:rsidR="005D5BDB" w:rsidRDefault="006D155C">
      <w:pPr>
        <w:jc w:val="left"/>
        <w:rPr>
          <w:sz w:val="20"/>
        </w:rPr>
      </w:pPr>
      <w:r w:rsidRPr="002329B9">
        <w:rPr>
          <w:rFonts w:hint="eastAsia"/>
          <w:sz w:val="20"/>
        </w:rPr>
        <w:t>3</w:t>
      </w:r>
      <w:r w:rsidRPr="002329B9">
        <w:rPr>
          <w:rFonts w:hint="eastAsia"/>
          <w:sz w:val="20"/>
        </w:rPr>
        <w:t>）</w:t>
      </w:r>
      <w:r w:rsidRPr="002329B9">
        <w:rPr>
          <w:sz w:val="20"/>
        </w:rPr>
        <w:t>数据库的</w:t>
      </w:r>
      <w:r w:rsidRPr="002329B9">
        <w:rPr>
          <w:sz w:val="20"/>
        </w:rPr>
        <w:t>cursor</w:t>
      </w:r>
      <w:r w:rsidRPr="002329B9">
        <w:rPr>
          <w:rFonts w:hint="eastAsia"/>
          <w:sz w:val="20"/>
        </w:rPr>
        <w:t>即时</w:t>
      </w:r>
      <w:r w:rsidRPr="002329B9">
        <w:rPr>
          <w:sz w:val="20"/>
        </w:rPr>
        <w:t>关闭。</w:t>
      </w:r>
      <w:r w:rsidRPr="002329B9">
        <w:rPr>
          <w:sz w:val="20"/>
        </w:rPr>
        <w:br/>
      </w:r>
      <w:r w:rsidRPr="002329B9">
        <w:rPr>
          <w:rFonts w:hint="eastAsia"/>
          <w:sz w:val="20"/>
        </w:rPr>
        <w:t>4</w:t>
      </w:r>
      <w:r w:rsidRPr="002329B9">
        <w:rPr>
          <w:rFonts w:hint="eastAsia"/>
          <w:sz w:val="20"/>
        </w:rPr>
        <w:t>）</w:t>
      </w:r>
      <w:r w:rsidRPr="002329B9">
        <w:rPr>
          <w:sz w:val="20"/>
        </w:rPr>
        <w:t>构造</w:t>
      </w:r>
      <w:r w:rsidRPr="002329B9">
        <w:rPr>
          <w:sz w:val="20"/>
        </w:rPr>
        <w:t>adapter</w:t>
      </w:r>
      <w:r w:rsidRPr="002329B9">
        <w:rPr>
          <w:rFonts w:hint="eastAsia"/>
          <w:sz w:val="20"/>
        </w:rPr>
        <w:t>时</w:t>
      </w:r>
      <w:r w:rsidRPr="002329B9">
        <w:rPr>
          <w:sz w:val="20"/>
        </w:rPr>
        <w:t>使用缓存</w:t>
      </w:r>
      <w:r w:rsidRPr="002329B9">
        <w:rPr>
          <w:sz w:val="20"/>
        </w:rPr>
        <w:t>contentview</w:t>
      </w:r>
      <w:r w:rsidRPr="002329B9">
        <w:rPr>
          <w:sz w:val="20"/>
        </w:rPr>
        <w:br/>
      </w:r>
      <w:r w:rsidRPr="002329B9">
        <w:rPr>
          <w:rFonts w:hint="eastAsia"/>
          <w:sz w:val="20"/>
        </w:rPr>
        <w:t>5</w:t>
      </w:r>
      <w:r w:rsidRPr="002329B9">
        <w:rPr>
          <w:rFonts w:hint="eastAsia"/>
          <w:sz w:val="20"/>
        </w:rPr>
        <w:t>）</w:t>
      </w:r>
      <w:r w:rsidRPr="002329B9">
        <w:rPr>
          <w:sz w:val="20"/>
        </w:rPr>
        <w:t>调用</w:t>
      </w:r>
      <w:r w:rsidRPr="002329B9">
        <w:rPr>
          <w:sz w:val="20"/>
        </w:rPr>
        <w:t>registerReceiver()</w:t>
      </w:r>
      <w:r w:rsidRPr="002329B9">
        <w:rPr>
          <w:sz w:val="20"/>
        </w:rPr>
        <w:t>后</w:t>
      </w:r>
      <w:r w:rsidRPr="002329B9">
        <w:rPr>
          <w:rFonts w:hint="eastAsia"/>
          <w:sz w:val="20"/>
        </w:rPr>
        <w:t>在对应的生命周期方法中</w:t>
      </w:r>
      <w:r w:rsidRPr="002329B9">
        <w:rPr>
          <w:sz w:val="20"/>
        </w:rPr>
        <w:t>调用</w:t>
      </w:r>
      <w:r w:rsidRPr="002329B9">
        <w:rPr>
          <w:sz w:val="20"/>
        </w:rPr>
        <w:t>unregisterReceiver()</w:t>
      </w:r>
      <w:r w:rsidRPr="002329B9">
        <w:rPr>
          <w:sz w:val="20"/>
        </w:rPr>
        <w:br/>
      </w:r>
      <w:r w:rsidRPr="002329B9">
        <w:rPr>
          <w:rFonts w:hint="eastAsia"/>
          <w:sz w:val="20"/>
        </w:rPr>
        <w:t>6</w:t>
      </w:r>
      <w:r w:rsidRPr="002329B9">
        <w:rPr>
          <w:rFonts w:hint="eastAsia"/>
          <w:sz w:val="20"/>
        </w:rPr>
        <w:t>）即时</w:t>
      </w:r>
      <w:r w:rsidRPr="002329B9">
        <w:rPr>
          <w:sz w:val="20"/>
        </w:rPr>
        <w:t>关闭</w:t>
      </w:r>
      <w:r w:rsidRPr="002329B9">
        <w:rPr>
          <w:sz w:val="20"/>
        </w:rPr>
        <w:t>InputStream/OutputStream</w:t>
      </w:r>
      <w:r w:rsidRPr="002329B9">
        <w:rPr>
          <w:sz w:val="20"/>
        </w:rPr>
        <w:t>。</w:t>
      </w:r>
      <w:r w:rsidRPr="002329B9">
        <w:rPr>
          <w:sz w:val="20"/>
        </w:rPr>
        <w:br/>
      </w:r>
      <w:r w:rsidRPr="002329B9">
        <w:rPr>
          <w:rFonts w:hint="eastAsia"/>
          <w:sz w:val="20"/>
        </w:rPr>
        <w:t>7</w:t>
      </w:r>
      <w:r w:rsidRPr="002329B9">
        <w:rPr>
          <w:rFonts w:hint="eastAsia"/>
          <w:sz w:val="20"/>
        </w:rPr>
        <w:t>）</w:t>
      </w:r>
      <w:r w:rsidRPr="002329B9">
        <w:rPr>
          <w:sz w:val="20"/>
        </w:rPr>
        <w:t>android</w:t>
      </w:r>
      <w:r w:rsidRPr="002329B9">
        <w:rPr>
          <w:sz w:val="20"/>
        </w:rPr>
        <w:t>系统</w:t>
      </w:r>
      <w:r w:rsidRPr="002329B9">
        <w:rPr>
          <w:rFonts w:hint="eastAsia"/>
          <w:sz w:val="20"/>
        </w:rPr>
        <w:t>给</w:t>
      </w:r>
      <w:r w:rsidRPr="002329B9">
        <w:rPr>
          <w:sz w:val="20"/>
        </w:rPr>
        <w:t>图片</w:t>
      </w:r>
      <w:r w:rsidRPr="002329B9">
        <w:rPr>
          <w:rFonts w:hint="eastAsia"/>
          <w:sz w:val="20"/>
        </w:rPr>
        <w:t>分配的内存</w:t>
      </w:r>
      <w:r w:rsidRPr="002329B9">
        <w:rPr>
          <w:sz w:val="20"/>
        </w:rPr>
        <w:t>只有</w:t>
      </w:r>
      <w:r w:rsidRPr="002329B9">
        <w:rPr>
          <w:sz w:val="20"/>
        </w:rPr>
        <w:t>8M</w:t>
      </w:r>
      <w:r w:rsidRPr="002329B9">
        <w:rPr>
          <w:rFonts w:hint="eastAsia"/>
          <w:sz w:val="20"/>
        </w:rPr>
        <w:t xml:space="preserve">, </w:t>
      </w:r>
      <w:r w:rsidRPr="002329B9">
        <w:rPr>
          <w:rFonts w:hint="eastAsia"/>
          <w:sz w:val="20"/>
        </w:rPr>
        <w:t>图片尽量使用软引用</w:t>
      </w:r>
      <w:r w:rsidRPr="002329B9">
        <w:rPr>
          <w:rFonts w:hint="eastAsia"/>
          <w:sz w:val="20"/>
        </w:rPr>
        <w:t xml:space="preserve">, </w:t>
      </w:r>
      <w:r w:rsidRPr="002329B9">
        <w:rPr>
          <w:rFonts w:hint="eastAsia"/>
          <w:sz w:val="20"/>
        </w:rPr>
        <w:t>较大图片可通过</w:t>
      </w:r>
      <w:r w:rsidRPr="002329B9">
        <w:rPr>
          <w:rFonts w:hint="eastAsia"/>
          <w:sz w:val="20"/>
        </w:rPr>
        <w:t>BitmapFactory</w:t>
      </w:r>
      <w:r w:rsidRPr="002329B9">
        <w:rPr>
          <w:rFonts w:hint="eastAsia"/>
          <w:sz w:val="20"/>
        </w:rPr>
        <w:t>缩放后再使用</w:t>
      </w:r>
      <w:r w:rsidRPr="002329B9">
        <w:rPr>
          <w:rFonts w:hint="eastAsia"/>
          <w:sz w:val="20"/>
        </w:rPr>
        <w:t>,</w:t>
      </w:r>
      <w:r w:rsidRPr="002329B9">
        <w:rPr>
          <w:rFonts w:hint="eastAsia"/>
          <w:sz w:val="20"/>
        </w:rPr>
        <w:t>并及时</w:t>
      </w:r>
      <w:r w:rsidRPr="002329B9">
        <w:rPr>
          <w:rFonts w:hint="eastAsia"/>
          <w:sz w:val="20"/>
        </w:rPr>
        <w:t>recycle</w:t>
      </w:r>
      <w:r w:rsidRPr="002329B9">
        <w:rPr>
          <w:sz w:val="20"/>
        </w:rPr>
        <w:t xml:space="preserve"> </w:t>
      </w:r>
      <w:r w:rsidRPr="002329B9">
        <w:rPr>
          <w:sz w:val="20"/>
        </w:rPr>
        <w:br/>
      </w:r>
      <w:r w:rsidRPr="002329B9">
        <w:rPr>
          <w:rFonts w:hint="eastAsia"/>
          <w:sz w:val="20"/>
        </w:rPr>
        <w:t>8</w:t>
      </w:r>
      <w:r w:rsidRPr="002329B9">
        <w:rPr>
          <w:rFonts w:hint="eastAsia"/>
          <w:sz w:val="20"/>
        </w:rPr>
        <w:t>）</w:t>
      </w:r>
      <w:r w:rsidRPr="002329B9">
        <w:rPr>
          <w:sz w:val="20"/>
        </w:rPr>
        <w:t>尽量避免</w:t>
      </w:r>
      <w:r w:rsidRPr="002329B9">
        <w:rPr>
          <w:sz w:val="20"/>
        </w:rPr>
        <w:t>static</w:t>
      </w:r>
      <w:r w:rsidRPr="002329B9">
        <w:rPr>
          <w:sz w:val="20"/>
        </w:rPr>
        <w:t>成员变量引用资源耗费过多的实例。</w:t>
      </w:r>
      <w:r>
        <w:rPr>
          <w:rFonts w:hint="eastAsia"/>
          <w:sz w:val="20"/>
        </w:rPr>
        <w:t xml:space="preserve"> </w:t>
      </w:r>
    </w:p>
    <w:p w:rsidR="005D5BDB" w:rsidRPr="002329B9" w:rsidRDefault="006D155C">
      <w:pPr>
        <w:pStyle w:val="11"/>
        <w:numPr>
          <w:ilvl w:val="0"/>
          <w:numId w:val="4"/>
        </w:numPr>
        <w:ind w:left="0" w:firstLineChars="0" w:firstLine="0"/>
        <w:jc w:val="left"/>
        <w:outlineLvl w:val="0"/>
        <w:rPr>
          <w:sz w:val="20"/>
          <w:szCs w:val="21"/>
          <w:highlight w:val="yellow"/>
        </w:rPr>
      </w:pPr>
      <w:bookmarkStart w:id="91" w:name="_Toc374292542"/>
      <w:bookmarkStart w:id="92" w:name="_Toc374969477"/>
      <w:r w:rsidRPr="002329B9">
        <w:rPr>
          <w:rFonts w:hint="eastAsia"/>
          <w:sz w:val="20"/>
          <w:szCs w:val="21"/>
          <w:highlight w:val="yellow"/>
        </w:rPr>
        <w:t>加载大图片的时候如何防止内存溢出</w:t>
      </w:r>
      <w:bookmarkEnd w:id="91"/>
      <w:bookmarkEnd w:id="92"/>
    </w:p>
    <w:p w:rsidR="005D5BDB" w:rsidRDefault="006D155C">
      <w:pPr>
        <w:jc w:val="left"/>
        <w:rPr>
          <w:sz w:val="20"/>
        </w:rPr>
      </w:pPr>
      <w:r>
        <w:rPr>
          <w:rFonts w:hint="eastAsia"/>
          <w:sz w:val="20"/>
        </w:rPr>
        <w:t>答</w:t>
      </w:r>
      <w:r>
        <w:rPr>
          <w:rFonts w:hint="eastAsia"/>
          <w:sz w:val="20"/>
        </w:rPr>
        <w:t xml:space="preserve">: </w:t>
      </w:r>
      <w:r>
        <w:rPr>
          <w:sz w:val="20"/>
        </w:rPr>
        <w:t>android</w:t>
      </w:r>
      <w:r>
        <w:rPr>
          <w:sz w:val="20"/>
        </w:rPr>
        <w:t>系统</w:t>
      </w:r>
      <w:r>
        <w:rPr>
          <w:rFonts w:hint="eastAsia"/>
          <w:sz w:val="20"/>
        </w:rPr>
        <w:t>给</w:t>
      </w:r>
      <w:r>
        <w:rPr>
          <w:sz w:val="20"/>
        </w:rPr>
        <w:t>图片</w:t>
      </w:r>
      <w:r>
        <w:rPr>
          <w:rFonts w:hint="eastAsia"/>
          <w:sz w:val="20"/>
        </w:rPr>
        <w:t>分配的内存</w:t>
      </w:r>
      <w:r>
        <w:rPr>
          <w:sz w:val="20"/>
        </w:rPr>
        <w:t>只有</w:t>
      </w:r>
      <w:r>
        <w:rPr>
          <w:sz w:val="20"/>
        </w:rPr>
        <w:t>8M</w:t>
      </w:r>
      <w:r>
        <w:rPr>
          <w:rFonts w:hint="eastAsia"/>
          <w:sz w:val="20"/>
        </w:rPr>
        <w:t>,</w:t>
      </w:r>
      <w:r>
        <w:rPr>
          <w:rFonts w:hint="eastAsia"/>
          <w:sz w:val="20"/>
        </w:rPr>
        <w:t>当加载大量图片时往往会出现</w:t>
      </w:r>
      <w:r>
        <w:rPr>
          <w:rFonts w:hint="eastAsia"/>
          <w:sz w:val="20"/>
        </w:rPr>
        <w:t>OOM</w:t>
      </w:r>
      <w:r>
        <w:rPr>
          <w:rFonts w:hint="eastAsia"/>
          <w:sz w:val="20"/>
        </w:rPr>
        <w:t>。</w:t>
      </w:r>
    </w:p>
    <w:p w:rsidR="005D5BDB" w:rsidRDefault="006D155C">
      <w:pPr>
        <w:jc w:val="left"/>
        <w:rPr>
          <w:sz w:val="20"/>
        </w:rPr>
      </w:pPr>
      <w:r>
        <w:rPr>
          <w:rFonts w:hint="eastAsia"/>
          <w:sz w:val="20"/>
        </w:rPr>
        <w:t>Android</w:t>
      </w:r>
      <w:r>
        <w:rPr>
          <w:rFonts w:hint="eastAsia"/>
          <w:sz w:val="20"/>
        </w:rPr>
        <w:t>加载大量图片内存溢出解决方案：</w:t>
      </w:r>
    </w:p>
    <w:p w:rsidR="005D5BDB" w:rsidRDefault="006D155C">
      <w:pPr>
        <w:jc w:val="left"/>
        <w:rPr>
          <w:sz w:val="20"/>
        </w:rPr>
      </w:pPr>
      <w:r>
        <w:rPr>
          <w:rFonts w:hint="eastAsia"/>
          <w:sz w:val="20"/>
        </w:rPr>
        <w:t>1</w:t>
      </w:r>
      <w:r>
        <w:rPr>
          <w:rFonts w:hint="eastAsia"/>
          <w:sz w:val="20"/>
        </w:rPr>
        <w:t>）</w:t>
      </w:r>
      <w:r>
        <w:rPr>
          <w:sz w:val="20"/>
        </w:rPr>
        <w:t>尽量不要使用</w:t>
      </w:r>
      <w:r>
        <w:rPr>
          <w:sz w:val="20"/>
        </w:rPr>
        <w:t>setImageBitmap</w:t>
      </w:r>
      <w:r>
        <w:rPr>
          <w:sz w:val="20"/>
        </w:rPr>
        <w:t>或</w:t>
      </w:r>
      <w:r>
        <w:rPr>
          <w:sz w:val="20"/>
        </w:rPr>
        <w:t>setImageResource</w:t>
      </w:r>
      <w:r>
        <w:rPr>
          <w:sz w:val="20"/>
        </w:rPr>
        <w:t>或</w:t>
      </w:r>
      <w:r>
        <w:rPr>
          <w:sz w:val="20"/>
        </w:rPr>
        <w:t>BitmapFactory.decodeResource</w:t>
      </w:r>
      <w:r>
        <w:rPr>
          <w:sz w:val="20"/>
        </w:rPr>
        <w:t>来设置一张大图，因为这些函数在完成</w:t>
      </w:r>
      <w:r>
        <w:rPr>
          <w:sz w:val="20"/>
        </w:rPr>
        <w:t>decode</w:t>
      </w:r>
      <w:r>
        <w:rPr>
          <w:sz w:val="20"/>
        </w:rPr>
        <w:t>后，最终都是通过</w:t>
      </w:r>
      <w:r>
        <w:rPr>
          <w:sz w:val="20"/>
        </w:rPr>
        <w:t>java</w:t>
      </w:r>
      <w:r>
        <w:rPr>
          <w:sz w:val="20"/>
        </w:rPr>
        <w:t>层的</w:t>
      </w:r>
      <w:r>
        <w:rPr>
          <w:sz w:val="20"/>
        </w:rPr>
        <w:t>createBitmap</w:t>
      </w:r>
      <w:r>
        <w:rPr>
          <w:sz w:val="20"/>
        </w:rPr>
        <w:t>来完成的，需要消耗更多内存</w:t>
      </w:r>
      <w:r>
        <w:rPr>
          <w:rFonts w:hint="eastAsia"/>
          <w:sz w:val="20"/>
        </w:rPr>
        <w:t>，可以</w:t>
      </w:r>
      <w:r>
        <w:rPr>
          <w:sz w:val="20"/>
        </w:rPr>
        <w:t>通过</w:t>
      </w:r>
      <w:r>
        <w:rPr>
          <w:sz w:val="20"/>
        </w:rPr>
        <w:t>BitmapFactory.decodeStream</w:t>
      </w:r>
      <w:r>
        <w:rPr>
          <w:sz w:val="20"/>
        </w:rPr>
        <w:t>方法，创建出一个</w:t>
      </w:r>
      <w:r>
        <w:rPr>
          <w:sz w:val="20"/>
        </w:rPr>
        <w:t>bitmap</w:t>
      </w:r>
      <w:r>
        <w:rPr>
          <w:sz w:val="20"/>
        </w:rPr>
        <w:t>，再将其设为</w:t>
      </w:r>
      <w:r>
        <w:rPr>
          <w:sz w:val="20"/>
        </w:rPr>
        <w:t>ImageView</w:t>
      </w:r>
      <w:r>
        <w:rPr>
          <w:sz w:val="20"/>
        </w:rPr>
        <w:t>的</w:t>
      </w:r>
      <w:r>
        <w:rPr>
          <w:sz w:val="20"/>
        </w:rPr>
        <w:t xml:space="preserve"> source </w:t>
      </w:r>
    </w:p>
    <w:p w:rsidR="005D5BDB" w:rsidRDefault="006D155C">
      <w:pPr>
        <w:jc w:val="left"/>
        <w:rPr>
          <w:sz w:val="20"/>
        </w:rPr>
      </w:pPr>
      <w:r>
        <w:rPr>
          <w:rFonts w:hint="eastAsia"/>
          <w:sz w:val="20"/>
        </w:rPr>
        <w:t>2</w:t>
      </w:r>
      <w:r>
        <w:rPr>
          <w:rFonts w:hint="eastAsia"/>
          <w:sz w:val="20"/>
        </w:rPr>
        <w:t>）</w:t>
      </w:r>
      <w:r>
        <w:rPr>
          <w:sz w:val="20"/>
        </w:rPr>
        <w:t>使用</w:t>
      </w:r>
      <w:r>
        <w:rPr>
          <w:sz w:val="20"/>
        </w:rPr>
        <w:t>BitmapFactory.Options</w:t>
      </w:r>
      <w:r>
        <w:rPr>
          <w:sz w:val="20"/>
        </w:rPr>
        <w:t>对图片进行压缩</w:t>
      </w:r>
    </w:p>
    <w:p w:rsidR="005D5BDB" w:rsidRDefault="006D155C">
      <w:pPr>
        <w:jc w:val="left"/>
        <w:rPr>
          <w:sz w:val="20"/>
        </w:rPr>
      </w:pPr>
      <w:r>
        <w:rPr>
          <w:sz w:val="20"/>
        </w:rPr>
        <w:t xml:space="preserve"> InputStream is = this.getResources().openRawResource(R.drawable.pic1);</w:t>
      </w:r>
      <w:r>
        <w:rPr>
          <w:sz w:val="20"/>
        </w:rPr>
        <w:br/>
        <w:t xml:space="preserve"> BitmapFactory.Options options=new BitmapFactory.Options();</w:t>
      </w:r>
      <w:r>
        <w:rPr>
          <w:sz w:val="20"/>
        </w:rPr>
        <w:br/>
        <w:t xml:space="preserve"> options.inJustDecodeBounds = false;</w:t>
      </w:r>
      <w:r>
        <w:rPr>
          <w:sz w:val="20"/>
        </w:rPr>
        <w:br/>
        <w:t xml:space="preserve"> options.inSampleSize = 10; //width</w:t>
      </w:r>
      <w:r>
        <w:rPr>
          <w:sz w:val="20"/>
        </w:rPr>
        <w:t>，</w:t>
      </w:r>
      <w:r>
        <w:rPr>
          <w:sz w:val="20"/>
        </w:rPr>
        <w:t>hight</w:t>
      </w:r>
      <w:r>
        <w:rPr>
          <w:sz w:val="20"/>
        </w:rPr>
        <w:t>设为原来的十分一</w:t>
      </w:r>
      <w:r>
        <w:rPr>
          <w:sz w:val="20"/>
        </w:rPr>
        <w:br/>
        <w:t xml:space="preserve"> Bitmap btp =BitmapFactory.decodeStream(is,null,options); </w:t>
      </w:r>
      <w:r>
        <w:rPr>
          <w:sz w:val="20"/>
        </w:rPr>
        <w:br/>
      </w:r>
      <w:r>
        <w:rPr>
          <w:rFonts w:hint="eastAsia"/>
          <w:sz w:val="20"/>
        </w:rPr>
        <w:t>3</w:t>
      </w:r>
      <w:r>
        <w:rPr>
          <w:rFonts w:hint="eastAsia"/>
          <w:sz w:val="20"/>
        </w:rPr>
        <w:t>）运用</w:t>
      </w:r>
      <w:r>
        <w:rPr>
          <w:rFonts w:hint="eastAsia"/>
          <w:sz w:val="20"/>
        </w:rPr>
        <w:t>Java</w:t>
      </w:r>
      <w:r>
        <w:rPr>
          <w:rFonts w:hint="eastAsia"/>
          <w:sz w:val="20"/>
        </w:rPr>
        <w:t>软引用，进行图片缓存，将需要经常加载的图片放进缓存里，避免反复加载</w:t>
      </w:r>
    </w:p>
    <w:p w:rsidR="005D5BDB" w:rsidRDefault="006D155C">
      <w:pPr>
        <w:jc w:val="left"/>
        <w:rPr>
          <w:sz w:val="20"/>
        </w:rPr>
      </w:pPr>
      <w:r>
        <w:rPr>
          <w:rFonts w:hint="eastAsia"/>
          <w:sz w:val="20"/>
        </w:rPr>
        <w:t>及时销毁不再使用的</w:t>
      </w:r>
      <w:r>
        <w:rPr>
          <w:rFonts w:hint="eastAsia"/>
          <w:sz w:val="20"/>
        </w:rPr>
        <w:t>Bitmap</w:t>
      </w:r>
      <w:r>
        <w:rPr>
          <w:rFonts w:hint="eastAsia"/>
          <w:sz w:val="20"/>
        </w:rPr>
        <w:t>对象</w:t>
      </w:r>
    </w:p>
    <w:p w:rsidR="005D5BDB" w:rsidRDefault="006D155C">
      <w:pPr>
        <w:jc w:val="left"/>
        <w:rPr>
          <w:sz w:val="20"/>
        </w:rPr>
      </w:pPr>
      <w:r>
        <w:rPr>
          <w:rFonts w:hint="eastAsia"/>
          <w:sz w:val="20"/>
        </w:rPr>
        <w:t xml:space="preserve"> </w:t>
      </w:r>
      <w:r>
        <w:rPr>
          <w:sz w:val="20"/>
        </w:rPr>
        <w:t>if(!bmp.isRecycle() ){</w:t>
      </w:r>
      <w:r>
        <w:rPr>
          <w:sz w:val="20"/>
        </w:rPr>
        <w:br/>
        <w:t xml:space="preserve"> bmp.recycle() //</w:t>
      </w:r>
      <w:r>
        <w:rPr>
          <w:sz w:val="20"/>
        </w:rPr>
        <w:t>回收图片所占的内存</w:t>
      </w:r>
      <w:r>
        <w:rPr>
          <w:sz w:val="20"/>
        </w:rPr>
        <w:br/>
        <w:t xml:space="preserve"> system.gc() //</w:t>
      </w:r>
      <w:r>
        <w:rPr>
          <w:sz w:val="20"/>
        </w:rPr>
        <w:t>提醒系统及时回收</w:t>
      </w:r>
      <w:r>
        <w:rPr>
          <w:sz w:val="20"/>
        </w:rPr>
        <w:br/>
      </w:r>
      <w:r>
        <w:rPr>
          <w:rFonts w:hint="eastAsia"/>
          <w:sz w:val="20"/>
        </w:rPr>
        <w:t xml:space="preserve"> </w:t>
      </w:r>
      <w:r>
        <w:rPr>
          <w:sz w:val="20"/>
        </w:rPr>
        <w:t xml:space="preserve">} </w:t>
      </w:r>
    </w:p>
    <w:p w:rsidR="005D5BDB" w:rsidRDefault="006D155C">
      <w:pPr>
        <w:pStyle w:val="11"/>
        <w:numPr>
          <w:ilvl w:val="0"/>
          <w:numId w:val="4"/>
        </w:numPr>
        <w:ind w:left="0" w:firstLineChars="0" w:firstLine="0"/>
        <w:jc w:val="left"/>
        <w:outlineLvl w:val="0"/>
        <w:rPr>
          <w:sz w:val="20"/>
          <w:szCs w:val="21"/>
        </w:rPr>
      </w:pPr>
      <w:bookmarkStart w:id="93" w:name="_Toc374292543"/>
      <w:bookmarkStart w:id="94" w:name="_Toc374969478"/>
      <w:r>
        <w:rPr>
          <w:rFonts w:hint="eastAsia"/>
          <w:sz w:val="20"/>
          <w:szCs w:val="21"/>
        </w:rPr>
        <w:t>Android</w:t>
      </w:r>
      <w:r>
        <w:rPr>
          <w:rFonts w:hint="eastAsia"/>
          <w:sz w:val="20"/>
          <w:szCs w:val="21"/>
        </w:rPr>
        <w:t>缓存机制</w:t>
      </w:r>
      <w:bookmarkEnd w:id="93"/>
      <w:bookmarkEnd w:id="94"/>
    </w:p>
    <w:p w:rsidR="005D5BDB" w:rsidRDefault="006D155C">
      <w:pPr>
        <w:jc w:val="left"/>
        <w:rPr>
          <w:sz w:val="20"/>
        </w:rPr>
      </w:pPr>
      <w:r>
        <w:rPr>
          <w:rFonts w:hint="eastAsia"/>
          <w:sz w:val="20"/>
        </w:rPr>
        <w:t>答</w:t>
      </w:r>
      <w:r>
        <w:rPr>
          <w:rFonts w:hint="eastAsia"/>
          <w:sz w:val="20"/>
        </w:rPr>
        <w:t xml:space="preserve">: </w:t>
      </w:r>
      <w:r>
        <w:rPr>
          <w:sz w:val="20"/>
        </w:rPr>
        <w:t>客户端缓存机制是</w:t>
      </w:r>
      <w:r>
        <w:rPr>
          <w:sz w:val="20"/>
        </w:rPr>
        <w:t>android</w:t>
      </w:r>
      <w:r>
        <w:rPr>
          <w:sz w:val="20"/>
        </w:rPr>
        <w:t>应用开发中非常重要的一项工作</w:t>
      </w:r>
      <w:r>
        <w:rPr>
          <w:sz w:val="20"/>
        </w:rPr>
        <w:t>,</w:t>
      </w:r>
      <w:r>
        <w:rPr>
          <w:sz w:val="20"/>
        </w:rPr>
        <w:t>使用缓存机制不仅仅可以为用户节省</w:t>
      </w:r>
      <w:r>
        <w:rPr>
          <w:sz w:val="20"/>
        </w:rPr>
        <w:t>3G</w:t>
      </w:r>
      <w:r>
        <w:rPr>
          <w:sz w:val="20"/>
        </w:rPr>
        <w:t>流量</w:t>
      </w:r>
      <w:r>
        <w:rPr>
          <w:sz w:val="20"/>
        </w:rPr>
        <w:t>,</w:t>
      </w:r>
      <w:r>
        <w:rPr>
          <w:sz w:val="20"/>
        </w:rPr>
        <w:t>同时在用户体验方面也是非常好的选择</w:t>
      </w:r>
      <w:r>
        <w:rPr>
          <w:rFonts w:hint="eastAsia"/>
          <w:sz w:val="20"/>
        </w:rPr>
        <w:t>，比如有些新闻客户端支持离线模式，也是通过缓存机制实现的</w:t>
      </w:r>
      <w:r>
        <w:rPr>
          <w:sz w:val="20"/>
        </w:rPr>
        <w:t>.</w:t>
      </w:r>
      <w:r>
        <w:rPr>
          <w:sz w:val="20"/>
        </w:rPr>
        <w:t>缓存机制分为两部分</w:t>
      </w:r>
      <w:r>
        <w:rPr>
          <w:sz w:val="20"/>
        </w:rPr>
        <w:t>,</w:t>
      </w:r>
      <w:r>
        <w:rPr>
          <w:sz w:val="20"/>
        </w:rPr>
        <w:t>一部分是文字缓存</w:t>
      </w:r>
      <w:r>
        <w:rPr>
          <w:sz w:val="20"/>
        </w:rPr>
        <w:t>,</w:t>
      </w:r>
      <w:r>
        <w:rPr>
          <w:sz w:val="20"/>
        </w:rPr>
        <w:t>另一部分是多媒体文件缓存</w:t>
      </w:r>
      <w:r>
        <w:rPr>
          <w:sz w:val="20"/>
        </w:rPr>
        <w:t>.</w:t>
      </w:r>
    </w:p>
    <w:p w:rsidR="005D5BDB" w:rsidRDefault="006D155C">
      <w:pPr>
        <w:jc w:val="left"/>
        <w:rPr>
          <w:sz w:val="20"/>
        </w:rPr>
      </w:pPr>
      <w:r>
        <w:rPr>
          <w:rFonts w:hint="eastAsia"/>
          <w:sz w:val="20"/>
        </w:rPr>
        <w:t>文字缓存有两种实现：</w:t>
      </w:r>
    </w:p>
    <w:p w:rsidR="005D5BDB" w:rsidRDefault="006D155C">
      <w:pPr>
        <w:jc w:val="left"/>
        <w:rPr>
          <w:sz w:val="20"/>
        </w:rPr>
      </w:pPr>
      <w:r>
        <w:rPr>
          <w:rFonts w:hint="eastAsia"/>
          <w:sz w:val="20"/>
        </w:rPr>
        <w:t>1</w:t>
      </w:r>
      <w:r>
        <w:rPr>
          <w:rFonts w:hint="eastAsia"/>
          <w:sz w:val="20"/>
        </w:rPr>
        <w:t>）可以将与服务器交互得到的</w:t>
      </w:r>
      <w:r>
        <w:rPr>
          <w:rFonts w:hint="eastAsia"/>
          <w:sz w:val="20"/>
        </w:rPr>
        <w:t>json</w:t>
      </w:r>
      <w:r>
        <w:rPr>
          <w:rFonts w:hint="eastAsia"/>
          <w:sz w:val="20"/>
        </w:rPr>
        <w:t>数据或者</w:t>
      </w:r>
      <w:r>
        <w:rPr>
          <w:rFonts w:hint="eastAsia"/>
          <w:sz w:val="20"/>
        </w:rPr>
        <w:t>xml</w:t>
      </w:r>
      <w:r>
        <w:rPr>
          <w:rFonts w:hint="eastAsia"/>
          <w:sz w:val="20"/>
        </w:rPr>
        <w:t>数据存入</w:t>
      </w:r>
      <w:r>
        <w:rPr>
          <w:rFonts w:hint="eastAsia"/>
          <w:sz w:val="20"/>
        </w:rPr>
        <w:t>sd</w:t>
      </w:r>
      <w:r>
        <w:rPr>
          <w:rFonts w:hint="eastAsia"/>
          <w:sz w:val="20"/>
        </w:rPr>
        <w:t>卡中，并</w:t>
      </w:r>
      <w:r>
        <w:rPr>
          <w:sz w:val="20"/>
        </w:rPr>
        <w:t>在数据库添加该数据的记录</w:t>
      </w:r>
      <w:r>
        <w:rPr>
          <w:sz w:val="20"/>
        </w:rPr>
        <w:t>.</w:t>
      </w:r>
      <w:r>
        <w:rPr>
          <w:sz w:val="20"/>
        </w:rPr>
        <w:t>添加数据库记录时</w:t>
      </w:r>
      <w:r>
        <w:rPr>
          <w:sz w:val="20"/>
        </w:rPr>
        <w:t>,</w:t>
      </w:r>
      <w:r>
        <w:rPr>
          <w:sz w:val="20"/>
        </w:rPr>
        <w:t>提供两个关键字段</w:t>
      </w:r>
      <w:r>
        <w:rPr>
          <w:sz w:val="20"/>
        </w:rPr>
        <w:t>,</w:t>
      </w:r>
      <w:r>
        <w:rPr>
          <w:sz w:val="20"/>
        </w:rPr>
        <w:t>一个是请求的</w:t>
      </w:r>
      <w:r>
        <w:rPr>
          <w:sz w:val="20"/>
        </w:rPr>
        <w:t>URL,</w:t>
      </w:r>
      <w:r>
        <w:rPr>
          <w:sz w:val="20"/>
        </w:rPr>
        <w:t>另一个则是本地保存后的文件地址</w:t>
      </w:r>
      <w:r>
        <w:rPr>
          <w:rFonts w:hint="eastAsia"/>
          <w:sz w:val="20"/>
        </w:rPr>
        <w:t>，每次加载数据之前</w:t>
      </w:r>
      <w:r>
        <w:rPr>
          <w:sz w:val="20"/>
        </w:rPr>
        <w:t>都会根据</w:t>
      </w:r>
      <w:r>
        <w:rPr>
          <w:sz w:val="20"/>
        </w:rPr>
        <w:t>URL</w:t>
      </w:r>
      <w:r>
        <w:rPr>
          <w:sz w:val="20"/>
        </w:rPr>
        <w:t>在数据库中检索</w:t>
      </w:r>
    </w:p>
    <w:p w:rsidR="005D5BDB" w:rsidRDefault="006D155C">
      <w:pPr>
        <w:jc w:val="left"/>
        <w:rPr>
          <w:sz w:val="20"/>
        </w:rPr>
      </w:pPr>
      <w:r>
        <w:rPr>
          <w:rFonts w:hint="eastAsia"/>
          <w:sz w:val="20"/>
        </w:rPr>
        <w:t>2</w:t>
      </w:r>
      <w:r>
        <w:rPr>
          <w:rFonts w:hint="eastAsia"/>
          <w:sz w:val="20"/>
        </w:rPr>
        <w:t>）</w:t>
      </w:r>
      <w:r>
        <w:rPr>
          <w:sz w:val="20"/>
        </w:rPr>
        <w:t>将</w:t>
      </w:r>
      <w:r>
        <w:rPr>
          <w:sz w:val="20"/>
        </w:rPr>
        <w:t>JSON</w:t>
      </w:r>
      <w:r>
        <w:rPr>
          <w:sz w:val="20"/>
        </w:rPr>
        <w:t>数据解析后装入</w:t>
      </w:r>
      <w:r>
        <w:rPr>
          <w:sz w:val="20"/>
        </w:rPr>
        <w:t>List&lt;Map&gt;</w:t>
      </w:r>
      <w:r>
        <w:rPr>
          <w:sz w:val="20"/>
        </w:rPr>
        <w:t>对象中</w:t>
      </w:r>
      <w:r>
        <w:rPr>
          <w:sz w:val="20"/>
        </w:rPr>
        <w:t>,</w:t>
      </w:r>
      <w:r>
        <w:rPr>
          <w:sz w:val="20"/>
        </w:rPr>
        <w:t>然后遍历</w:t>
      </w:r>
      <w:r>
        <w:rPr>
          <w:sz w:val="20"/>
        </w:rPr>
        <w:t>List,</w:t>
      </w:r>
      <w:r>
        <w:rPr>
          <w:sz w:val="20"/>
        </w:rPr>
        <w:t>将数据统统写入相应的数据库表结构中</w:t>
      </w:r>
      <w:r>
        <w:rPr>
          <w:sz w:val="20"/>
        </w:rPr>
        <w:t>,</w:t>
      </w:r>
      <w:r>
        <w:rPr>
          <w:sz w:val="20"/>
        </w:rPr>
        <w:t>以后每次向服务器发起请求之前可以先在数据库中检索</w:t>
      </w:r>
      <w:r>
        <w:rPr>
          <w:sz w:val="20"/>
        </w:rPr>
        <w:t>,</w:t>
      </w:r>
      <w:r>
        <w:rPr>
          <w:sz w:val="20"/>
        </w:rPr>
        <w:t>如果有直接返回</w:t>
      </w:r>
      <w:r>
        <w:rPr>
          <w:sz w:val="20"/>
        </w:rPr>
        <w:t>.</w:t>
      </w:r>
    </w:p>
    <w:p w:rsidR="005D5BDB" w:rsidRDefault="006D155C">
      <w:pPr>
        <w:jc w:val="left"/>
        <w:rPr>
          <w:sz w:val="20"/>
        </w:rPr>
      </w:pPr>
      <w:r>
        <w:rPr>
          <w:rFonts w:hint="eastAsia"/>
          <w:sz w:val="20"/>
        </w:rPr>
        <w:t>多媒体文件缓存：主要指图片缓存</w:t>
      </w:r>
    </w:p>
    <w:p w:rsidR="005D5BDB" w:rsidRDefault="006D155C">
      <w:pPr>
        <w:jc w:val="left"/>
        <w:rPr>
          <w:sz w:val="20"/>
        </w:rPr>
      </w:pPr>
      <w:r>
        <w:rPr>
          <w:sz w:val="20"/>
        </w:rPr>
        <w:lastRenderedPageBreak/>
        <w:t>图片的缓存可以根据当前日期</w:t>
      </w:r>
      <w:r>
        <w:rPr>
          <w:sz w:val="20"/>
        </w:rPr>
        <w:t>,</w:t>
      </w:r>
      <w:r>
        <w:rPr>
          <w:sz w:val="20"/>
        </w:rPr>
        <w:t>时间为名字缓存到</w:t>
      </w:r>
      <w:r>
        <w:rPr>
          <w:sz w:val="20"/>
        </w:rPr>
        <w:t>SD</w:t>
      </w:r>
      <w:r>
        <w:rPr>
          <w:sz w:val="20"/>
        </w:rPr>
        <w:t>卡中的指定图片缓存目录</w:t>
      </w:r>
      <w:r>
        <w:rPr>
          <w:sz w:val="20"/>
        </w:rPr>
        <w:t>,</w:t>
      </w:r>
      <w:r>
        <w:rPr>
          <w:sz w:val="20"/>
        </w:rPr>
        <w:t>同时数据库中做相应记录</w:t>
      </w:r>
      <w:r>
        <w:rPr>
          <w:sz w:val="20"/>
        </w:rPr>
        <w:t>,</w:t>
      </w:r>
      <w:r>
        <w:rPr>
          <w:sz w:val="20"/>
        </w:rPr>
        <w:t>记录办法可以采用两个关键字段控制</w:t>
      </w:r>
      <w:r>
        <w:rPr>
          <w:sz w:val="20"/>
        </w:rPr>
        <w:t>,</w:t>
      </w:r>
      <w:r>
        <w:rPr>
          <w:sz w:val="20"/>
        </w:rPr>
        <w:t>一个字段是该图片的</w:t>
      </w:r>
      <w:r>
        <w:rPr>
          <w:sz w:val="20"/>
        </w:rPr>
        <w:t>URL</w:t>
      </w:r>
      <w:r>
        <w:rPr>
          <w:sz w:val="20"/>
        </w:rPr>
        <w:t>地址</w:t>
      </w:r>
      <w:r>
        <w:rPr>
          <w:sz w:val="20"/>
        </w:rPr>
        <w:t>,</w:t>
      </w:r>
      <w:r>
        <w:rPr>
          <w:sz w:val="20"/>
        </w:rPr>
        <w:t>另一个字段是该图片的本机地址</w:t>
      </w:r>
      <w:r>
        <w:rPr>
          <w:sz w:val="20"/>
        </w:rPr>
        <w:t>.</w:t>
      </w:r>
      <w:r>
        <w:rPr>
          <w:sz w:val="20"/>
        </w:rPr>
        <w:t>取图片时根据</w:t>
      </w:r>
      <w:r>
        <w:rPr>
          <w:sz w:val="20"/>
        </w:rPr>
        <w:t>URL</w:t>
      </w:r>
      <w:r>
        <w:rPr>
          <w:sz w:val="20"/>
        </w:rPr>
        <w:t>在数据中检索</w:t>
      </w:r>
      <w:r>
        <w:rPr>
          <w:sz w:val="20"/>
        </w:rPr>
        <w:t>,</w:t>
      </w:r>
      <w:r>
        <w:rPr>
          <w:sz w:val="20"/>
        </w:rPr>
        <w:t>如果没有则连接服务器下载</w:t>
      </w:r>
      <w:r>
        <w:rPr>
          <w:sz w:val="20"/>
        </w:rPr>
        <w:t>,</w:t>
      </w:r>
      <w:r>
        <w:rPr>
          <w:sz w:val="20"/>
        </w:rPr>
        <w:t>下载之后再服务器中作出相应记录</w:t>
      </w:r>
    </w:p>
    <w:p w:rsidR="005D5BDB" w:rsidRDefault="006D155C">
      <w:pPr>
        <w:jc w:val="left"/>
        <w:rPr>
          <w:sz w:val="20"/>
        </w:rPr>
      </w:pPr>
      <w:r>
        <w:rPr>
          <w:sz w:val="20"/>
        </w:rPr>
        <w:t>缓存文件删除策略</w:t>
      </w:r>
      <w:r>
        <w:rPr>
          <w:sz w:val="20"/>
        </w:rPr>
        <w:t>:</w:t>
      </w:r>
    </w:p>
    <w:p w:rsidR="005D5BDB" w:rsidRDefault="006D155C">
      <w:pPr>
        <w:jc w:val="left"/>
        <w:rPr>
          <w:sz w:val="20"/>
        </w:rPr>
      </w:pPr>
      <w:r>
        <w:rPr>
          <w:sz w:val="20"/>
        </w:rPr>
        <w:t>1</w:t>
      </w:r>
      <w:r>
        <w:rPr>
          <w:rFonts w:hint="eastAsia"/>
          <w:sz w:val="20"/>
        </w:rPr>
        <w:t>)</w:t>
      </w:r>
      <w:r>
        <w:rPr>
          <w:sz w:val="20"/>
        </w:rPr>
        <w:t xml:space="preserve"> </w:t>
      </w:r>
      <w:r>
        <w:rPr>
          <w:sz w:val="20"/>
        </w:rPr>
        <w:t>每一个模块在每次客户端自动或者用户手动更新的时候删除相应模块的缓存文件</w:t>
      </w:r>
      <w:r>
        <w:rPr>
          <w:sz w:val="20"/>
        </w:rPr>
        <w:t>,</w:t>
      </w:r>
      <w:r>
        <w:rPr>
          <w:sz w:val="20"/>
        </w:rPr>
        <w:t>并重新下载新的缓存文件</w:t>
      </w:r>
      <w:r>
        <w:rPr>
          <w:sz w:val="20"/>
        </w:rPr>
        <w:t>.</w:t>
      </w:r>
    </w:p>
    <w:p w:rsidR="005D5BDB" w:rsidRDefault="006D155C">
      <w:pPr>
        <w:jc w:val="left"/>
        <w:rPr>
          <w:sz w:val="20"/>
        </w:rPr>
      </w:pPr>
      <w:r>
        <w:rPr>
          <w:sz w:val="20"/>
        </w:rPr>
        <w:t>2</w:t>
      </w:r>
      <w:r>
        <w:rPr>
          <w:rFonts w:hint="eastAsia"/>
          <w:sz w:val="20"/>
        </w:rPr>
        <w:t>)</w:t>
      </w:r>
      <w:r>
        <w:rPr>
          <w:sz w:val="20"/>
        </w:rPr>
        <w:t>在设置界面中提供删除缓存的功能</w:t>
      </w:r>
      <w:r>
        <w:rPr>
          <w:sz w:val="20"/>
        </w:rPr>
        <w:t>,</w:t>
      </w:r>
      <w:r>
        <w:rPr>
          <w:sz w:val="20"/>
        </w:rPr>
        <w:t>点击后删除本机所有缓存</w:t>
      </w:r>
      <w:r>
        <w:rPr>
          <w:sz w:val="20"/>
        </w:rPr>
        <w:t>.</w:t>
      </w:r>
    </w:p>
    <w:p w:rsidR="005D5BDB" w:rsidRPr="002329B9" w:rsidRDefault="006D155C">
      <w:pPr>
        <w:pStyle w:val="11"/>
        <w:numPr>
          <w:ilvl w:val="0"/>
          <w:numId w:val="4"/>
        </w:numPr>
        <w:ind w:left="0" w:firstLineChars="0" w:firstLine="0"/>
        <w:jc w:val="left"/>
        <w:outlineLvl w:val="0"/>
        <w:rPr>
          <w:color w:val="FF0000"/>
          <w:sz w:val="20"/>
          <w:szCs w:val="21"/>
        </w:rPr>
      </w:pPr>
      <w:bookmarkStart w:id="95" w:name="_Toc374969479"/>
      <w:bookmarkStart w:id="96" w:name="_Toc374292544"/>
      <w:r w:rsidRPr="002329B9">
        <w:rPr>
          <w:rFonts w:hint="eastAsia"/>
          <w:color w:val="FF0000"/>
          <w:sz w:val="20"/>
          <w:szCs w:val="21"/>
        </w:rPr>
        <w:t>如何实现消息推送</w:t>
      </w:r>
      <w:bookmarkEnd w:id="95"/>
    </w:p>
    <w:p w:rsidR="005D5BDB" w:rsidRDefault="006D155C">
      <w:pPr>
        <w:pStyle w:val="11"/>
        <w:ind w:firstLineChars="0" w:firstLine="0"/>
        <w:jc w:val="left"/>
        <w:rPr>
          <w:sz w:val="20"/>
          <w:szCs w:val="21"/>
        </w:rPr>
      </w:pPr>
      <w:r>
        <w:rPr>
          <w:rFonts w:hint="eastAsia"/>
          <w:sz w:val="20"/>
          <w:szCs w:val="21"/>
        </w:rPr>
        <w:t>有哪些方式，各自优缺点，最常使用哪种</w:t>
      </w:r>
      <w:bookmarkEnd w:id="96"/>
    </w:p>
    <w:p w:rsidR="005D5BDB" w:rsidRDefault="006D155C">
      <w:pPr>
        <w:jc w:val="left"/>
        <w:rPr>
          <w:sz w:val="20"/>
        </w:rPr>
      </w:pPr>
      <w:r>
        <w:rPr>
          <w:rFonts w:hint="eastAsia"/>
          <w:sz w:val="20"/>
        </w:rPr>
        <w:t>答：实现消息推送的方式有五种，分别是轮询，</w:t>
      </w:r>
      <w:r>
        <w:rPr>
          <w:rFonts w:hint="eastAsia"/>
          <w:sz w:val="20"/>
        </w:rPr>
        <w:t>SMS,C2DM,MQTT,XMPP</w:t>
      </w:r>
      <w:r>
        <w:rPr>
          <w:rFonts w:hint="eastAsia"/>
          <w:sz w:val="20"/>
        </w:rPr>
        <w:t>最常使用的是</w:t>
      </w:r>
      <w:r>
        <w:rPr>
          <w:rFonts w:hint="eastAsia"/>
          <w:sz w:val="20"/>
        </w:rPr>
        <w:t xml:space="preserve">XMPP, </w:t>
      </w:r>
      <w:r>
        <w:rPr>
          <w:rFonts w:hint="eastAsia"/>
          <w:sz w:val="20"/>
        </w:rPr>
        <w:t>我们做项目时采用的是</w:t>
      </w:r>
      <w:r>
        <w:rPr>
          <w:rFonts w:hint="eastAsia"/>
          <w:sz w:val="20"/>
        </w:rPr>
        <w:t>XMPP</w:t>
      </w:r>
      <w:r>
        <w:rPr>
          <w:rFonts w:hint="eastAsia"/>
          <w:sz w:val="20"/>
        </w:rPr>
        <w:t>协议</w:t>
      </w:r>
    </w:p>
    <w:p w:rsidR="005D5BDB" w:rsidRDefault="006D155C">
      <w:pPr>
        <w:jc w:val="left"/>
        <w:rPr>
          <w:sz w:val="20"/>
        </w:rPr>
      </w:pPr>
      <w:r>
        <w:rPr>
          <w:rFonts w:hint="eastAsia"/>
          <w:sz w:val="20"/>
        </w:rPr>
        <w:t>1)</w:t>
      </w:r>
      <w:r>
        <w:rPr>
          <w:sz w:val="20"/>
        </w:rPr>
        <w:t>XMPP</w:t>
      </w:r>
      <w:r>
        <w:rPr>
          <w:sz w:val="20"/>
        </w:rPr>
        <w:t>协议，它是一种基于</w:t>
      </w:r>
      <w:r>
        <w:rPr>
          <w:sz w:val="20"/>
        </w:rPr>
        <w:t>XML</w:t>
      </w:r>
      <w:r>
        <w:rPr>
          <w:sz w:val="20"/>
        </w:rPr>
        <w:t>的传递协议，具有很强的灵活性和可扩展性。它的特点是将复杂性从客户端转移到了服务器端。</w:t>
      </w:r>
      <w:r>
        <w:rPr>
          <w:sz w:val="20"/>
        </w:rPr>
        <w:t>GTalk</w:t>
      </w:r>
      <w:r>
        <w:rPr>
          <w:sz w:val="20"/>
        </w:rPr>
        <w:t>、</w:t>
      </w:r>
      <w:r>
        <w:rPr>
          <w:sz w:val="20"/>
        </w:rPr>
        <w:t>QQ</w:t>
      </w:r>
      <w:r>
        <w:rPr>
          <w:sz w:val="20"/>
        </w:rPr>
        <w:t>、</w:t>
      </w:r>
      <w:r>
        <w:rPr>
          <w:sz w:val="20"/>
        </w:rPr>
        <w:t>IM</w:t>
      </w:r>
      <w:r>
        <w:rPr>
          <w:sz w:val="20"/>
        </w:rPr>
        <w:t>等都用这个协议。</w:t>
      </w:r>
    </w:p>
    <w:p w:rsidR="005D5BDB" w:rsidRDefault="006D155C">
      <w:pPr>
        <w:jc w:val="left"/>
        <w:rPr>
          <w:sz w:val="20"/>
        </w:rPr>
      </w:pPr>
      <w:r>
        <w:rPr>
          <w:rFonts w:hint="eastAsia"/>
          <w:sz w:val="20"/>
        </w:rPr>
        <w:t>2)</w:t>
      </w:r>
      <w:r>
        <w:rPr>
          <w:sz w:val="20"/>
        </w:rPr>
        <w:t>轮询</w:t>
      </w:r>
      <w:r>
        <w:rPr>
          <w:sz w:val="20"/>
        </w:rPr>
        <w:t>:</w:t>
      </w:r>
      <w:r>
        <w:rPr>
          <w:sz w:val="20"/>
        </w:rPr>
        <w:t>客户端定时去服务端取或者保持一个长</w:t>
      </w:r>
      <w:r>
        <w:rPr>
          <w:sz w:val="20"/>
        </w:rPr>
        <w:t>Socket</w:t>
      </w:r>
      <w:r>
        <w:rPr>
          <w:sz w:val="20"/>
        </w:rPr>
        <w:t>，从本质讲这个不叫推送，</w:t>
      </w:r>
      <w:r>
        <w:rPr>
          <w:rFonts w:hint="eastAsia"/>
          <w:sz w:val="20"/>
        </w:rPr>
        <w:t>而是</w:t>
      </w:r>
      <w:r>
        <w:rPr>
          <w:sz w:val="20"/>
        </w:rPr>
        <w:t>去服务端拽数据。但是实现简单，主要缺点：耗电</w:t>
      </w:r>
      <w:r>
        <w:rPr>
          <w:sz w:val="20"/>
        </w:rPr>
        <w:t>,</w:t>
      </w:r>
      <w:r>
        <w:rPr>
          <w:sz w:val="20"/>
        </w:rPr>
        <w:t>浪费用户流量等</w:t>
      </w:r>
      <w:r>
        <w:rPr>
          <w:sz w:val="20"/>
        </w:rPr>
        <w:br/>
      </w:r>
      <w:r>
        <w:rPr>
          <w:rFonts w:hint="eastAsia"/>
          <w:sz w:val="20"/>
        </w:rPr>
        <w:t>3)</w:t>
      </w:r>
      <w:r>
        <w:rPr>
          <w:sz w:val="20"/>
        </w:rPr>
        <w:t>Google</w:t>
      </w:r>
      <w:r>
        <w:rPr>
          <w:sz w:val="20"/>
        </w:rPr>
        <w:t>的</w:t>
      </w:r>
      <w:r>
        <w:rPr>
          <w:sz w:val="20"/>
        </w:rPr>
        <w:t>C2DM</w:t>
      </w:r>
      <w:r>
        <w:rPr>
          <w:sz w:val="20"/>
        </w:rPr>
        <w:t>，具体不细说，缺点，服务器在国外，不是很稳定。</w:t>
      </w:r>
    </w:p>
    <w:p w:rsidR="005D5BDB" w:rsidRDefault="006D155C">
      <w:pPr>
        <w:jc w:val="left"/>
        <w:rPr>
          <w:sz w:val="20"/>
        </w:rPr>
      </w:pPr>
      <w:r>
        <w:rPr>
          <w:rFonts w:hint="eastAsia"/>
          <w:sz w:val="20"/>
        </w:rPr>
        <w:t>4)</w:t>
      </w:r>
      <w:r>
        <w:rPr>
          <w:rFonts w:hint="eastAsia"/>
          <w:sz w:val="20"/>
        </w:rPr>
        <w:t>通过短信方式</w:t>
      </w:r>
      <w:r>
        <w:rPr>
          <w:rFonts w:hint="eastAsia"/>
          <w:sz w:val="20"/>
        </w:rPr>
        <w:t xml:space="preserve">, </w:t>
      </w:r>
      <w:r>
        <w:rPr>
          <w:rFonts w:hint="eastAsia"/>
          <w:sz w:val="20"/>
        </w:rPr>
        <w:t>但是很难找到免费短信平台</w:t>
      </w:r>
    </w:p>
    <w:p w:rsidR="005D5BDB" w:rsidRDefault="006D155C">
      <w:pPr>
        <w:jc w:val="left"/>
        <w:rPr>
          <w:sz w:val="20"/>
        </w:rPr>
      </w:pPr>
      <w:r>
        <w:rPr>
          <w:rFonts w:hint="eastAsia"/>
          <w:sz w:val="20"/>
        </w:rPr>
        <w:t>5.)MQTT</w:t>
      </w:r>
      <w:r>
        <w:rPr>
          <w:rFonts w:hint="eastAsia"/>
          <w:sz w:val="20"/>
        </w:rPr>
        <w:t>协议</w:t>
      </w:r>
      <w:r>
        <w:rPr>
          <w:rFonts w:hint="eastAsia"/>
          <w:sz w:val="20"/>
        </w:rPr>
        <w:t>, IBM</w:t>
      </w:r>
      <w:r>
        <w:rPr>
          <w:rFonts w:hint="eastAsia"/>
          <w:sz w:val="20"/>
        </w:rPr>
        <w:t>提供的一种推送服务</w:t>
      </w:r>
      <w:r>
        <w:rPr>
          <w:rFonts w:hint="eastAsia"/>
          <w:sz w:val="20"/>
        </w:rPr>
        <w:t>,</w:t>
      </w:r>
      <w:r>
        <w:rPr>
          <w:rFonts w:hint="eastAsia"/>
          <w:sz w:val="20"/>
        </w:rPr>
        <w:t>不太灵活</w:t>
      </w:r>
    </w:p>
    <w:p w:rsidR="005D5BDB" w:rsidRDefault="006D155C">
      <w:pPr>
        <w:pStyle w:val="11"/>
        <w:numPr>
          <w:ilvl w:val="0"/>
          <w:numId w:val="4"/>
        </w:numPr>
        <w:ind w:left="0" w:firstLineChars="0" w:firstLine="0"/>
        <w:jc w:val="left"/>
        <w:outlineLvl w:val="0"/>
        <w:rPr>
          <w:sz w:val="20"/>
          <w:szCs w:val="21"/>
        </w:rPr>
      </w:pPr>
      <w:bookmarkStart w:id="97" w:name="_Toc374292545"/>
      <w:bookmarkStart w:id="98" w:name="_Toc374969480"/>
      <w:r>
        <w:rPr>
          <w:rFonts w:hint="eastAsia"/>
          <w:sz w:val="20"/>
          <w:szCs w:val="21"/>
        </w:rPr>
        <w:t>MVC</w:t>
      </w:r>
      <w:r>
        <w:rPr>
          <w:rFonts w:hint="eastAsia"/>
          <w:sz w:val="20"/>
          <w:szCs w:val="21"/>
        </w:rPr>
        <w:t>在</w:t>
      </w:r>
      <w:r>
        <w:rPr>
          <w:rFonts w:hint="eastAsia"/>
          <w:sz w:val="20"/>
          <w:szCs w:val="21"/>
        </w:rPr>
        <w:t>Android</w:t>
      </w:r>
      <w:r>
        <w:rPr>
          <w:rFonts w:hint="eastAsia"/>
          <w:sz w:val="20"/>
          <w:szCs w:val="21"/>
        </w:rPr>
        <w:t>中的应用</w:t>
      </w:r>
      <w:bookmarkEnd w:id="97"/>
      <w:bookmarkEnd w:id="98"/>
    </w:p>
    <w:p w:rsidR="005D5BDB" w:rsidRDefault="006D155C">
      <w:pPr>
        <w:jc w:val="left"/>
        <w:rPr>
          <w:sz w:val="20"/>
        </w:rPr>
      </w:pPr>
      <w:r>
        <w:rPr>
          <w:rFonts w:hint="eastAsia"/>
          <w:sz w:val="20"/>
        </w:rPr>
        <w:t>答</w:t>
      </w:r>
      <w:r>
        <w:rPr>
          <w:rFonts w:hint="eastAsia"/>
          <w:sz w:val="20"/>
        </w:rPr>
        <w:t xml:space="preserve">: </w:t>
      </w:r>
      <w:r>
        <w:rPr>
          <w:sz w:val="20"/>
        </w:rPr>
        <w:t>Android</w:t>
      </w:r>
      <w:r>
        <w:rPr>
          <w:sz w:val="20"/>
        </w:rPr>
        <w:t>中界面部分也采用了当前比较流行的</w:t>
      </w:r>
      <w:r>
        <w:rPr>
          <w:sz w:val="20"/>
        </w:rPr>
        <w:t>MVC</w:t>
      </w:r>
      <w:r>
        <w:rPr>
          <w:sz w:val="20"/>
        </w:rPr>
        <w:t>框架，在</w:t>
      </w:r>
      <w:r>
        <w:rPr>
          <w:sz w:val="20"/>
        </w:rPr>
        <w:t>Android</w:t>
      </w:r>
      <w:r>
        <w:rPr>
          <w:sz w:val="20"/>
        </w:rPr>
        <w:t>中：</w:t>
      </w:r>
      <w:r>
        <w:rPr>
          <w:sz w:val="20"/>
        </w:rPr>
        <w:t xml:space="preserve"> </w:t>
      </w:r>
    </w:p>
    <w:p w:rsidR="005D5BDB" w:rsidRDefault="006D155C">
      <w:pPr>
        <w:jc w:val="left"/>
        <w:rPr>
          <w:sz w:val="20"/>
        </w:rPr>
      </w:pPr>
      <w:r>
        <w:rPr>
          <w:sz w:val="20"/>
        </w:rPr>
        <w:t xml:space="preserve">1) </w:t>
      </w:r>
      <w:r>
        <w:rPr>
          <w:sz w:val="20"/>
        </w:rPr>
        <w:t>视图层（</w:t>
      </w:r>
      <w:r>
        <w:rPr>
          <w:sz w:val="20"/>
        </w:rPr>
        <w:t>View</w:t>
      </w:r>
      <w:r>
        <w:rPr>
          <w:sz w:val="20"/>
        </w:rPr>
        <w:t>）：一般采用</w:t>
      </w:r>
      <w:r>
        <w:rPr>
          <w:sz w:val="20"/>
        </w:rPr>
        <w:t>XML</w:t>
      </w:r>
      <w:r>
        <w:rPr>
          <w:sz w:val="20"/>
        </w:rPr>
        <w:t>文件进行界面的描述，使用的时候可以非常方便的引入。也可以使用</w:t>
      </w:r>
      <w:r>
        <w:rPr>
          <w:sz w:val="20"/>
        </w:rPr>
        <w:t>JavaScript+HTML</w:t>
      </w:r>
      <w:r>
        <w:rPr>
          <w:sz w:val="20"/>
        </w:rPr>
        <w:t>等的方式作为</w:t>
      </w:r>
      <w:r>
        <w:rPr>
          <w:sz w:val="20"/>
        </w:rPr>
        <w:t>View</w:t>
      </w:r>
      <w:r>
        <w:rPr>
          <w:sz w:val="20"/>
        </w:rPr>
        <w:t>层，</w:t>
      </w:r>
      <w:r>
        <w:rPr>
          <w:rFonts w:hint="eastAsia"/>
          <w:sz w:val="20"/>
        </w:rPr>
        <w:t>通过</w:t>
      </w:r>
      <w:r>
        <w:rPr>
          <w:rFonts w:hint="eastAsia"/>
          <w:sz w:val="20"/>
        </w:rPr>
        <w:t>WebView</w:t>
      </w:r>
      <w:r>
        <w:rPr>
          <w:rFonts w:hint="eastAsia"/>
          <w:sz w:val="20"/>
        </w:rPr>
        <w:t>组件加载</w:t>
      </w:r>
      <w:r>
        <w:rPr>
          <w:rFonts w:hint="eastAsia"/>
          <w:sz w:val="20"/>
        </w:rPr>
        <w:t>,</w:t>
      </w:r>
      <w:r>
        <w:rPr>
          <w:rFonts w:hint="eastAsia"/>
          <w:sz w:val="20"/>
        </w:rPr>
        <w:t>同时可以实现</w:t>
      </w:r>
      <w:r>
        <w:rPr>
          <w:sz w:val="20"/>
        </w:rPr>
        <w:t>Java</w:t>
      </w:r>
      <w:r>
        <w:rPr>
          <w:sz w:val="20"/>
        </w:rPr>
        <w:t>和</w:t>
      </w:r>
      <w:r>
        <w:rPr>
          <w:sz w:val="20"/>
        </w:rPr>
        <w:t>JavaScript</w:t>
      </w:r>
      <w:r>
        <w:rPr>
          <w:sz w:val="20"/>
        </w:rPr>
        <w:t>之间的通信。</w:t>
      </w:r>
      <w:r>
        <w:rPr>
          <w:sz w:val="20"/>
        </w:rPr>
        <w:t xml:space="preserve"> </w:t>
      </w:r>
    </w:p>
    <w:p w:rsidR="005D5BDB" w:rsidRDefault="006D155C">
      <w:pPr>
        <w:jc w:val="left"/>
        <w:rPr>
          <w:sz w:val="20"/>
        </w:rPr>
      </w:pPr>
      <w:r>
        <w:rPr>
          <w:sz w:val="20"/>
        </w:rPr>
        <w:t xml:space="preserve">2) </w:t>
      </w:r>
      <w:r>
        <w:rPr>
          <w:sz w:val="20"/>
        </w:rPr>
        <w:t>控制层（</w:t>
      </w:r>
      <w:r>
        <w:rPr>
          <w:sz w:val="20"/>
        </w:rPr>
        <w:t>Controller</w:t>
      </w:r>
      <w:r>
        <w:rPr>
          <w:sz w:val="20"/>
        </w:rPr>
        <w:t>）：这句话也就暗含了不要在</w:t>
      </w:r>
      <w:r>
        <w:rPr>
          <w:sz w:val="20"/>
        </w:rPr>
        <w:t>Acitivity</w:t>
      </w:r>
      <w:r>
        <w:rPr>
          <w:sz w:val="20"/>
        </w:rPr>
        <w:t>中写代码，要通过</w:t>
      </w:r>
      <w:r>
        <w:rPr>
          <w:sz w:val="20"/>
        </w:rPr>
        <w:t>Activity</w:t>
      </w:r>
      <w:r>
        <w:rPr>
          <w:sz w:val="20"/>
        </w:rPr>
        <w:t>交割</w:t>
      </w:r>
      <w:r>
        <w:rPr>
          <w:sz w:val="20"/>
        </w:rPr>
        <w:t>Model</w:t>
      </w:r>
      <w:r>
        <w:rPr>
          <w:sz w:val="20"/>
        </w:rPr>
        <w:t>业务逻辑层处理，这样做的另外一个原因是</w:t>
      </w:r>
      <w:r>
        <w:rPr>
          <w:sz w:val="20"/>
        </w:rPr>
        <w:t>Android</w:t>
      </w:r>
      <w:r>
        <w:rPr>
          <w:sz w:val="20"/>
        </w:rPr>
        <w:t>中的</w:t>
      </w:r>
      <w:r>
        <w:rPr>
          <w:sz w:val="20"/>
        </w:rPr>
        <w:t>Acitivity</w:t>
      </w:r>
      <w:r>
        <w:rPr>
          <w:sz w:val="20"/>
        </w:rPr>
        <w:t>的响应时间是</w:t>
      </w:r>
      <w:r>
        <w:rPr>
          <w:sz w:val="20"/>
        </w:rPr>
        <w:t>5s</w:t>
      </w:r>
      <w:r>
        <w:rPr>
          <w:sz w:val="20"/>
        </w:rPr>
        <w:t>，如果耗时的操作放在这里，</w:t>
      </w:r>
      <w:r>
        <w:rPr>
          <w:rFonts w:hint="eastAsia"/>
          <w:sz w:val="20"/>
        </w:rPr>
        <w:t>An</w:t>
      </w:r>
      <w:r>
        <w:rPr>
          <w:sz w:val="20"/>
        </w:rPr>
        <w:t>droid</w:t>
      </w:r>
      <w:r>
        <w:rPr>
          <w:sz w:val="20"/>
        </w:rPr>
        <w:t>的控制层的重任通常落在了众多的</w:t>
      </w:r>
      <w:r>
        <w:rPr>
          <w:sz w:val="20"/>
        </w:rPr>
        <w:t>Acitvity</w:t>
      </w:r>
      <w:r>
        <w:rPr>
          <w:sz w:val="20"/>
        </w:rPr>
        <w:t>的肩上，程序就很容易被回收掉。</w:t>
      </w:r>
    </w:p>
    <w:p w:rsidR="005D5BDB" w:rsidRDefault="006D155C">
      <w:pPr>
        <w:jc w:val="left"/>
        <w:rPr>
          <w:sz w:val="20"/>
        </w:rPr>
      </w:pPr>
      <w:r>
        <w:rPr>
          <w:sz w:val="20"/>
        </w:rPr>
        <w:t xml:space="preserve">3) </w:t>
      </w:r>
      <w:r>
        <w:rPr>
          <w:sz w:val="20"/>
        </w:rPr>
        <w:t>模型层（</w:t>
      </w:r>
      <w:r>
        <w:rPr>
          <w:sz w:val="20"/>
        </w:rPr>
        <w:t>Model</w:t>
      </w:r>
      <w:r>
        <w:rPr>
          <w:sz w:val="20"/>
        </w:rPr>
        <w:t>）：对数据库的操作、对网络等的操作都应该在</w:t>
      </w:r>
      <w:r>
        <w:rPr>
          <w:sz w:val="20"/>
        </w:rPr>
        <w:t>Model</w:t>
      </w:r>
      <w:r>
        <w:rPr>
          <w:sz w:val="20"/>
        </w:rPr>
        <w:t>里面处理，当然对业务计算等操作也是必须放在的该层的。</w:t>
      </w:r>
      <w:r>
        <w:rPr>
          <w:sz w:val="20"/>
        </w:rPr>
        <w:br/>
        <w:t xml:space="preserve"> </w:t>
      </w:r>
      <w:r>
        <w:rPr>
          <w:sz w:val="20"/>
        </w:rPr>
        <w:t>在</w:t>
      </w:r>
      <w:r>
        <w:rPr>
          <w:sz w:val="20"/>
        </w:rPr>
        <w:t>Android SDK</w:t>
      </w:r>
      <w:r>
        <w:rPr>
          <w:sz w:val="20"/>
        </w:rPr>
        <w:t>中的数据绑定，也都是采用了与</w:t>
      </w:r>
      <w:r>
        <w:rPr>
          <w:sz w:val="20"/>
        </w:rPr>
        <w:t>MVC</w:t>
      </w:r>
      <w:r>
        <w:rPr>
          <w:sz w:val="20"/>
        </w:rPr>
        <w:t>框架类似的方法来显示数据。在控制层上将数据按照视图模型的要求（也就是</w:t>
      </w:r>
      <w:r>
        <w:rPr>
          <w:sz w:val="20"/>
        </w:rPr>
        <w:t>Android SDK</w:t>
      </w:r>
      <w:r>
        <w:rPr>
          <w:sz w:val="20"/>
        </w:rPr>
        <w:t>中的</w:t>
      </w:r>
      <w:r>
        <w:rPr>
          <w:sz w:val="20"/>
        </w:rPr>
        <w:t>Adapter</w:t>
      </w:r>
      <w:r>
        <w:rPr>
          <w:sz w:val="20"/>
        </w:rPr>
        <w:t>）封装就可以直接在视图模型上显示了，从而实现了数据绑定。比如显示</w:t>
      </w:r>
      <w:r>
        <w:rPr>
          <w:sz w:val="20"/>
        </w:rPr>
        <w:t>Cursor</w:t>
      </w:r>
      <w:r>
        <w:rPr>
          <w:sz w:val="20"/>
        </w:rPr>
        <w:t>中所有数据的</w:t>
      </w:r>
      <w:r>
        <w:rPr>
          <w:sz w:val="20"/>
        </w:rPr>
        <w:t>ListActivity</w:t>
      </w:r>
      <w:r>
        <w:rPr>
          <w:sz w:val="20"/>
        </w:rPr>
        <w:t>，其视图层就是一个</w:t>
      </w:r>
      <w:r>
        <w:rPr>
          <w:sz w:val="20"/>
        </w:rPr>
        <w:t>ListView</w:t>
      </w:r>
      <w:r>
        <w:rPr>
          <w:sz w:val="20"/>
        </w:rPr>
        <w:t>，将数据封装为</w:t>
      </w:r>
      <w:r>
        <w:rPr>
          <w:sz w:val="20"/>
        </w:rPr>
        <w:t>ListAdapter</w:t>
      </w:r>
      <w:r>
        <w:rPr>
          <w:sz w:val="20"/>
        </w:rPr>
        <w:t>，并传递给</w:t>
      </w:r>
      <w:r>
        <w:rPr>
          <w:sz w:val="20"/>
        </w:rPr>
        <w:t>ListView</w:t>
      </w:r>
      <w:r>
        <w:rPr>
          <w:sz w:val="20"/>
        </w:rPr>
        <w:t>，数据就在</w:t>
      </w:r>
      <w:r>
        <w:rPr>
          <w:sz w:val="20"/>
        </w:rPr>
        <w:t>ListView</w:t>
      </w:r>
      <w:r>
        <w:rPr>
          <w:sz w:val="20"/>
        </w:rPr>
        <w:t>中</w:t>
      </w:r>
      <w:r>
        <w:rPr>
          <w:rFonts w:hint="eastAsia"/>
          <w:sz w:val="20"/>
        </w:rPr>
        <w:t>显示</w:t>
      </w:r>
      <w:r>
        <w:rPr>
          <w:sz w:val="20"/>
        </w:rPr>
        <w:t>。</w:t>
      </w:r>
    </w:p>
    <w:p w:rsidR="005D5BDB" w:rsidRDefault="006D155C">
      <w:pPr>
        <w:pStyle w:val="11"/>
        <w:numPr>
          <w:ilvl w:val="0"/>
          <w:numId w:val="4"/>
        </w:numPr>
        <w:ind w:left="0" w:firstLineChars="0" w:firstLine="0"/>
        <w:jc w:val="left"/>
        <w:outlineLvl w:val="0"/>
        <w:rPr>
          <w:sz w:val="20"/>
          <w:szCs w:val="21"/>
        </w:rPr>
      </w:pPr>
      <w:bookmarkStart w:id="99" w:name="_Toc374292546"/>
      <w:bookmarkStart w:id="100" w:name="_Toc374969481"/>
      <w:r>
        <w:rPr>
          <w:rFonts w:hint="eastAsia"/>
          <w:sz w:val="20"/>
          <w:szCs w:val="21"/>
        </w:rPr>
        <w:t>Android</w:t>
      </w:r>
      <w:r>
        <w:rPr>
          <w:rFonts w:hint="eastAsia"/>
          <w:sz w:val="20"/>
          <w:szCs w:val="21"/>
        </w:rPr>
        <w:t>自定义组件实现思路</w:t>
      </w:r>
      <w:bookmarkEnd w:id="99"/>
      <w:bookmarkEnd w:id="100"/>
    </w:p>
    <w:p w:rsidR="005D5BDB" w:rsidRDefault="006D155C">
      <w:pPr>
        <w:jc w:val="left"/>
        <w:rPr>
          <w:sz w:val="20"/>
        </w:rPr>
      </w:pPr>
      <w:r>
        <w:rPr>
          <w:rFonts w:hint="eastAsia"/>
          <w:sz w:val="20"/>
        </w:rPr>
        <w:t>答</w:t>
      </w:r>
      <w:r>
        <w:rPr>
          <w:rFonts w:hint="eastAsia"/>
          <w:sz w:val="20"/>
        </w:rPr>
        <w:t>: Android</w:t>
      </w:r>
      <w:r>
        <w:rPr>
          <w:rFonts w:hint="eastAsia"/>
          <w:sz w:val="20"/>
        </w:rPr>
        <w:t>自定义组件有三种实现思路</w:t>
      </w:r>
      <w:r>
        <w:rPr>
          <w:rFonts w:hint="eastAsia"/>
          <w:sz w:val="20"/>
        </w:rPr>
        <w:t>:</w:t>
      </w:r>
    </w:p>
    <w:p w:rsidR="005D5BDB" w:rsidRDefault="006D155C">
      <w:pPr>
        <w:numPr>
          <w:ilvl w:val="0"/>
          <w:numId w:val="8"/>
        </w:numPr>
        <w:jc w:val="left"/>
        <w:rPr>
          <w:sz w:val="20"/>
        </w:rPr>
      </w:pPr>
      <w:r>
        <w:rPr>
          <w:rFonts w:hint="eastAsia"/>
          <w:sz w:val="20"/>
        </w:rPr>
        <w:t>继承某个现有组件，在其基础上添加额外功能</w:t>
      </w:r>
      <w:r>
        <w:rPr>
          <w:rFonts w:hint="eastAsia"/>
          <w:sz w:val="20"/>
        </w:rPr>
        <w:t>,</w:t>
      </w:r>
      <w:r>
        <w:rPr>
          <w:rFonts w:hint="eastAsia"/>
          <w:sz w:val="20"/>
        </w:rPr>
        <w:t>如继承</w:t>
      </w:r>
      <w:r>
        <w:rPr>
          <w:rFonts w:hint="eastAsia"/>
          <w:sz w:val="20"/>
        </w:rPr>
        <w:t>Gallery</w:t>
      </w:r>
      <w:r>
        <w:rPr>
          <w:rFonts w:hint="eastAsia"/>
          <w:sz w:val="20"/>
        </w:rPr>
        <w:t>实现</w:t>
      </w:r>
      <w:r>
        <w:rPr>
          <w:rFonts w:hint="eastAsia"/>
          <w:sz w:val="20"/>
        </w:rPr>
        <w:t>CoverFlow</w:t>
      </w:r>
      <w:r>
        <w:rPr>
          <w:rFonts w:hint="eastAsia"/>
          <w:sz w:val="20"/>
        </w:rPr>
        <w:t>效果</w:t>
      </w:r>
    </w:p>
    <w:p w:rsidR="005D5BDB" w:rsidRDefault="006D155C">
      <w:pPr>
        <w:numPr>
          <w:ilvl w:val="0"/>
          <w:numId w:val="8"/>
        </w:numPr>
        <w:jc w:val="left"/>
        <w:rPr>
          <w:sz w:val="20"/>
        </w:rPr>
      </w:pPr>
      <w:r>
        <w:rPr>
          <w:rFonts w:hint="eastAsia"/>
          <w:sz w:val="20"/>
        </w:rPr>
        <w:t>继承某个</w:t>
      </w:r>
      <w:r>
        <w:rPr>
          <w:rFonts w:hint="eastAsia"/>
          <w:sz w:val="20"/>
        </w:rPr>
        <w:t>Layout</w:t>
      </w:r>
      <w:r>
        <w:rPr>
          <w:rFonts w:hint="eastAsia"/>
          <w:sz w:val="20"/>
        </w:rPr>
        <w:t>，实现复合组件自定义，如</w:t>
      </w:r>
      <w:r>
        <w:rPr>
          <w:rFonts w:hint="eastAsia"/>
          <w:sz w:val="20"/>
        </w:rPr>
        <w:t>TextView</w:t>
      </w:r>
      <w:r>
        <w:rPr>
          <w:rFonts w:hint="eastAsia"/>
          <w:sz w:val="20"/>
        </w:rPr>
        <w:t>和</w:t>
      </w:r>
      <w:r>
        <w:rPr>
          <w:rFonts w:hint="eastAsia"/>
          <w:sz w:val="20"/>
        </w:rPr>
        <w:t>EditText</w:t>
      </w:r>
      <w:r>
        <w:rPr>
          <w:rFonts w:hint="eastAsia"/>
          <w:sz w:val="20"/>
        </w:rPr>
        <w:t>组合实现登录注册组件</w:t>
      </w:r>
    </w:p>
    <w:p w:rsidR="005D5BDB" w:rsidRDefault="006D155C">
      <w:pPr>
        <w:numPr>
          <w:ilvl w:val="0"/>
          <w:numId w:val="8"/>
        </w:numPr>
        <w:jc w:val="left"/>
        <w:rPr>
          <w:sz w:val="20"/>
        </w:rPr>
      </w:pPr>
      <w:r>
        <w:rPr>
          <w:rFonts w:hint="eastAsia"/>
          <w:sz w:val="20"/>
        </w:rPr>
        <w:t>继承</w:t>
      </w:r>
      <w:r>
        <w:rPr>
          <w:rFonts w:hint="eastAsia"/>
          <w:sz w:val="20"/>
        </w:rPr>
        <w:t>View</w:t>
      </w:r>
      <w:r>
        <w:rPr>
          <w:rFonts w:hint="eastAsia"/>
          <w:sz w:val="20"/>
        </w:rPr>
        <w:t>，实现</w:t>
      </w:r>
      <w:r>
        <w:rPr>
          <w:rFonts w:hint="eastAsia"/>
          <w:sz w:val="20"/>
        </w:rPr>
        <w:t>onDraw()</w:t>
      </w:r>
      <w:r>
        <w:rPr>
          <w:rFonts w:hint="eastAsia"/>
          <w:sz w:val="20"/>
        </w:rPr>
        <w:t>方法，实现自己绘制组件，如翻页效果组件</w:t>
      </w:r>
    </w:p>
    <w:p w:rsidR="005D5BDB" w:rsidRDefault="006D155C">
      <w:pPr>
        <w:pStyle w:val="11"/>
        <w:numPr>
          <w:ilvl w:val="0"/>
          <w:numId w:val="4"/>
        </w:numPr>
        <w:ind w:left="0" w:firstLineChars="0" w:firstLine="0"/>
        <w:jc w:val="left"/>
        <w:outlineLvl w:val="0"/>
        <w:rPr>
          <w:sz w:val="20"/>
          <w:szCs w:val="21"/>
        </w:rPr>
      </w:pPr>
      <w:bookmarkStart w:id="101" w:name="_Toc374292547"/>
      <w:bookmarkStart w:id="102" w:name="_Toc374969482"/>
      <w:r>
        <w:rPr>
          <w:rFonts w:hint="eastAsia"/>
          <w:sz w:val="20"/>
          <w:szCs w:val="21"/>
        </w:rPr>
        <w:t>版本更新的实现思路</w:t>
      </w:r>
      <w:bookmarkEnd w:id="101"/>
      <w:bookmarkEnd w:id="102"/>
    </w:p>
    <w:p w:rsidR="005D5BDB" w:rsidRDefault="006D155C">
      <w:pPr>
        <w:pStyle w:val="12"/>
        <w:ind w:firstLineChars="0" w:firstLine="0"/>
        <w:jc w:val="left"/>
        <w:rPr>
          <w:bCs/>
          <w:sz w:val="20"/>
        </w:rPr>
      </w:pPr>
      <w:r>
        <w:rPr>
          <w:rFonts w:hint="eastAsia"/>
          <w:sz w:val="20"/>
        </w:rPr>
        <w:t>答：在服务器相应</w:t>
      </w:r>
      <w:r>
        <w:rPr>
          <w:rFonts w:hint="eastAsia"/>
          <w:sz w:val="20"/>
        </w:rPr>
        <w:t>URL</w:t>
      </w:r>
      <w:r>
        <w:rPr>
          <w:rFonts w:hint="eastAsia"/>
          <w:sz w:val="20"/>
        </w:rPr>
        <w:t>上有版本文件</w:t>
      </w:r>
      <w:r>
        <w:rPr>
          <w:rFonts w:hint="eastAsia"/>
          <w:sz w:val="20"/>
        </w:rPr>
        <w:t xml:space="preserve">, </w:t>
      </w:r>
      <w:r>
        <w:rPr>
          <w:rFonts w:hint="eastAsia"/>
          <w:sz w:val="20"/>
        </w:rPr>
        <w:t>客户端同时存储该应用当前版本号</w:t>
      </w:r>
      <w:r>
        <w:rPr>
          <w:rFonts w:hint="eastAsia"/>
          <w:sz w:val="20"/>
        </w:rPr>
        <w:t xml:space="preserve"> (SharedPreferences/Sqlite), </w:t>
      </w:r>
      <w:r>
        <w:rPr>
          <w:rFonts w:hint="eastAsia"/>
          <w:sz w:val="20"/>
        </w:rPr>
        <w:t>每次打开应用</w:t>
      </w:r>
      <w:r>
        <w:rPr>
          <w:rFonts w:hint="eastAsia"/>
          <w:sz w:val="20"/>
        </w:rPr>
        <w:t>,</w:t>
      </w:r>
      <w:r>
        <w:rPr>
          <w:rFonts w:hint="eastAsia"/>
          <w:sz w:val="20"/>
        </w:rPr>
        <w:t>去检测服务器版本号与本地版本号是否一致</w:t>
      </w:r>
      <w:r>
        <w:rPr>
          <w:rFonts w:hint="eastAsia"/>
          <w:sz w:val="20"/>
        </w:rPr>
        <w:t>,</w:t>
      </w:r>
      <w:r>
        <w:rPr>
          <w:rFonts w:hint="eastAsia"/>
          <w:sz w:val="20"/>
        </w:rPr>
        <w:t>如果不一</w:t>
      </w:r>
      <w:r>
        <w:rPr>
          <w:rFonts w:hint="eastAsia"/>
          <w:sz w:val="20"/>
        </w:rPr>
        <w:t xml:space="preserve"> </w:t>
      </w:r>
      <w:r>
        <w:rPr>
          <w:rFonts w:hint="eastAsia"/>
          <w:sz w:val="20"/>
        </w:rPr>
        <w:t>致</w:t>
      </w:r>
      <w:r>
        <w:rPr>
          <w:rFonts w:hint="eastAsia"/>
          <w:sz w:val="20"/>
        </w:rPr>
        <w:t>,</w:t>
      </w:r>
      <w:r>
        <w:rPr>
          <w:rFonts w:hint="eastAsia"/>
          <w:sz w:val="20"/>
        </w:rPr>
        <w:t>则自定义对话框提示是否下载更新</w:t>
      </w:r>
    </w:p>
    <w:p w:rsidR="005D5BDB" w:rsidRDefault="006D155C">
      <w:pPr>
        <w:pStyle w:val="11"/>
        <w:numPr>
          <w:ilvl w:val="0"/>
          <w:numId w:val="4"/>
        </w:numPr>
        <w:ind w:left="0" w:firstLineChars="0" w:firstLine="0"/>
        <w:jc w:val="left"/>
        <w:outlineLvl w:val="0"/>
        <w:rPr>
          <w:sz w:val="20"/>
          <w:szCs w:val="21"/>
        </w:rPr>
      </w:pPr>
      <w:bookmarkStart w:id="103" w:name="_Toc374292548"/>
      <w:bookmarkStart w:id="104" w:name="_Toc374969483"/>
      <w:r>
        <w:rPr>
          <w:rFonts w:hint="eastAsia"/>
          <w:sz w:val="20"/>
          <w:szCs w:val="21"/>
        </w:rPr>
        <w:t>播放视频有哪些实现方式</w:t>
      </w:r>
      <w:bookmarkEnd w:id="103"/>
      <w:bookmarkEnd w:id="104"/>
    </w:p>
    <w:p w:rsidR="005D5BDB" w:rsidRDefault="006D155C">
      <w:pPr>
        <w:jc w:val="left"/>
        <w:rPr>
          <w:sz w:val="20"/>
        </w:rPr>
      </w:pPr>
      <w:r>
        <w:rPr>
          <w:rFonts w:hint="eastAsia"/>
          <w:sz w:val="20"/>
        </w:rPr>
        <w:lastRenderedPageBreak/>
        <w:t>答：</w:t>
      </w:r>
    </w:p>
    <w:p w:rsidR="005D5BDB" w:rsidRDefault="006D155C">
      <w:pPr>
        <w:jc w:val="left"/>
        <w:rPr>
          <w:sz w:val="20"/>
        </w:rPr>
      </w:pPr>
      <w:r>
        <w:rPr>
          <w:rFonts w:hint="eastAsia"/>
          <w:sz w:val="20"/>
        </w:rPr>
        <w:t>1)</w:t>
      </w:r>
      <w:r>
        <w:rPr>
          <w:rFonts w:hint="eastAsia"/>
          <w:sz w:val="20"/>
        </w:rPr>
        <w:t>使用系统自带的播放器来播放，指定</w:t>
      </w:r>
      <w:r>
        <w:rPr>
          <w:rFonts w:hint="eastAsia"/>
          <w:sz w:val="20"/>
        </w:rPr>
        <w:t>Action</w:t>
      </w:r>
      <w:r>
        <w:rPr>
          <w:rFonts w:hint="eastAsia"/>
          <w:sz w:val="20"/>
        </w:rPr>
        <w:t>为</w:t>
      </w:r>
      <w:r>
        <w:rPr>
          <w:rFonts w:hint="eastAsia"/>
          <w:sz w:val="20"/>
        </w:rPr>
        <w:t>ACTION_VIEW,Data</w:t>
      </w:r>
      <w:r>
        <w:rPr>
          <w:rFonts w:hint="eastAsia"/>
          <w:sz w:val="20"/>
        </w:rPr>
        <w:t>为</w:t>
      </w:r>
      <w:r>
        <w:rPr>
          <w:rFonts w:hint="eastAsia"/>
          <w:sz w:val="20"/>
        </w:rPr>
        <w:t>Uri</w:t>
      </w:r>
      <w:r>
        <w:rPr>
          <w:rFonts w:hint="eastAsia"/>
          <w:sz w:val="20"/>
        </w:rPr>
        <w:t>，</w:t>
      </w:r>
      <w:r>
        <w:rPr>
          <w:rFonts w:hint="eastAsia"/>
          <w:sz w:val="20"/>
        </w:rPr>
        <w:t>Type</w:t>
      </w:r>
      <w:r>
        <w:rPr>
          <w:rFonts w:hint="eastAsia"/>
          <w:sz w:val="20"/>
        </w:rPr>
        <w:t>为其</w:t>
      </w:r>
      <w:r>
        <w:rPr>
          <w:rFonts w:hint="eastAsia"/>
          <w:sz w:val="20"/>
        </w:rPr>
        <w:t>MIME</w:t>
      </w:r>
      <w:r>
        <w:rPr>
          <w:rFonts w:hint="eastAsia"/>
          <w:sz w:val="20"/>
        </w:rPr>
        <w:t>类型。</w:t>
      </w:r>
    </w:p>
    <w:p w:rsidR="005D5BDB" w:rsidRDefault="006D155C">
      <w:pPr>
        <w:jc w:val="left"/>
        <w:rPr>
          <w:sz w:val="20"/>
        </w:rPr>
      </w:pPr>
      <w:r>
        <w:rPr>
          <w:rFonts w:hint="eastAsia"/>
          <w:sz w:val="20"/>
        </w:rPr>
        <w:tab/>
      </w:r>
      <w:r>
        <w:rPr>
          <w:rFonts w:hint="eastAsia"/>
          <w:sz w:val="20"/>
        </w:rPr>
        <w:tab/>
      </w:r>
      <w:r>
        <w:rPr>
          <w:rFonts w:hint="eastAsia"/>
          <w:sz w:val="20"/>
        </w:rPr>
        <w:tab/>
        <w:t>//</w:t>
      </w:r>
      <w:r>
        <w:rPr>
          <w:rFonts w:hint="eastAsia"/>
          <w:sz w:val="20"/>
        </w:rPr>
        <w:t>调用系统自带的播放器</w:t>
      </w:r>
      <w:r>
        <w:rPr>
          <w:rFonts w:hint="eastAsia"/>
          <w:sz w:val="20"/>
        </w:rPr>
        <w:t xml:space="preserve"> </w:t>
      </w:r>
    </w:p>
    <w:p w:rsidR="005D5BDB" w:rsidRDefault="006D155C">
      <w:pPr>
        <w:jc w:val="left"/>
        <w:rPr>
          <w:sz w:val="20"/>
        </w:rPr>
      </w:pPr>
      <w:r>
        <w:rPr>
          <w:sz w:val="20"/>
        </w:rPr>
        <w:t xml:space="preserve"> Intent intent = new Intent(Intent.ACTION_VIEW); </w:t>
      </w:r>
    </w:p>
    <w:p w:rsidR="005D5BDB" w:rsidRDefault="006D155C">
      <w:pPr>
        <w:jc w:val="left"/>
        <w:rPr>
          <w:sz w:val="20"/>
        </w:rPr>
      </w:pPr>
      <w:r>
        <w:rPr>
          <w:sz w:val="20"/>
        </w:rPr>
        <w:t xml:space="preserve"> intent.setDataAndType(uri, "video/mp4"); </w:t>
      </w:r>
    </w:p>
    <w:p w:rsidR="005D5BDB" w:rsidRDefault="006D155C">
      <w:pPr>
        <w:jc w:val="left"/>
        <w:rPr>
          <w:sz w:val="20"/>
        </w:rPr>
      </w:pPr>
      <w:r>
        <w:rPr>
          <w:sz w:val="20"/>
        </w:rPr>
        <w:t xml:space="preserve"> startActivity(intent);</w:t>
      </w:r>
    </w:p>
    <w:p w:rsidR="005D5BDB" w:rsidRDefault="006D155C">
      <w:pPr>
        <w:jc w:val="left"/>
        <w:rPr>
          <w:sz w:val="20"/>
        </w:rPr>
      </w:pPr>
      <w:r>
        <w:rPr>
          <w:rFonts w:hint="eastAsia"/>
          <w:sz w:val="20"/>
        </w:rPr>
        <w:t>2)</w:t>
      </w:r>
      <w:r>
        <w:rPr>
          <w:rFonts w:hint="eastAsia"/>
          <w:sz w:val="20"/>
        </w:rPr>
        <w:t>使用</w:t>
      </w:r>
      <w:r>
        <w:rPr>
          <w:rFonts w:hint="eastAsia"/>
          <w:sz w:val="20"/>
        </w:rPr>
        <w:t>VideoView</w:t>
      </w:r>
      <w:r>
        <w:rPr>
          <w:rFonts w:hint="eastAsia"/>
          <w:sz w:val="20"/>
        </w:rPr>
        <w:t>组件来播放</w:t>
      </w:r>
      <w:r>
        <w:rPr>
          <w:rFonts w:hint="eastAsia"/>
          <w:sz w:val="20"/>
        </w:rPr>
        <w:t xml:space="preserve">, </w:t>
      </w:r>
      <w:r>
        <w:rPr>
          <w:rFonts w:hint="eastAsia"/>
          <w:sz w:val="20"/>
        </w:rPr>
        <w:t>可以结合</w:t>
      </w:r>
      <w:r>
        <w:rPr>
          <w:rFonts w:hint="eastAsia"/>
          <w:sz w:val="20"/>
        </w:rPr>
        <w:t>MediaController</w:t>
      </w:r>
      <w:r>
        <w:rPr>
          <w:rFonts w:hint="eastAsia"/>
          <w:sz w:val="20"/>
        </w:rPr>
        <w:t>来实现播控</w:t>
      </w:r>
      <w:r>
        <w:rPr>
          <w:rFonts w:hint="eastAsia"/>
          <w:sz w:val="20"/>
        </w:rPr>
        <w:t xml:space="preserve">, </w:t>
      </w:r>
      <w:r>
        <w:rPr>
          <w:rFonts w:hint="eastAsia"/>
          <w:sz w:val="20"/>
        </w:rPr>
        <w:t>只是不能随意更改视频的大小及位置。</w:t>
      </w:r>
    </w:p>
    <w:p w:rsidR="005D5BDB" w:rsidRDefault="006D155C">
      <w:pPr>
        <w:jc w:val="left"/>
        <w:rPr>
          <w:bCs/>
          <w:sz w:val="20"/>
        </w:rPr>
      </w:pPr>
      <w:r>
        <w:rPr>
          <w:rFonts w:hint="eastAsia"/>
          <w:sz w:val="20"/>
        </w:rPr>
        <w:t>3)</w:t>
      </w:r>
      <w:r>
        <w:rPr>
          <w:rFonts w:hint="eastAsia"/>
          <w:sz w:val="20"/>
        </w:rPr>
        <w:t>使用</w:t>
      </w:r>
      <w:r>
        <w:rPr>
          <w:rFonts w:hint="eastAsia"/>
          <w:sz w:val="20"/>
        </w:rPr>
        <w:t>MediaPlayer</w:t>
      </w:r>
      <w:r>
        <w:rPr>
          <w:rFonts w:hint="eastAsia"/>
          <w:sz w:val="20"/>
        </w:rPr>
        <w:t>和</w:t>
      </w:r>
      <w:r>
        <w:rPr>
          <w:rFonts w:hint="eastAsia"/>
          <w:sz w:val="20"/>
        </w:rPr>
        <w:t>SurfaceView</w:t>
      </w:r>
      <w:r>
        <w:rPr>
          <w:rFonts w:hint="eastAsia"/>
          <w:sz w:val="20"/>
        </w:rPr>
        <w:t>来实现，这种方式很灵活</w:t>
      </w:r>
      <w:r>
        <w:rPr>
          <w:rFonts w:hint="eastAsia"/>
          <w:sz w:val="20"/>
        </w:rPr>
        <w:t>,</w:t>
      </w:r>
      <w:r>
        <w:rPr>
          <w:rFonts w:hint="eastAsia"/>
          <w:sz w:val="20"/>
        </w:rPr>
        <w:t>可以自定义视频播放的大小和位置。</w:t>
      </w:r>
    </w:p>
    <w:p w:rsidR="005D5BDB" w:rsidRDefault="006D155C">
      <w:pPr>
        <w:pStyle w:val="11"/>
        <w:numPr>
          <w:ilvl w:val="0"/>
          <w:numId w:val="4"/>
        </w:numPr>
        <w:ind w:left="0" w:firstLineChars="0" w:firstLine="0"/>
        <w:jc w:val="left"/>
        <w:outlineLvl w:val="0"/>
        <w:rPr>
          <w:sz w:val="20"/>
          <w:szCs w:val="21"/>
        </w:rPr>
      </w:pPr>
      <w:bookmarkStart w:id="105" w:name="_Toc374292549"/>
      <w:bookmarkStart w:id="106" w:name="_Toc374969484"/>
      <w:r>
        <w:rPr>
          <w:rFonts w:hint="eastAsia"/>
          <w:sz w:val="20"/>
          <w:szCs w:val="21"/>
        </w:rPr>
        <w:t>NDK</w:t>
      </w:r>
      <w:r>
        <w:rPr>
          <w:rFonts w:hint="eastAsia"/>
          <w:sz w:val="20"/>
          <w:szCs w:val="21"/>
        </w:rPr>
        <w:t>开发流程？（</w:t>
      </w:r>
      <w:r>
        <w:rPr>
          <w:rFonts w:hint="eastAsia"/>
          <w:sz w:val="20"/>
          <w:szCs w:val="21"/>
        </w:rPr>
        <w:t>JNI</w:t>
      </w:r>
      <w:r>
        <w:rPr>
          <w:rFonts w:hint="eastAsia"/>
          <w:sz w:val="20"/>
          <w:szCs w:val="21"/>
        </w:rPr>
        <w:t>运行原理）</w:t>
      </w:r>
      <w:bookmarkEnd w:id="105"/>
      <w:bookmarkEnd w:id="106"/>
    </w:p>
    <w:p w:rsidR="005D5BDB" w:rsidRDefault="006D155C">
      <w:pPr>
        <w:jc w:val="left"/>
        <w:rPr>
          <w:sz w:val="20"/>
        </w:rPr>
      </w:pPr>
      <w:r>
        <w:rPr>
          <w:rFonts w:hint="eastAsia"/>
          <w:sz w:val="20"/>
        </w:rPr>
        <w:t>答</w:t>
      </w:r>
      <w:r>
        <w:rPr>
          <w:rFonts w:hint="eastAsia"/>
          <w:sz w:val="20"/>
        </w:rPr>
        <w:t xml:space="preserve">: </w:t>
      </w:r>
      <w:r>
        <w:rPr>
          <w:sz w:val="20"/>
        </w:rPr>
        <w:t>NDK</w:t>
      </w:r>
      <w:r>
        <w:rPr>
          <w:sz w:val="20"/>
        </w:rPr>
        <w:t>应用的开发流程</w:t>
      </w:r>
      <w:r>
        <w:rPr>
          <w:sz w:val="20"/>
        </w:rPr>
        <w:t>(</w:t>
      </w:r>
      <w:r>
        <w:rPr>
          <w:sz w:val="20"/>
        </w:rPr>
        <w:t>在应用中定义本地接口</w:t>
      </w:r>
      <w:r>
        <w:rPr>
          <w:rFonts w:hint="eastAsia"/>
          <w:sz w:val="20"/>
        </w:rPr>
        <w:t>(native)</w:t>
      </w:r>
      <w:r>
        <w:rPr>
          <w:sz w:val="20"/>
        </w:rPr>
        <w:t xml:space="preserve">, </w:t>
      </w:r>
      <w:r>
        <w:rPr>
          <w:sz w:val="20"/>
        </w:rPr>
        <w:t>编译成</w:t>
      </w:r>
      <w:r>
        <w:rPr>
          <w:sz w:val="20"/>
        </w:rPr>
        <w:t>.h</w:t>
      </w:r>
      <w:r>
        <w:rPr>
          <w:sz w:val="20"/>
        </w:rPr>
        <w:t>头文件</w:t>
      </w:r>
      <w:r>
        <w:rPr>
          <w:sz w:val="20"/>
        </w:rPr>
        <w:t>,</w:t>
      </w:r>
      <w:r>
        <w:rPr>
          <w:sz w:val="20"/>
        </w:rPr>
        <w:t>交由</w:t>
      </w:r>
      <w:r>
        <w:rPr>
          <w:sz w:val="20"/>
        </w:rPr>
        <w:t>C</w:t>
      </w:r>
      <w:r>
        <w:rPr>
          <w:sz w:val="20"/>
        </w:rPr>
        <w:t>程序员实现</w:t>
      </w:r>
      <w:r>
        <w:rPr>
          <w:sz w:val="20"/>
        </w:rPr>
        <w:t>,</w:t>
      </w:r>
      <w:r>
        <w:rPr>
          <w:sz w:val="20"/>
        </w:rPr>
        <w:t>将</w:t>
      </w:r>
      <w:r>
        <w:rPr>
          <w:sz w:val="20"/>
        </w:rPr>
        <w:t>.c</w:t>
      </w:r>
      <w:r>
        <w:rPr>
          <w:sz w:val="20"/>
        </w:rPr>
        <w:t>实现通过</w:t>
      </w:r>
      <w:r>
        <w:rPr>
          <w:sz w:val="20"/>
        </w:rPr>
        <w:t>NDK</w:t>
      </w:r>
      <w:r>
        <w:rPr>
          <w:sz w:val="20"/>
        </w:rPr>
        <w:t>编译成</w:t>
      </w:r>
      <w:r>
        <w:rPr>
          <w:sz w:val="20"/>
        </w:rPr>
        <w:t>.so</w:t>
      </w:r>
      <w:r>
        <w:rPr>
          <w:sz w:val="20"/>
        </w:rPr>
        <w:t>动态链接库</w:t>
      </w:r>
      <w:r>
        <w:rPr>
          <w:sz w:val="20"/>
        </w:rPr>
        <w:t>,</w:t>
      </w:r>
      <w:r>
        <w:rPr>
          <w:sz w:val="20"/>
        </w:rPr>
        <w:t>导入项目中</w:t>
      </w:r>
      <w:r>
        <w:rPr>
          <w:sz w:val="20"/>
        </w:rPr>
        <w:t>libs/ar</w:t>
      </w:r>
      <w:r>
        <w:rPr>
          <w:rFonts w:hint="eastAsia"/>
          <w:sz w:val="20"/>
        </w:rPr>
        <w:t>m</w:t>
      </w:r>
      <w:r>
        <w:rPr>
          <w:sz w:val="20"/>
        </w:rPr>
        <w:t>eabi,</w:t>
      </w:r>
      <w:r>
        <w:rPr>
          <w:sz w:val="20"/>
        </w:rPr>
        <w:t>代码中调用该</w:t>
      </w:r>
      <w:r>
        <w:rPr>
          <w:rFonts w:hint="eastAsia"/>
          <w:sz w:val="20"/>
        </w:rPr>
        <w:t>本地</w:t>
      </w:r>
      <w:r>
        <w:rPr>
          <w:sz w:val="20"/>
        </w:rPr>
        <w:t>接口</w:t>
      </w:r>
      <w:r>
        <w:rPr>
          <w:sz w:val="20"/>
        </w:rPr>
        <w:t>)</w:t>
      </w:r>
    </w:p>
    <w:p w:rsidR="005D5BDB" w:rsidRDefault="006D155C">
      <w:pPr>
        <w:jc w:val="left"/>
        <w:rPr>
          <w:sz w:val="20"/>
        </w:rPr>
      </w:pPr>
      <w:r>
        <w:rPr>
          <w:rFonts w:hint="eastAsia"/>
          <w:sz w:val="20"/>
        </w:rPr>
        <w:t>应用场景</w:t>
      </w:r>
      <w:r>
        <w:rPr>
          <w:rFonts w:hint="eastAsia"/>
          <w:sz w:val="20"/>
        </w:rPr>
        <w:t xml:space="preserve">: </w:t>
      </w:r>
      <w:r>
        <w:rPr>
          <w:rFonts w:hint="eastAsia"/>
          <w:sz w:val="20"/>
        </w:rPr>
        <w:t>音频</w:t>
      </w:r>
      <w:r>
        <w:rPr>
          <w:rFonts w:hint="eastAsia"/>
          <w:sz w:val="20"/>
        </w:rPr>
        <w:t>,</w:t>
      </w:r>
      <w:r>
        <w:rPr>
          <w:rFonts w:hint="eastAsia"/>
          <w:sz w:val="20"/>
        </w:rPr>
        <w:t>视频解码</w:t>
      </w:r>
      <w:r>
        <w:rPr>
          <w:rFonts w:hint="eastAsia"/>
          <w:sz w:val="20"/>
        </w:rPr>
        <w:t>,</w:t>
      </w:r>
      <w:r>
        <w:rPr>
          <w:rFonts w:hint="eastAsia"/>
          <w:sz w:val="20"/>
        </w:rPr>
        <w:t>拍摄车牌号</w:t>
      </w:r>
      <w:r>
        <w:rPr>
          <w:rFonts w:hint="eastAsia"/>
          <w:sz w:val="20"/>
        </w:rPr>
        <w:t>,</w:t>
      </w:r>
      <w:r>
        <w:rPr>
          <w:rFonts w:hint="eastAsia"/>
          <w:sz w:val="20"/>
        </w:rPr>
        <w:t>识别车牌号</w:t>
      </w:r>
    </w:p>
    <w:p w:rsidR="005D5BDB" w:rsidRDefault="006D155C">
      <w:pPr>
        <w:pStyle w:val="11"/>
        <w:numPr>
          <w:ilvl w:val="0"/>
          <w:numId w:val="4"/>
        </w:numPr>
        <w:ind w:left="0" w:firstLineChars="0" w:firstLine="0"/>
        <w:jc w:val="left"/>
        <w:outlineLvl w:val="0"/>
        <w:rPr>
          <w:sz w:val="20"/>
          <w:szCs w:val="21"/>
        </w:rPr>
      </w:pPr>
      <w:bookmarkStart w:id="107" w:name="_Toc374292550"/>
      <w:bookmarkStart w:id="108" w:name="_Toc374969485"/>
      <w:r>
        <w:rPr>
          <w:rFonts w:hint="eastAsia"/>
          <w:sz w:val="20"/>
          <w:szCs w:val="21"/>
        </w:rPr>
        <w:t>如何实现一键退出</w:t>
      </w:r>
      <w:bookmarkEnd w:id="107"/>
      <w:bookmarkEnd w:id="108"/>
    </w:p>
    <w:p w:rsidR="005D5BDB" w:rsidRDefault="006D155C">
      <w:pPr>
        <w:jc w:val="left"/>
        <w:rPr>
          <w:sz w:val="20"/>
        </w:rPr>
      </w:pPr>
      <w:r>
        <w:rPr>
          <w:rFonts w:hint="eastAsia"/>
          <w:sz w:val="20"/>
        </w:rPr>
        <w:t>答：定义一个类继承</w:t>
      </w:r>
      <w:r>
        <w:rPr>
          <w:sz w:val="20"/>
        </w:rPr>
        <w:t>Application</w:t>
      </w:r>
      <w:r>
        <w:rPr>
          <w:rFonts w:hint="eastAsia"/>
          <w:sz w:val="20"/>
        </w:rPr>
        <w:t>，定义一个集合存放所有的</w:t>
      </w:r>
      <w:r>
        <w:rPr>
          <w:rFonts w:hint="eastAsia"/>
          <w:sz w:val="20"/>
        </w:rPr>
        <w:t>activity</w:t>
      </w:r>
      <w:r>
        <w:rPr>
          <w:rFonts w:hint="eastAsia"/>
          <w:sz w:val="20"/>
        </w:rPr>
        <w:t>，</w:t>
      </w:r>
      <w:r>
        <w:rPr>
          <w:rFonts w:hint="eastAsia"/>
          <w:sz w:val="20"/>
        </w:rPr>
        <w:t xml:space="preserve"> </w:t>
      </w:r>
    </w:p>
    <w:p w:rsidR="005D5BDB" w:rsidRDefault="006D155C">
      <w:pPr>
        <w:jc w:val="left"/>
        <w:rPr>
          <w:sz w:val="20"/>
        </w:rPr>
      </w:pPr>
      <w:r>
        <w:rPr>
          <w:rFonts w:hint="eastAsia"/>
          <w:sz w:val="20"/>
        </w:rPr>
        <w:tab/>
      </w:r>
      <w:r>
        <w:rPr>
          <w:rFonts w:hint="eastAsia"/>
          <w:sz w:val="20"/>
        </w:rPr>
        <w:t>定义一个添加的方法，再写一个退出的方法，使用</w:t>
      </w:r>
      <w:r>
        <w:rPr>
          <w:rFonts w:hint="eastAsia"/>
          <w:sz w:val="20"/>
        </w:rPr>
        <w:t>for</w:t>
      </w:r>
      <w:r>
        <w:rPr>
          <w:rFonts w:hint="eastAsia"/>
          <w:sz w:val="20"/>
        </w:rPr>
        <w:t>循环全部调用</w:t>
      </w:r>
      <w:r>
        <w:rPr>
          <w:rFonts w:hint="eastAsia"/>
          <w:sz w:val="20"/>
        </w:rPr>
        <w:t>finish</w:t>
      </w:r>
      <w:r>
        <w:rPr>
          <w:rFonts w:hint="eastAsia"/>
          <w:sz w:val="20"/>
        </w:rPr>
        <w:t>方法，然</w:t>
      </w:r>
    </w:p>
    <w:p w:rsidR="005D5BDB" w:rsidRDefault="006D155C">
      <w:pPr>
        <w:jc w:val="left"/>
        <w:rPr>
          <w:sz w:val="20"/>
        </w:rPr>
      </w:pPr>
      <w:r>
        <w:rPr>
          <w:rFonts w:hint="eastAsia"/>
          <w:sz w:val="20"/>
        </w:rPr>
        <w:tab/>
      </w:r>
      <w:r>
        <w:rPr>
          <w:rFonts w:hint="eastAsia"/>
          <w:sz w:val="20"/>
        </w:rPr>
        <w:t>后在每个</w:t>
      </w:r>
      <w:r>
        <w:rPr>
          <w:rFonts w:hint="eastAsia"/>
          <w:sz w:val="20"/>
        </w:rPr>
        <w:t>Activity</w:t>
      </w:r>
      <w:r>
        <w:rPr>
          <w:rFonts w:hint="eastAsia"/>
          <w:sz w:val="20"/>
        </w:rPr>
        <w:t>的</w:t>
      </w:r>
      <w:r>
        <w:rPr>
          <w:rFonts w:hint="eastAsia"/>
          <w:sz w:val="20"/>
        </w:rPr>
        <w:t>onCreate</w:t>
      </w:r>
      <w:r>
        <w:rPr>
          <w:rFonts w:hint="eastAsia"/>
          <w:sz w:val="20"/>
        </w:rPr>
        <w:t>方法中调用自定义类里的添加方法，然后在需要使用一</w:t>
      </w:r>
    </w:p>
    <w:p w:rsidR="005D5BDB" w:rsidRDefault="006D155C">
      <w:pPr>
        <w:jc w:val="left"/>
        <w:rPr>
          <w:sz w:val="20"/>
        </w:rPr>
      </w:pPr>
      <w:r>
        <w:rPr>
          <w:rFonts w:hint="eastAsia"/>
          <w:sz w:val="20"/>
        </w:rPr>
        <w:tab/>
      </w:r>
      <w:r>
        <w:rPr>
          <w:rFonts w:hint="eastAsia"/>
          <w:sz w:val="20"/>
        </w:rPr>
        <w:t>键退出的地方调用类中的退出方法即可。</w:t>
      </w:r>
    </w:p>
    <w:p w:rsidR="005D5BDB" w:rsidRPr="002329B9" w:rsidRDefault="006D155C">
      <w:pPr>
        <w:pStyle w:val="11"/>
        <w:numPr>
          <w:ilvl w:val="0"/>
          <w:numId w:val="4"/>
        </w:numPr>
        <w:ind w:left="0" w:firstLineChars="0" w:firstLine="0"/>
        <w:jc w:val="left"/>
        <w:outlineLvl w:val="0"/>
        <w:rPr>
          <w:color w:val="FF0000"/>
          <w:sz w:val="20"/>
          <w:szCs w:val="21"/>
        </w:rPr>
      </w:pPr>
      <w:bookmarkStart w:id="109" w:name="_Toc374292551"/>
      <w:bookmarkStart w:id="110" w:name="_Toc374969486"/>
      <w:r w:rsidRPr="002329B9">
        <w:rPr>
          <w:rFonts w:hint="eastAsia"/>
          <w:color w:val="FF0000"/>
          <w:sz w:val="20"/>
          <w:szCs w:val="21"/>
        </w:rPr>
        <w:t>AndroidManifest.xml</w:t>
      </w:r>
      <w:r w:rsidRPr="002329B9">
        <w:rPr>
          <w:rFonts w:hint="eastAsia"/>
          <w:color w:val="FF0000"/>
          <w:sz w:val="20"/>
          <w:szCs w:val="21"/>
        </w:rPr>
        <w:t>清单文件</w:t>
      </w:r>
      <w:r w:rsidRPr="002329B9">
        <w:rPr>
          <w:rFonts w:hint="eastAsia"/>
          <w:color w:val="FF0000"/>
          <w:sz w:val="20"/>
          <w:szCs w:val="21"/>
        </w:rPr>
        <w:t>&lt;Activity&gt;</w:t>
      </w:r>
      <w:r w:rsidRPr="002329B9">
        <w:rPr>
          <w:rFonts w:hint="eastAsia"/>
          <w:color w:val="FF0000"/>
          <w:sz w:val="20"/>
          <w:szCs w:val="21"/>
        </w:rPr>
        <w:t>标签中属性的含义</w:t>
      </w:r>
      <w:bookmarkEnd w:id="109"/>
      <w:bookmarkEnd w:id="110"/>
    </w:p>
    <w:p w:rsidR="005D5BDB" w:rsidRDefault="006D155C">
      <w:pPr>
        <w:jc w:val="left"/>
        <w:rPr>
          <w:bCs/>
          <w:sz w:val="20"/>
        </w:rPr>
      </w:pPr>
      <w:r>
        <w:rPr>
          <w:rFonts w:hint="eastAsia"/>
          <w:sz w:val="20"/>
          <w:szCs w:val="21"/>
        </w:rPr>
        <w:t>AndroidManifest.xml</w:t>
      </w:r>
      <w:r>
        <w:rPr>
          <w:rFonts w:hint="eastAsia"/>
          <w:sz w:val="20"/>
          <w:szCs w:val="21"/>
        </w:rPr>
        <w:t>清单文件</w:t>
      </w:r>
      <w:r>
        <w:rPr>
          <w:rFonts w:hint="eastAsia"/>
          <w:sz w:val="20"/>
          <w:szCs w:val="21"/>
        </w:rPr>
        <w:t>&lt;Activity&gt;</w:t>
      </w:r>
      <w:r>
        <w:rPr>
          <w:rFonts w:hint="eastAsia"/>
          <w:sz w:val="20"/>
          <w:szCs w:val="21"/>
        </w:rPr>
        <w:t>标签中属性</w:t>
      </w:r>
      <w:r>
        <w:rPr>
          <w:rFonts w:hint="eastAsia"/>
          <w:sz w:val="20"/>
          <w:szCs w:val="21"/>
        </w:rPr>
        <w:t>android:excludeFromRecents="true"</w:t>
      </w:r>
      <w:r>
        <w:rPr>
          <w:rFonts w:hint="eastAsia"/>
          <w:bCs/>
          <w:sz w:val="20"/>
        </w:rPr>
        <w:t xml:space="preserve"> android:screenOrientation="portrait" android:configChanges="orientation|locale"</w:t>
      </w:r>
      <w:r>
        <w:rPr>
          <w:rFonts w:hint="eastAsia"/>
          <w:bCs/>
          <w:sz w:val="20"/>
        </w:rPr>
        <w:t>的含义</w:t>
      </w:r>
    </w:p>
    <w:p w:rsidR="005D5BDB" w:rsidRDefault="006D155C">
      <w:pPr>
        <w:jc w:val="left"/>
        <w:rPr>
          <w:sz w:val="20"/>
        </w:rPr>
      </w:pPr>
      <w:r>
        <w:rPr>
          <w:rFonts w:hint="eastAsia"/>
          <w:sz w:val="20"/>
          <w:szCs w:val="21"/>
        </w:rPr>
        <w:t>答</w:t>
      </w:r>
      <w:r>
        <w:rPr>
          <w:rFonts w:hint="eastAsia"/>
          <w:sz w:val="20"/>
          <w:szCs w:val="21"/>
        </w:rPr>
        <w:t xml:space="preserve">: </w:t>
      </w:r>
      <w:r>
        <w:rPr>
          <w:rFonts w:hint="eastAsia"/>
          <w:sz w:val="20"/>
        </w:rPr>
        <w:t>android:excludeFromRecents</w:t>
      </w:r>
      <w:r>
        <w:rPr>
          <w:rFonts w:hint="eastAsia"/>
          <w:sz w:val="20"/>
        </w:rPr>
        <w:t>表示</w:t>
      </w:r>
      <w:r>
        <w:rPr>
          <w:sz w:val="20"/>
        </w:rPr>
        <w:t>是否可被显示在最近打开的</w:t>
      </w:r>
      <w:r>
        <w:rPr>
          <w:sz w:val="20"/>
        </w:rPr>
        <w:t>activity</w:t>
      </w:r>
      <w:r>
        <w:rPr>
          <w:sz w:val="20"/>
        </w:rPr>
        <w:t>列表里</w:t>
      </w:r>
      <w:r>
        <w:rPr>
          <w:rFonts w:hint="eastAsia"/>
          <w:sz w:val="20"/>
        </w:rPr>
        <w:t>,true</w:t>
      </w:r>
      <w:r>
        <w:rPr>
          <w:rFonts w:hint="eastAsia"/>
          <w:sz w:val="20"/>
        </w:rPr>
        <w:t>表示否</w:t>
      </w:r>
      <w:r>
        <w:rPr>
          <w:rFonts w:hint="eastAsia"/>
          <w:sz w:val="20"/>
        </w:rPr>
        <w:t>,false</w:t>
      </w:r>
      <w:r>
        <w:rPr>
          <w:rFonts w:hint="eastAsia"/>
          <w:sz w:val="20"/>
        </w:rPr>
        <w:t>表示是</w:t>
      </w:r>
    </w:p>
    <w:p w:rsidR="005D5BDB" w:rsidRDefault="006D155C">
      <w:pPr>
        <w:jc w:val="left"/>
        <w:rPr>
          <w:sz w:val="20"/>
        </w:rPr>
      </w:pPr>
      <w:r>
        <w:rPr>
          <w:rFonts w:hint="eastAsia"/>
          <w:sz w:val="20"/>
        </w:rPr>
        <w:t>android:screenOrientation</w:t>
      </w:r>
      <w:r>
        <w:rPr>
          <w:rFonts w:hint="eastAsia"/>
          <w:sz w:val="20"/>
        </w:rPr>
        <w:t>表示</w:t>
      </w:r>
      <w:r>
        <w:rPr>
          <w:sz w:val="20"/>
        </w:rPr>
        <w:t>activity</w:t>
      </w:r>
      <w:r>
        <w:rPr>
          <w:sz w:val="20"/>
        </w:rPr>
        <w:t>显示的模式</w:t>
      </w:r>
      <w:r>
        <w:rPr>
          <w:rFonts w:hint="eastAsia"/>
          <w:sz w:val="20"/>
        </w:rPr>
        <w:t xml:space="preserve">, </w:t>
      </w:r>
      <w:r>
        <w:rPr>
          <w:rFonts w:hint="eastAsia"/>
          <w:sz w:val="20"/>
        </w:rPr>
        <w:t>一般用来设置</w:t>
      </w:r>
      <w:r>
        <w:rPr>
          <w:rFonts w:hint="eastAsia"/>
          <w:sz w:val="20"/>
        </w:rPr>
        <w:t>activity</w:t>
      </w:r>
      <w:r>
        <w:rPr>
          <w:rFonts w:hint="eastAsia"/>
          <w:sz w:val="20"/>
        </w:rPr>
        <w:t>横屏显示</w:t>
      </w:r>
      <w:r>
        <w:rPr>
          <w:rFonts w:hint="eastAsia"/>
          <w:sz w:val="20"/>
        </w:rPr>
        <w:t>(horizontal)</w:t>
      </w:r>
      <w:r>
        <w:rPr>
          <w:rFonts w:hint="eastAsia"/>
          <w:sz w:val="20"/>
        </w:rPr>
        <w:t>或竖屏显示</w:t>
      </w:r>
      <w:r>
        <w:rPr>
          <w:rFonts w:hint="eastAsia"/>
          <w:sz w:val="20"/>
        </w:rPr>
        <w:t>(portrait)</w:t>
      </w:r>
    </w:p>
    <w:p w:rsidR="005D5BDB" w:rsidRDefault="006D155C">
      <w:pPr>
        <w:jc w:val="left"/>
        <w:rPr>
          <w:sz w:val="20"/>
        </w:rPr>
      </w:pPr>
      <w:r>
        <w:rPr>
          <w:sz w:val="20"/>
        </w:rPr>
        <w:t>android:configChanges=[oneormoreof:"mcc""mnc""locale""touchscreen""keyboard""keyboardHidden""navigation""orientation""fontScale"]</w:t>
      </w:r>
      <w:r>
        <w:rPr>
          <w:sz w:val="20"/>
        </w:rPr>
        <w:br/>
      </w:r>
      <w:r>
        <w:rPr>
          <w:sz w:val="20"/>
        </w:rPr>
        <w:t>是当所指定属性</w:t>
      </w:r>
      <w:r>
        <w:rPr>
          <w:sz w:val="20"/>
        </w:rPr>
        <w:t>(Configuration Changes)</w:t>
      </w:r>
      <w:r>
        <w:rPr>
          <w:sz w:val="20"/>
        </w:rPr>
        <w:t>发生改变时，通知程序调用</w:t>
      </w:r>
      <w:r>
        <w:rPr>
          <w:sz w:val="20"/>
        </w:rPr>
        <w:t xml:space="preserve"> onConfigurationChanged()</w:t>
      </w:r>
      <w:r>
        <w:rPr>
          <w:sz w:val="20"/>
        </w:rPr>
        <w:t>函数</w:t>
      </w:r>
      <w:r>
        <w:rPr>
          <w:rFonts w:hint="eastAsia"/>
          <w:sz w:val="20"/>
        </w:rPr>
        <w:t>,</w:t>
      </w:r>
      <w:r>
        <w:rPr>
          <w:rFonts w:hint="eastAsia"/>
          <w:sz w:val="20"/>
        </w:rPr>
        <w:t>比如</w:t>
      </w:r>
      <w:r>
        <w:rPr>
          <w:sz w:val="20"/>
        </w:rPr>
        <w:t>orientation</w:t>
      </w:r>
      <w:r>
        <w:rPr>
          <w:rFonts w:hint="eastAsia"/>
          <w:sz w:val="20"/>
        </w:rPr>
        <w:t>屏幕方向发生改变</w:t>
      </w:r>
      <w:r>
        <w:rPr>
          <w:rFonts w:hint="eastAsia"/>
          <w:sz w:val="20"/>
        </w:rPr>
        <w:t>,locale</w:t>
      </w:r>
      <w:r>
        <w:rPr>
          <w:rFonts w:hint="eastAsia"/>
          <w:sz w:val="20"/>
        </w:rPr>
        <w:t>语言环境发生改变时</w:t>
      </w:r>
    </w:p>
    <w:p w:rsidR="005D5BDB" w:rsidRDefault="006D155C">
      <w:pPr>
        <w:pStyle w:val="11"/>
        <w:numPr>
          <w:ilvl w:val="0"/>
          <w:numId w:val="4"/>
        </w:numPr>
        <w:ind w:left="0" w:firstLineChars="0" w:firstLine="0"/>
        <w:jc w:val="left"/>
        <w:outlineLvl w:val="0"/>
        <w:rPr>
          <w:sz w:val="20"/>
          <w:szCs w:val="21"/>
        </w:rPr>
      </w:pPr>
      <w:bookmarkStart w:id="111" w:name="_Toc374292552"/>
      <w:bookmarkStart w:id="112" w:name="_Toc374969487"/>
      <w:r>
        <w:rPr>
          <w:rFonts w:hint="eastAsia"/>
          <w:sz w:val="20"/>
          <w:szCs w:val="21"/>
        </w:rPr>
        <w:t>如何将一个</w:t>
      </w:r>
      <w:r>
        <w:rPr>
          <w:rFonts w:hint="eastAsia"/>
          <w:sz w:val="20"/>
          <w:szCs w:val="21"/>
        </w:rPr>
        <w:t>Activity</w:t>
      </w:r>
      <w:r>
        <w:rPr>
          <w:rFonts w:hint="eastAsia"/>
          <w:sz w:val="20"/>
          <w:szCs w:val="21"/>
        </w:rPr>
        <w:t>设置成窗口的样式</w:t>
      </w:r>
      <w:bookmarkEnd w:id="111"/>
      <w:bookmarkEnd w:id="112"/>
    </w:p>
    <w:p w:rsidR="005D5BDB" w:rsidRDefault="006D155C">
      <w:pPr>
        <w:jc w:val="left"/>
        <w:rPr>
          <w:bCs/>
          <w:sz w:val="20"/>
        </w:rPr>
      </w:pPr>
      <w:r>
        <w:rPr>
          <w:rFonts w:hint="eastAsia"/>
          <w:sz w:val="20"/>
          <w:szCs w:val="21"/>
        </w:rPr>
        <w:t>答：在清单文件</w:t>
      </w:r>
      <w:r>
        <w:rPr>
          <w:rFonts w:hint="eastAsia"/>
          <w:sz w:val="20"/>
          <w:szCs w:val="21"/>
        </w:rPr>
        <w:t>AndroidManifest.xml</w:t>
      </w:r>
      <w:r>
        <w:rPr>
          <w:rFonts w:hint="eastAsia"/>
          <w:sz w:val="20"/>
          <w:szCs w:val="21"/>
        </w:rPr>
        <w:t>中相应的</w:t>
      </w:r>
      <w:r>
        <w:rPr>
          <w:rFonts w:hint="eastAsia"/>
          <w:sz w:val="20"/>
          <w:szCs w:val="21"/>
        </w:rPr>
        <w:t>&lt;activity&gt;</w:t>
      </w:r>
      <w:r>
        <w:rPr>
          <w:rFonts w:hint="eastAsia"/>
          <w:sz w:val="20"/>
          <w:szCs w:val="21"/>
        </w:rPr>
        <w:t>标签内设置属性</w:t>
      </w:r>
      <w:r>
        <w:rPr>
          <w:rFonts w:hint="eastAsia"/>
          <w:sz w:val="20"/>
          <w:szCs w:val="21"/>
        </w:rPr>
        <w:t>android:theme=</w:t>
      </w:r>
      <w:r>
        <w:rPr>
          <w:sz w:val="20"/>
          <w:szCs w:val="21"/>
        </w:rPr>
        <w:t>”</w:t>
      </w:r>
      <w:r>
        <w:rPr>
          <w:rFonts w:hint="eastAsia"/>
          <w:sz w:val="20"/>
          <w:szCs w:val="21"/>
        </w:rPr>
        <w:t>@android:style/Theme.Dialog</w:t>
      </w:r>
      <w:r>
        <w:rPr>
          <w:sz w:val="20"/>
          <w:szCs w:val="21"/>
        </w:rPr>
        <w:t>”</w:t>
      </w:r>
    </w:p>
    <w:p w:rsidR="005D5BDB" w:rsidRDefault="006D155C">
      <w:pPr>
        <w:pStyle w:val="11"/>
        <w:numPr>
          <w:ilvl w:val="0"/>
          <w:numId w:val="4"/>
        </w:numPr>
        <w:ind w:left="0" w:firstLineChars="0" w:firstLine="0"/>
        <w:jc w:val="left"/>
        <w:outlineLvl w:val="0"/>
        <w:rPr>
          <w:sz w:val="20"/>
          <w:szCs w:val="21"/>
        </w:rPr>
      </w:pPr>
      <w:bookmarkStart w:id="113" w:name="_Toc374292553"/>
      <w:bookmarkStart w:id="114" w:name="_Toc374969488"/>
      <w:r>
        <w:rPr>
          <w:rFonts w:hint="eastAsia"/>
          <w:sz w:val="20"/>
          <w:szCs w:val="21"/>
        </w:rPr>
        <w:t>谈谈</w:t>
      </w:r>
      <w:r>
        <w:rPr>
          <w:rFonts w:hint="eastAsia"/>
          <w:sz w:val="20"/>
          <w:szCs w:val="21"/>
        </w:rPr>
        <w:t>UI</w:t>
      </w:r>
      <w:r>
        <w:rPr>
          <w:rFonts w:hint="eastAsia"/>
          <w:sz w:val="20"/>
          <w:szCs w:val="21"/>
        </w:rPr>
        <w:t>中，</w:t>
      </w:r>
      <w:r>
        <w:rPr>
          <w:rFonts w:hint="eastAsia"/>
          <w:sz w:val="20"/>
          <w:szCs w:val="21"/>
        </w:rPr>
        <w:t xml:space="preserve"> Padding</w:t>
      </w:r>
      <w:r>
        <w:rPr>
          <w:rFonts w:hint="eastAsia"/>
          <w:sz w:val="20"/>
          <w:szCs w:val="21"/>
        </w:rPr>
        <w:t>和</w:t>
      </w:r>
      <w:r>
        <w:rPr>
          <w:rFonts w:hint="eastAsia"/>
          <w:sz w:val="20"/>
          <w:szCs w:val="21"/>
        </w:rPr>
        <w:t>Margin</w:t>
      </w:r>
      <w:r>
        <w:rPr>
          <w:rFonts w:hint="eastAsia"/>
          <w:sz w:val="20"/>
          <w:szCs w:val="21"/>
        </w:rPr>
        <w:t>有什么区别</w:t>
      </w:r>
      <w:r>
        <w:rPr>
          <w:rFonts w:hint="eastAsia"/>
          <w:sz w:val="20"/>
          <w:szCs w:val="21"/>
        </w:rPr>
        <w:t>,gravity</w:t>
      </w:r>
      <w:r>
        <w:rPr>
          <w:rFonts w:hint="eastAsia"/>
          <w:sz w:val="20"/>
          <w:szCs w:val="21"/>
        </w:rPr>
        <w:t>与</w:t>
      </w:r>
      <w:r>
        <w:rPr>
          <w:rFonts w:hint="eastAsia"/>
          <w:sz w:val="20"/>
          <w:szCs w:val="21"/>
        </w:rPr>
        <w:t>layout_gravity</w:t>
      </w:r>
      <w:r>
        <w:rPr>
          <w:rFonts w:hint="eastAsia"/>
          <w:sz w:val="20"/>
          <w:szCs w:val="21"/>
        </w:rPr>
        <w:t>的区别</w:t>
      </w:r>
      <w:bookmarkEnd w:id="113"/>
      <w:bookmarkEnd w:id="114"/>
    </w:p>
    <w:p w:rsidR="005D5BDB" w:rsidRDefault="006D155C">
      <w:pPr>
        <w:jc w:val="left"/>
        <w:rPr>
          <w:sz w:val="20"/>
          <w:szCs w:val="21"/>
        </w:rPr>
      </w:pPr>
      <w:r>
        <w:rPr>
          <w:rFonts w:hint="eastAsia"/>
          <w:sz w:val="20"/>
          <w:szCs w:val="21"/>
        </w:rPr>
        <w:t>答：</w:t>
      </w:r>
      <w:r>
        <w:rPr>
          <w:rFonts w:hint="eastAsia"/>
          <w:sz w:val="20"/>
          <w:szCs w:val="21"/>
        </w:rPr>
        <w:t xml:space="preserve">Padding </w:t>
      </w:r>
      <w:r>
        <w:rPr>
          <w:rFonts w:hint="eastAsia"/>
          <w:sz w:val="20"/>
          <w:szCs w:val="21"/>
        </w:rPr>
        <w:t>用来指定组件内的内容距离组件边界的距离</w:t>
      </w:r>
      <w:r>
        <w:rPr>
          <w:rFonts w:hint="eastAsia"/>
          <w:sz w:val="20"/>
          <w:szCs w:val="21"/>
        </w:rPr>
        <w:t>;</w:t>
      </w:r>
    </w:p>
    <w:p w:rsidR="005D5BDB" w:rsidRDefault="006D155C">
      <w:pPr>
        <w:jc w:val="left"/>
        <w:rPr>
          <w:sz w:val="20"/>
          <w:szCs w:val="21"/>
        </w:rPr>
      </w:pPr>
      <w:r>
        <w:rPr>
          <w:rFonts w:hint="eastAsia"/>
          <w:sz w:val="20"/>
          <w:szCs w:val="21"/>
        </w:rPr>
        <w:t xml:space="preserve"> </w:t>
      </w:r>
      <w:r>
        <w:rPr>
          <w:sz w:val="20"/>
          <w:szCs w:val="21"/>
        </w:rPr>
        <w:t>M</w:t>
      </w:r>
      <w:r>
        <w:rPr>
          <w:rFonts w:hint="eastAsia"/>
          <w:sz w:val="20"/>
          <w:szCs w:val="21"/>
        </w:rPr>
        <w:t>argin</w:t>
      </w:r>
      <w:r>
        <w:rPr>
          <w:rFonts w:hint="eastAsia"/>
          <w:sz w:val="20"/>
          <w:szCs w:val="21"/>
        </w:rPr>
        <w:t>用来指定控件与控件之间的距离</w:t>
      </w:r>
    </w:p>
    <w:p w:rsidR="005D5BDB" w:rsidRDefault="006D155C">
      <w:pPr>
        <w:jc w:val="left"/>
        <w:rPr>
          <w:sz w:val="20"/>
          <w:szCs w:val="21"/>
        </w:rPr>
      </w:pPr>
      <w:r>
        <w:rPr>
          <w:rFonts w:hint="eastAsia"/>
          <w:sz w:val="20"/>
          <w:szCs w:val="21"/>
        </w:rPr>
        <w:t>Gravity</w:t>
      </w:r>
      <w:r>
        <w:rPr>
          <w:rFonts w:hint="eastAsia"/>
          <w:sz w:val="20"/>
          <w:szCs w:val="21"/>
        </w:rPr>
        <w:t>用来指定组件内的内容相对于组件本身的位置</w:t>
      </w:r>
    </w:p>
    <w:p w:rsidR="005D5BDB" w:rsidRDefault="006D155C">
      <w:pPr>
        <w:jc w:val="left"/>
        <w:rPr>
          <w:sz w:val="20"/>
          <w:szCs w:val="21"/>
        </w:rPr>
      </w:pPr>
      <w:r>
        <w:rPr>
          <w:rFonts w:hint="eastAsia"/>
          <w:sz w:val="20"/>
          <w:szCs w:val="21"/>
        </w:rPr>
        <w:t>Layout_gravity</w:t>
      </w:r>
      <w:r>
        <w:rPr>
          <w:rFonts w:hint="eastAsia"/>
          <w:sz w:val="20"/>
          <w:szCs w:val="21"/>
        </w:rPr>
        <w:t>用来指定组件相对于其父组件的位置</w:t>
      </w:r>
    </w:p>
    <w:p w:rsidR="005D5BDB" w:rsidRDefault="006D155C">
      <w:pPr>
        <w:pStyle w:val="11"/>
        <w:numPr>
          <w:ilvl w:val="0"/>
          <w:numId w:val="4"/>
        </w:numPr>
        <w:ind w:left="0" w:firstLineChars="0" w:firstLine="0"/>
        <w:jc w:val="left"/>
        <w:outlineLvl w:val="0"/>
        <w:rPr>
          <w:sz w:val="20"/>
          <w:szCs w:val="21"/>
        </w:rPr>
      </w:pPr>
      <w:bookmarkStart w:id="115" w:name="_Toc374292554"/>
      <w:bookmarkStart w:id="116" w:name="_Toc374969489"/>
      <w:r>
        <w:rPr>
          <w:rFonts w:hint="eastAsia"/>
          <w:sz w:val="20"/>
          <w:szCs w:val="21"/>
        </w:rPr>
        <w:t>实现手风琴效果</w:t>
      </w:r>
      <w:bookmarkEnd w:id="115"/>
      <w:bookmarkEnd w:id="116"/>
    </w:p>
    <w:p w:rsidR="005D5BDB" w:rsidRDefault="006D155C">
      <w:pPr>
        <w:jc w:val="left"/>
        <w:rPr>
          <w:sz w:val="20"/>
        </w:rPr>
      </w:pPr>
      <w:r>
        <w:rPr>
          <w:rFonts w:hint="eastAsia"/>
          <w:sz w:val="20"/>
        </w:rPr>
        <w:t>哪个组件可以实现手风琴效果，用来实现设置界面的类，实现抽屉效果</w:t>
      </w:r>
      <w:r>
        <w:rPr>
          <w:rFonts w:hint="eastAsia"/>
          <w:sz w:val="20"/>
        </w:rPr>
        <w:t xml:space="preserve">, </w:t>
      </w:r>
      <w:r>
        <w:rPr>
          <w:rFonts w:hint="eastAsia"/>
          <w:sz w:val="20"/>
        </w:rPr>
        <w:t>悬浮窗口？</w:t>
      </w:r>
    </w:p>
    <w:p w:rsidR="005D5BDB" w:rsidRDefault="006D155C">
      <w:pPr>
        <w:jc w:val="left"/>
        <w:rPr>
          <w:sz w:val="20"/>
        </w:rPr>
      </w:pPr>
      <w:r>
        <w:rPr>
          <w:rFonts w:hint="eastAsia"/>
          <w:sz w:val="20"/>
        </w:rPr>
        <w:t>答：实现手风琴效果（</w:t>
      </w:r>
      <w:r>
        <w:rPr>
          <w:rFonts w:hint="eastAsia"/>
          <w:sz w:val="20"/>
        </w:rPr>
        <w:t>ExpandableListView</w:t>
      </w:r>
      <w:r>
        <w:rPr>
          <w:rFonts w:hint="eastAsia"/>
          <w:sz w:val="20"/>
        </w:rPr>
        <w:t>）</w:t>
      </w:r>
    </w:p>
    <w:p w:rsidR="005D5BDB" w:rsidRDefault="006D155C">
      <w:pPr>
        <w:jc w:val="left"/>
        <w:rPr>
          <w:sz w:val="20"/>
        </w:rPr>
      </w:pPr>
      <w:r>
        <w:rPr>
          <w:rFonts w:hint="eastAsia"/>
          <w:sz w:val="20"/>
        </w:rPr>
        <w:tab/>
      </w:r>
      <w:r>
        <w:rPr>
          <w:rFonts w:hint="eastAsia"/>
          <w:sz w:val="20"/>
        </w:rPr>
        <w:t>设置界面的类（</w:t>
      </w:r>
      <w:r>
        <w:rPr>
          <w:rFonts w:hint="eastAsia"/>
          <w:sz w:val="20"/>
        </w:rPr>
        <w:t>preferenceActivity</w:t>
      </w:r>
      <w:r>
        <w:rPr>
          <w:rFonts w:hint="eastAsia"/>
          <w:sz w:val="20"/>
        </w:rPr>
        <w:t>）保存到</w:t>
      </w:r>
      <w:r>
        <w:rPr>
          <w:rFonts w:hint="eastAsia"/>
          <w:sz w:val="20"/>
        </w:rPr>
        <w:t>sharedpreference</w:t>
      </w:r>
      <w:r>
        <w:rPr>
          <w:rFonts w:hint="eastAsia"/>
          <w:sz w:val="20"/>
        </w:rPr>
        <w:t>中</w:t>
      </w:r>
    </w:p>
    <w:p w:rsidR="005D5BDB" w:rsidRDefault="006D155C">
      <w:pPr>
        <w:jc w:val="left"/>
        <w:rPr>
          <w:sz w:val="20"/>
        </w:rPr>
      </w:pPr>
      <w:r>
        <w:rPr>
          <w:rFonts w:hint="eastAsia"/>
          <w:sz w:val="20"/>
        </w:rPr>
        <w:tab/>
      </w:r>
      <w:r>
        <w:rPr>
          <w:rFonts w:hint="eastAsia"/>
          <w:sz w:val="20"/>
        </w:rPr>
        <w:t>抽屉效果（</w:t>
      </w:r>
      <w:r>
        <w:rPr>
          <w:rFonts w:hint="eastAsia"/>
          <w:sz w:val="20"/>
        </w:rPr>
        <w:t>slidingDrawer</w:t>
      </w:r>
      <w:r>
        <w:rPr>
          <w:rFonts w:hint="eastAsia"/>
          <w:sz w:val="20"/>
        </w:rPr>
        <w:t>）组件</w:t>
      </w:r>
    </w:p>
    <w:p w:rsidR="005D5BDB" w:rsidRDefault="006D155C">
      <w:pPr>
        <w:jc w:val="left"/>
        <w:rPr>
          <w:bCs/>
          <w:sz w:val="20"/>
        </w:rPr>
      </w:pPr>
      <w:r>
        <w:rPr>
          <w:rFonts w:hint="eastAsia"/>
          <w:sz w:val="20"/>
        </w:rPr>
        <w:t xml:space="preserve"> </w:t>
      </w:r>
      <w:r>
        <w:rPr>
          <w:rFonts w:hint="eastAsia"/>
          <w:sz w:val="20"/>
        </w:rPr>
        <w:t>悬浮窗口</w:t>
      </w:r>
      <w:r>
        <w:rPr>
          <w:rFonts w:hint="eastAsia"/>
          <w:sz w:val="20"/>
        </w:rPr>
        <w:t>: PopWindow,</w:t>
      </w:r>
      <w:r>
        <w:rPr>
          <w:rFonts w:hint="eastAsia"/>
          <w:sz w:val="20"/>
        </w:rPr>
        <w:t>可以实现类似</w:t>
      </w:r>
      <w:r>
        <w:rPr>
          <w:rFonts w:hint="eastAsia"/>
          <w:sz w:val="20"/>
        </w:rPr>
        <w:t>Dialog</w:t>
      </w:r>
      <w:r>
        <w:rPr>
          <w:rFonts w:hint="eastAsia"/>
          <w:sz w:val="20"/>
        </w:rPr>
        <w:t>和菜单的效果</w:t>
      </w:r>
    </w:p>
    <w:p w:rsidR="005D5BDB" w:rsidRDefault="006D155C">
      <w:pPr>
        <w:pStyle w:val="11"/>
        <w:numPr>
          <w:ilvl w:val="0"/>
          <w:numId w:val="4"/>
        </w:numPr>
        <w:ind w:left="0" w:firstLineChars="0" w:firstLine="0"/>
        <w:jc w:val="left"/>
        <w:outlineLvl w:val="0"/>
        <w:rPr>
          <w:sz w:val="20"/>
          <w:szCs w:val="21"/>
        </w:rPr>
      </w:pPr>
      <w:bookmarkStart w:id="117" w:name="_Toc374292555"/>
      <w:bookmarkStart w:id="118" w:name="_Toc374969490"/>
      <w:r>
        <w:rPr>
          <w:rFonts w:hint="eastAsia"/>
          <w:sz w:val="20"/>
          <w:szCs w:val="21"/>
        </w:rPr>
        <w:t>Android SDK 3.0(HoneyComb)</w:t>
      </w:r>
      <w:r>
        <w:rPr>
          <w:rFonts w:hint="eastAsia"/>
          <w:sz w:val="20"/>
          <w:szCs w:val="21"/>
        </w:rPr>
        <w:t>及</w:t>
      </w:r>
      <w:r>
        <w:rPr>
          <w:rFonts w:hint="eastAsia"/>
          <w:sz w:val="20"/>
          <w:szCs w:val="21"/>
        </w:rPr>
        <w:t>4.0(Ice Cream)</w:t>
      </w:r>
      <w:r>
        <w:rPr>
          <w:rFonts w:hint="eastAsia"/>
          <w:sz w:val="20"/>
          <w:szCs w:val="21"/>
        </w:rPr>
        <w:t>新特性</w:t>
      </w:r>
      <w:bookmarkEnd w:id="117"/>
      <w:bookmarkEnd w:id="118"/>
    </w:p>
    <w:p w:rsidR="005D5BDB" w:rsidRDefault="006D155C">
      <w:pPr>
        <w:jc w:val="left"/>
        <w:rPr>
          <w:sz w:val="20"/>
        </w:rPr>
      </w:pPr>
      <w:r>
        <w:rPr>
          <w:rFonts w:hint="eastAsia"/>
          <w:sz w:val="20"/>
        </w:rPr>
        <w:lastRenderedPageBreak/>
        <w:t>答：</w:t>
      </w:r>
      <w:r>
        <w:rPr>
          <w:sz w:val="20"/>
        </w:rPr>
        <w:t>新版</w:t>
      </w:r>
      <w:r>
        <w:rPr>
          <w:sz w:val="20"/>
        </w:rPr>
        <w:t>SDK</w:t>
      </w:r>
      <w:r>
        <w:rPr>
          <w:sz w:val="20"/>
        </w:rPr>
        <w:t>发布的同时也发布了一个扩展包</w:t>
      </w:r>
      <w:r>
        <w:rPr>
          <w:sz w:val="20"/>
        </w:rPr>
        <w:t>android-support-v4</w:t>
      </w:r>
      <w:r>
        <w:rPr>
          <w:sz w:val="20"/>
        </w:rPr>
        <w:t>，把部分特性单独的抽出来，使低版本的</w:t>
      </w:r>
      <w:r>
        <w:rPr>
          <w:sz w:val="20"/>
        </w:rPr>
        <w:t>SDK</w:t>
      </w:r>
      <w:r>
        <w:rPr>
          <w:sz w:val="20"/>
        </w:rPr>
        <w:t>也可以使用这些特性，主要支持以下特性：</w:t>
      </w:r>
    </w:p>
    <w:p w:rsidR="005D5BDB" w:rsidRDefault="006D155C">
      <w:pPr>
        <w:jc w:val="left"/>
        <w:rPr>
          <w:sz w:val="20"/>
        </w:rPr>
      </w:pPr>
      <w:r>
        <w:rPr>
          <w:sz w:val="20"/>
        </w:rPr>
        <w:t>Fragment</w:t>
      </w:r>
      <w:r>
        <w:rPr>
          <w:rFonts w:hint="eastAsia"/>
          <w:sz w:val="20"/>
        </w:rPr>
        <w:t>: 3.0</w:t>
      </w:r>
      <w:r>
        <w:rPr>
          <w:rFonts w:hint="eastAsia"/>
          <w:sz w:val="20"/>
        </w:rPr>
        <w:t>引入</w:t>
      </w:r>
      <w:r>
        <w:rPr>
          <w:rFonts w:hint="eastAsia"/>
          <w:sz w:val="20"/>
        </w:rPr>
        <w:t>,</w:t>
      </w:r>
      <w:r>
        <w:rPr>
          <w:rFonts w:hint="eastAsia"/>
          <w:sz w:val="20"/>
        </w:rPr>
        <w:t>碎片管理</w:t>
      </w:r>
      <w:r>
        <w:rPr>
          <w:rFonts w:hint="eastAsia"/>
          <w:sz w:val="20"/>
        </w:rPr>
        <w:t>,</w:t>
      </w:r>
      <w:r>
        <w:rPr>
          <w:rFonts w:hint="eastAsia"/>
          <w:sz w:val="20"/>
        </w:rPr>
        <w:t>可以局部刷新</w:t>
      </w:r>
      <w:r>
        <w:rPr>
          <w:rFonts w:hint="eastAsia"/>
          <w:sz w:val="20"/>
        </w:rPr>
        <w:t>UI,</w:t>
      </w:r>
      <w:r>
        <w:rPr>
          <w:sz w:val="20"/>
        </w:rPr>
        <w:t>它设计的功能和</w:t>
      </w:r>
      <w:r>
        <w:rPr>
          <w:sz w:val="20"/>
        </w:rPr>
        <w:t>Activity</w:t>
      </w:r>
      <w:r>
        <w:rPr>
          <w:sz w:val="20"/>
        </w:rPr>
        <w:t>一样强大，包括生命周期、导航等，</w:t>
      </w:r>
      <w:r>
        <w:rPr>
          <w:sz w:val="20"/>
        </w:rPr>
        <w:t>Fragment</w:t>
      </w:r>
      <w:r>
        <w:rPr>
          <w:sz w:val="20"/>
        </w:rPr>
        <w:t>的每次导航都可以记录下来用于返回。</w:t>
      </w:r>
      <w:r>
        <w:rPr>
          <w:sz w:val="20"/>
        </w:rPr>
        <w:t xml:space="preserve"> </w:t>
      </w:r>
    </w:p>
    <w:p w:rsidR="005D5BDB" w:rsidRDefault="006D155C">
      <w:pPr>
        <w:jc w:val="left"/>
        <w:rPr>
          <w:sz w:val="20"/>
        </w:rPr>
      </w:pPr>
      <w:r>
        <w:rPr>
          <w:sz w:val="20"/>
        </w:rPr>
        <w:t>ViewPager</w:t>
      </w:r>
      <w:r>
        <w:rPr>
          <w:rFonts w:hint="eastAsia"/>
          <w:sz w:val="20"/>
        </w:rPr>
        <w:t xml:space="preserve">: </w:t>
      </w:r>
      <w:r>
        <w:rPr>
          <w:sz w:val="20"/>
        </w:rPr>
        <w:t>提供了多界面切换的新效果</w:t>
      </w:r>
      <w:r>
        <w:rPr>
          <w:sz w:val="20"/>
        </w:rPr>
        <w:t xml:space="preserve"> </w:t>
      </w:r>
    </w:p>
    <w:p w:rsidR="005D5BDB" w:rsidRDefault="006D155C">
      <w:pPr>
        <w:jc w:val="left"/>
        <w:rPr>
          <w:sz w:val="20"/>
        </w:rPr>
      </w:pPr>
      <w:r>
        <w:rPr>
          <w:sz w:val="20"/>
        </w:rPr>
        <w:t>GridLayout</w:t>
      </w:r>
      <w:r>
        <w:rPr>
          <w:rFonts w:hint="eastAsia"/>
          <w:sz w:val="20"/>
        </w:rPr>
        <w:t>: 4.0</w:t>
      </w:r>
      <w:r>
        <w:rPr>
          <w:rFonts w:hint="eastAsia"/>
          <w:sz w:val="20"/>
        </w:rPr>
        <w:t>引入</w:t>
      </w:r>
      <w:r>
        <w:rPr>
          <w:rFonts w:hint="eastAsia"/>
          <w:sz w:val="20"/>
        </w:rPr>
        <w:t xml:space="preserve">, </w:t>
      </w:r>
      <w:r>
        <w:rPr>
          <w:rFonts w:hint="eastAsia"/>
          <w:sz w:val="20"/>
        </w:rPr>
        <w:t>网格布局</w:t>
      </w:r>
      <w:r>
        <w:rPr>
          <w:rFonts w:hint="eastAsia"/>
          <w:sz w:val="20"/>
        </w:rPr>
        <w:t>, android</w:t>
      </w:r>
      <w:r>
        <w:rPr>
          <w:rFonts w:hint="eastAsia"/>
          <w:sz w:val="20"/>
        </w:rPr>
        <w:t>第六大布局</w:t>
      </w:r>
    </w:p>
    <w:p w:rsidR="005D5BDB" w:rsidRDefault="006D155C">
      <w:pPr>
        <w:jc w:val="left"/>
        <w:rPr>
          <w:sz w:val="20"/>
        </w:rPr>
      </w:pPr>
      <w:r>
        <w:rPr>
          <w:sz w:val="20"/>
        </w:rPr>
        <w:t>Loader</w:t>
      </w:r>
      <w:r>
        <w:rPr>
          <w:rFonts w:hint="eastAsia"/>
          <w:sz w:val="20"/>
        </w:rPr>
        <w:t xml:space="preserve">: </w:t>
      </w:r>
      <w:r>
        <w:rPr>
          <w:sz w:val="20"/>
        </w:rPr>
        <w:t>装载器从</w:t>
      </w:r>
      <w:r>
        <w:rPr>
          <w:sz w:val="20"/>
        </w:rPr>
        <w:t>android3.0</w:t>
      </w:r>
      <w:r>
        <w:rPr>
          <w:sz w:val="20"/>
        </w:rPr>
        <w:t>开始引进。它使得在</w:t>
      </w:r>
      <w:r>
        <w:rPr>
          <w:sz w:val="20"/>
        </w:rPr>
        <w:t>activity</w:t>
      </w:r>
      <w:r>
        <w:rPr>
          <w:sz w:val="20"/>
        </w:rPr>
        <w:t>或</w:t>
      </w:r>
      <w:r>
        <w:rPr>
          <w:sz w:val="20"/>
        </w:rPr>
        <w:t>fragment</w:t>
      </w:r>
      <w:r>
        <w:rPr>
          <w:sz w:val="20"/>
        </w:rPr>
        <w:t>中异步加载数据变得简单</w:t>
      </w:r>
      <w:r>
        <w:rPr>
          <w:sz w:val="20"/>
        </w:rPr>
        <w:t xml:space="preserve"> </w:t>
      </w:r>
    </w:p>
    <w:p w:rsidR="005D5BDB" w:rsidRDefault="006D155C">
      <w:pPr>
        <w:pStyle w:val="11"/>
        <w:numPr>
          <w:ilvl w:val="0"/>
          <w:numId w:val="4"/>
        </w:numPr>
        <w:ind w:left="0" w:firstLineChars="0" w:firstLine="0"/>
        <w:jc w:val="left"/>
        <w:outlineLvl w:val="0"/>
        <w:rPr>
          <w:sz w:val="20"/>
          <w:szCs w:val="21"/>
        </w:rPr>
      </w:pPr>
      <w:bookmarkStart w:id="119" w:name="_Toc374292556"/>
      <w:bookmarkStart w:id="120" w:name="_Toc374969491"/>
      <w:r>
        <w:rPr>
          <w:rFonts w:hint="eastAsia"/>
          <w:sz w:val="20"/>
          <w:szCs w:val="21"/>
        </w:rPr>
        <w:t>android</w:t>
      </w:r>
      <w:r>
        <w:rPr>
          <w:rFonts w:hint="eastAsia"/>
          <w:sz w:val="20"/>
          <w:szCs w:val="21"/>
        </w:rPr>
        <w:t>客户端如何实现自动登录</w:t>
      </w:r>
      <w:bookmarkEnd w:id="119"/>
      <w:bookmarkEnd w:id="120"/>
    </w:p>
    <w:p w:rsidR="005D5BDB" w:rsidRDefault="006D155C">
      <w:pPr>
        <w:jc w:val="left"/>
        <w:rPr>
          <w:sz w:val="20"/>
        </w:rPr>
      </w:pPr>
      <w:r>
        <w:rPr>
          <w:rFonts w:hint="eastAsia"/>
          <w:sz w:val="20"/>
        </w:rPr>
        <w:t>答</w:t>
      </w:r>
      <w:r>
        <w:rPr>
          <w:rFonts w:hint="eastAsia"/>
          <w:sz w:val="20"/>
        </w:rPr>
        <w:t xml:space="preserve">: </w:t>
      </w:r>
      <w:r>
        <w:rPr>
          <w:rFonts w:hint="eastAsia"/>
          <w:sz w:val="20"/>
        </w:rPr>
        <w:t>通过</w:t>
      </w:r>
      <w:r>
        <w:rPr>
          <w:rFonts w:hint="eastAsia"/>
          <w:sz w:val="20"/>
        </w:rPr>
        <w:t>SharedPreferences</w:t>
      </w:r>
      <w:r>
        <w:rPr>
          <w:rFonts w:hint="eastAsia"/>
          <w:sz w:val="20"/>
        </w:rPr>
        <w:t>存储用户名</w:t>
      </w:r>
      <w:r>
        <w:rPr>
          <w:rFonts w:hint="eastAsia"/>
          <w:sz w:val="20"/>
        </w:rPr>
        <w:t>,</w:t>
      </w:r>
      <w:r>
        <w:rPr>
          <w:rFonts w:hint="eastAsia"/>
          <w:sz w:val="20"/>
        </w:rPr>
        <w:t>密码</w:t>
      </w:r>
      <w:r>
        <w:rPr>
          <w:rFonts w:hint="eastAsia"/>
          <w:sz w:val="20"/>
        </w:rPr>
        <w:t>,</w:t>
      </w:r>
      <w:r>
        <w:rPr>
          <w:rFonts w:hint="eastAsia"/>
          <w:sz w:val="20"/>
        </w:rPr>
        <w:t>当存储不为空时实现自动登录功能</w:t>
      </w:r>
    </w:p>
    <w:p w:rsidR="005D5BDB" w:rsidRDefault="006D155C">
      <w:pPr>
        <w:pStyle w:val="11"/>
        <w:numPr>
          <w:ilvl w:val="0"/>
          <w:numId w:val="4"/>
        </w:numPr>
        <w:ind w:left="0" w:firstLineChars="0" w:firstLine="0"/>
        <w:jc w:val="left"/>
        <w:outlineLvl w:val="0"/>
        <w:rPr>
          <w:sz w:val="20"/>
          <w:szCs w:val="21"/>
        </w:rPr>
      </w:pPr>
      <w:bookmarkStart w:id="121" w:name="_Toc301081147"/>
      <w:bookmarkStart w:id="122" w:name="_Toc374292557"/>
      <w:bookmarkStart w:id="123" w:name="_Toc374969492"/>
      <w:r>
        <w:rPr>
          <w:rFonts w:hint="eastAsia"/>
          <w:sz w:val="20"/>
          <w:szCs w:val="21"/>
        </w:rPr>
        <w:t>请介绍下</w:t>
      </w:r>
      <w:r>
        <w:rPr>
          <w:rFonts w:hint="eastAsia"/>
          <w:sz w:val="20"/>
          <w:szCs w:val="21"/>
        </w:rPr>
        <w:t>Android</w:t>
      </w:r>
      <w:r>
        <w:rPr>
          <w:rFonts w:hint="eastAsia"/>
          <w:sz w:val="20"/>
          <w:szCs w:val="21"/>
        </w:rPr>
        <w:t>中常用的五种布局。</w:t>
      </w:r>
      <w:bookmarkEnd w:id="121"/>
      <w:bookmarkEnd w:id="122"/>
      <w:bookmarkEnd w:id="123"/>
    </w:p>
    <w:p w:rsidR="005D5BDB" w:rsidRDefault="006D155C">
      <w:pPr>
        <w:contextualSpacing/>
        <w:jc w:val="left"/>
        <w:rPr>
          <w:rFonts w:ascii="宋体" w:hAnsi="宋体"/>
          <w:sz w:val="20"/>
        </w:rPr>
      </w:pPr>
      <w:r>
        <w:rPr>
          <w:rFonts w:ascii="宋体" w:hAnsi="宋体" w:hint="eastAsia"/>
          <w:sz w:val="20"/>
        </w:rPr>
        <w:t>常用五种布局方式，分别是：FrameLayout（框架布局），LinearLayout （线性布局），AbsoluteLayout（绝对布局），RelativeLayout（相对布局），TableLayout（表格布局）。</w:t>
      </w:r>
    </w:p>
    <w:p w:rsidR="005D5BDB" w:rsidRDefault="006D155C">
      <w:pPr>
        <w:contextualSpacing/>
        <w:jc w:val="left"/>
        <w:rPr>
          <w:rFonts w:ascii="宋体" w:hAnsi="宋体"/>
          <w:sz w:val="20"/>
        </w:rPr>
      </w:pPr>
      <w:r>
        <w:rPr>
          <w:rFonts w:ascii="宋体" w:hAnsi="宋体" w:hint="eastAsia"/>
          <w:sz w:val="20"/>
        </w:rPr>
        <w:t>1)FrameLayout：所有东西依次都放在左上角，会重叠，这个布局比较简单，也只能放一点比较简单的东西。2)LinearLayout：线性布局，每一个LinearLayout里面又可分为垂直布局（android:orientation="vertical"）和水平布局（android:orientation="horizontal" ）。当垂直布局时，每一行就只有一个元素，多个元素依次垂直往下；水平布局时，只有一行，每一个元素依次向右排列。</w:t>
      </w:r>
    </w:p>
    <w:p w:rsidR="005D5BDB" w:rsidRDefault="006D155C">
      <w:pPr>
        <w:contextualSpacing/>
        <w:jc w:val="left"/>
        <w:rPr>
          <w:rFonts w:ascii="宋体" w:hAnsi="宋体"/>
          <w:sz w:val="20"/>
        </w:rPr>
      </w:pPr>
      <w:r>
        <w:rPr>
          <w:rFonts w:ascii="宋体" w:hAnsi="宋体" w:hint="eastAsia"/>
          <w:sz w:val="20"/>
        </w:rPr>
        <w:t>3)AbsoluteLayout：绝对布局用X,Y坐标来指定元素的位置，这种布局方式也比较简单，但是在屏幕旋转时，往往会出问题，而且多个元素的时候，计算比较麻烦。</w:t>
      </w:r>
    </w:p>
    <w:p w:rsidR="005D5BDB" w:rsidRDefault="006D155C">
      <w:pPr>
        <w:contextualSpacing/>
        <w:jc w:val="left"/>
        <w:rPr>
          <w:rFonts w:ascii="宋体" w:hAnsi="宋体"/>
          <w:sz w:val="20"/>
        </w:rPr>
      </w:pPr>
      <w:r>
        <w:rPr>
          <w:rFonts w:ascii="宋体" w:hAnsi="宋体" w:hint="eastAsia"/>
          <w:sz w:val="20"/>
        </w:rPr>
        <w:t>4)RelativeLayout：相对布局可以理解为某一个元素为参照物，来定位的布局方式。主要属性有：相对于某一个元素android:layout_below、 android:layout_toLeftOf相对于父元素的地方android:layout_alignParentLeft、android:layout_alignParentRigh;</w:t>
      </w:r>
    </w:p>
    <w:p w:rsidR="005D5BDB" w:rsidRDefault="006D155C">
      <w:pPr>
        <w:contextualSpacing/>
        <w:jc w:val="left"/>
        <w:rPr>
          <w:rFonts w:ascii="宋体" w:hAnsi="宋体"/>
          <w:sz w:val="20"/>
        </w:rPr>
      </w:pPr>
      <w:r>
        <w:rPr>
          <w:rFonts w:ascii="宋体" w:hAnsi="宋体" w:hint="eastAsia"/>
          <w:sz w:val="20"/>
        </w:rPr>
        <w:t>5)TableLayout：表格布局，每一个TableLayout里面有表格行TableRow，TableRow里面可以具体定义每一个元素。每一个布局都有自己适合的方式，这五个布局元素可以相互嵌套应用，做出美观的界面。</w:t>
      </w:r>
    </w:p>
    <w:p w:rsidR="005D5BDB" w:rsidRDefault="006D155C">
      <w:pPr>
        <w:pStyle w:val="11"/>
        <w:numPr>
          <w:ilvl w:val="0"/>
          <w:numId w:val="4"/>
        </w:numPr>
        <w:ind w:left="0" w:firstLineChars="0" w:firstLine="0"/>
        <w:jc w:val="left"/>
        <w:outlineLvl w:val="0"/>
        <w:rPr>
          <w:sz w:val="20"/>
          <w:szCs w:val="21"/>
        </w:rPr>
      </w:pPr>
      <w:bookmarkStart w:id="124" w:name="_Toc301081148"/>
      <w:bookmarkStart w:id="125" w:name="_Toc374292558"/>
      <w:bookmarkStart w:id="126" w:name="_Toc374969493"/>
      <w:r>
        <w:rPr>
          <w:rFonts w:hint="eastAsia"/>
          <w:sz w:val="20"/>
          <w:szCs w:val="21"/>
        </w:rPr>
        <w:t>android</w:t>
      </w:r>
      <w:r>
        <w:rPr>
          <w:rFonts w:hint="eastAsia"/>
          <w:sz w:val="20"/>
          <w:szCs w:val="21"/>
        </w:rPr>
        <w:t>中的动画有哪几类，它们的特点和区别是什么</w:t>
      </w:r>
      <w:bookmarkEnd w:id="124"/>
      <w:bookmarkEnd w:id="125"/>
      <w:bookmarkEnd w:id="126"/>
      <w:r>
        <w:rPr>
          <w:rFonts w:hint="eastAsia"/>
          <w:sz w:val="20"/>
          <w:szCs w:val="21"/>
        </w:rPr>
        <w:t xml:space="preserve"> </w:t>
      </w:r>
    </w:p>
    <w:p w:rsidR="005D5BDB" w:rsidRDefault="006D155C">
      <w:pPr>
        <w:contextualSpacing/>
        <w:jc w:val="left"/>
        <w:rPr>
          <w:rFonts w:ascii="宋体" w:hAnsi="宋体"/>
          <w:sz w:val="20"/>
        </w:rPr>
      </w:pPr>
      <w:r>
        <w:rPr>
          <w:rFonts w:ascii="宋体" w:hAnsi="宋体" w:hint="eastAsia"/>
          <w:sz w:val="20"/>
        </w:rPr>
        <w:t>答：两种，一种是Tween动画、还有一种是Frame动画。Tween动画，这种实现方式可以使视图组件移动、放大、缩小以及产生透明度的变化;另一种Frame动画，传统的动画方法，通过顺序的播放排列好的图片来实现，类似电影。</w:t>
      </w:r>
      <w:bookmarkStart w:id="127" w:name="_Toc301081152"/>
    </w:p>
    <w:p w:rsidR="005D5BDB" w:rsidRPr="002329B9" w:rsidRDefault="006D155C">
      <w:pPr>
        <w:pStyle w:val="11"/>
        <w:numPr>
          <w:ilvl w:val="0"/>
          <w:numId w:val="4"/>
        </w:numPr>
        <w:ind w:left="0" w:firstLineChars="0" w:firstLine="0"/>
        <w:jc w:val="left"/>
        <w:outlineLvl w:val="0"/>
        <w:rPr>
          <w:color w:val="FF0000"/>
          <w:sz w:val="20"/>
          <w:szCs w:val="21"/>
        </w:rPr>
      </w:pPr>
      <w:bookmarkStart w:id="128" w:name="_Toc374292559"/>
      <w:bookmarkStart w:id="129" w:name="_Toc374969494"/>
      <w:r w:rsidRPr="002329B9">
        <w:rPr>
          <w:rFonts w:hint="eastAsia"/>
          <w:color w:val="FF0000"/>
          <w:sz w:val="20"/>
          <w:szCs w:val="21"/>
        </w:rPr>
        <w:t>activity</w:t>
      </w:r>
      <w:r w:rsidRPr="002329B9">
        <w:rPr>
          <w:rFonts w:hint="eastAsia"/>
          <w:color w:val="FF0000"/>
          <w:sz w:val="20"/>
          <w:szCs w:val="21"/>
        </w:rPr>
        <w:t>的启动模式有哪些？是什么含义</w:t>
      </w:r>
      <w:bookmarkEnd w:id="127"/>
      <w:bookmarkEnd w:id="128"/>
      <w:bookmarkEnd w:id="129"/>
    </w:p>
    <w:p w:rsidR="005D5BDB" w:rsidRDefault="006D155C">
      <w:pPr>
        <w:contextualSpacing/>
        <w:jc w:val="left"/>
        <w:rPr>
          <w:rFonts w:ascii="宋体" w:hAnsi="宋体"/>
          <w:sz w:val="20"/>
        </w:rPr>
      </w:pPr>
      <w:r>
        <w:rPr>
          <w:rFonts w:ascii="宋体" w:hAnsi="宋体" w:hint="eastAsia"/>
          <w:sz w:val="20"/>
        </w:rPr>
        <w:t xml:space="preserve">答：在android里，有4种activity的启动模式，分别为： </w:t>
      </w:r>
    </w:p>
    <w:p w:rsidR="005D5BDB" w:rsidRDefault="006D155C">
      <w:pPr>
        <w:contextualSpacing/>
        <w:jc w:val="left"/>
        <w:rPr>
          <w:rFonts w:ascii="宋体" w:hAnsi="宋体"/>
          <w:sz w:val="20"/>
        </w:rPr>
      </w:pPr>
      <w:r>
        <w:rPr>
          <w:rFonts w:ascii="宋体" w:hAnsi="宋体" w:hint="eastAsia"/>
          <w:sz w:val="20"/>
        </w:rPr>
        <w:t xml:space="preserve">“standard” (默认) </w:t>
      </w:r>
    </w:p>
    <w:p w:rsidR="005D5BDB" w:rsidRDefault="006D155C">
      <w:pPr>
        <w:contextualSpacing/>
        <w:jc w:val="left"/>
        <w:rPr>
          <w:rFonts w:ascii="宋体" w:hAnsi="宋体"/>
          <w:sz w:val="20"/>
        </w:rPr>
      </w:pPr>
      <w:r>
        <w:rPr>
          <w:rFonts w:ascii="宋体" w:hAnsi="宋体" w:hint="eastAsia"/>
          <w:sz w:val="20"/>
        </w:rPr>
        <w:t>“</w:t>
      </w:r>
      <w:r>
        <w:rPr>
          <w:rFonts w:ascii="宋体" w:hAnsi="宋体"/>
          <w:sz w:val="20"/>
        </w:rPr>
        <w:t xml:space="preserve">singleTop” </w:t>
      </w:r>
    </w:p>
    <w:p w:rsidR="005D5BDB" w:rsidRDefault="006D155C">
      <w:pPr>
        <w:contextualSpacing/>
        <w:jc w:val="left"/>
        <w:rPr>
          <w:rFonts w:ascii="宋体" w:hAnsi="宋体"/>
          <w:sz w:val="20"/>
        </w:rPr>
      </w:pPr>
      <w:r>
        <w:rPr>
          <w:rFonts w:ascii="宋体" w:hAnsi="宋体" w:hint="eastAsia"/>
          <w:sz w:val="20"/>
        </w:rPr>
        <w:t>“</w:t>
      </w:r>
      <w:r>
        <w:rPr>
          <w:rFonts w:ascii="宋体" w:hAnsi="宋体"/>
          <w:sz w:val="20"/>
        </w:rPr>
        <w:t xml:space="preserve">singleTask” </w:t>
      </w:r>
    </w:p>
    <w:p w:rsidR="005D5BDB" w:rsidRDefault="006D155C">
      <w:pPr>
        <w:contextualSpacing/>
        <w:jc w:val="left"/>
        <w:rPr>
          <w:rFonts w:ascii="宋体" w:hAnsi="宋体"/>
          <w:sz w:val="20"/>
        </w:rPr>
      </w:pPr>
      <w:r>
        <w:rPr>
          <w:rFonts w:ascii="宋体" w:hAnsi="宋体" w:hint="eastAsia"/>
          <w:sz w:val="20"/>
        </w:rPr>
        <w:t>“</w:t>
      </w:r>
      <w:r>
        <w:rPr>
          <w:rFonts w:ascii="宋体" w:hAnsi="宋体"/>
          <w:sz w:val="20"/>
        </w:rPr>
        <w:t>singleInstance”</w:t>
      </w:r>
    </w:p>
    <w:p w:rsidR="005D5BDB" w:rsidRDefault="006D155C">
      <w:pPr>
        <w:contextualSpacing/>
        <w:jc w:val="left"/>
        <w:rPr>
          <w:rFonts w:ascii="宋体" w:hAnsi="宋体"/>
          <w:sz w:val="20"/>
        </w:rPr>
      </w:pPr>
      <w:r>
        <w:rPr>
          <w:rFonts w:ascii="宋体" w:hAnsi="宋体" w:hint="eastAsia"/>
          <w:sz w:val="20"/>
        </w:rPr>
        <w:t>它们主要有如下不同：</w:t>
      </w:r>
    </w:p>
    <w:p w:rsidR="005D5BDB" w:rsidRDefault="006D155C">
      <w:pPr>
        <w:contextualSpacing/>
        <w:jc w:val="left"/>
        <w:rPr>
          <w:rFonts w:ascii="宋体" w:hAnsi="宋体"/>
          <w:sz w:val="20"/>
        </w:rPr>
      </w:pPr>
      <w:r>
        <w:rPr>
          <w:rFonts w:ascii="宋体" w:hAnsi="宋体" w:hint="eastAsia"/>
          <w:sz w:val="20"/>
        </w:rPr>
        <w:t xml:space="preserve">1)如何决定所属task </w:t>
      </w:r>
    </w:p>
    <w:p w:rsidR="005D5BDB" w:rsidRDefault="006D155C">
      <w:pPr>
        <w:contextualSpacing/>
        <w:jc w:val="left"/>
        <w:rPr>
          <w:rFonts w:ascii="宋体" w:hAnsi="宋体"/>
          <w:sz w:val="20"/>
        </w:rPr>
      </w:pPr>
      <w:r>
        <w:rPr>
          <w:rFonts w:ascii="宋体" w:hAnsi="宋体" w:hint="eastAsia"/>
          <w:sz w:val="20"/>
        </w:rPr>
        <w:t xml:space="preserve">“standard”和”singleTop”的activity的目标task，和收到的Intent的发送者在同一个task内，除非intent包括参数FLAG_ACTIVITY_NEW_TASK。 </w:t>
      </w:r>
    </w:p>
    <w:p w:rsidR="005D5BDB" w:rsidRDefault="006D155C">
      <w:pPr>
        <w:contextualSpacing/>
        <w:jc w:val="left"/>
        <w:rPr>
          <w:rFonts w:ascii="宋体" w:hAnsi="宋体"/>
          <w:sz w:val="20"/>
        </w:rPr>
      </w:pPr>
      <w:r>
        <w:rPr>
          <w:rFonts w:ascii="宋体" w:hAnsi="宋体" w:hint="eastAsia"/>
          <w:sz w:val="20"/>
        </w:rPr>
        <w:t xml:space="preserve">如果提供了FLAG_ACTIVITY_NEW_TASK参数，会启动到别的task里。 </w:t>
      </w:r>
    </w:p>
    <w:p w:rsidR="005D5BDB" w:rsidRDefault="006D155C">
      <w:pPr>
        <w:contextualSpacing/>
        <w:jc w:val="left"/>
        <w:rPr>
          <w:rFonts w:ascii="宋体" w:hAnsi="宋体"/>
          <w:sz w:val="20"/>
        </w:rPr>
      </w:pPr>
      <w:r>
        <w:rPr>
          <w:rFonts w:ascii="宋体" w:hAnsi="宋体" w:hint="eastAsia"/>
          <w:sz w:val="20"/>
        </w:rPr>
        <w:t>“singleTask”和”singleInstance”总是把activity作为一个task的根元素，他们不会被启动到一个其他task里。</w:t>
      </w:r>
    </w:p>
    <w:p w:rsidR="005D5BDB" w:rsidRDefault="006D155C">
      <w:pPr>
        <w:contextualSpacing/>
        <w:jc w:val="left"/>
        <w:rPr>
          <w:rFonts w:ascii="宋体" w:hAnsi="宋体"/>
          <w:sz w:val="20"/>
        </w:rPr>
      </w:pPr>
      <w:r>
        <w:rPr>
          <w:rFonts w:ascii="宋体" w:hAnsi="宋体" w:hint="eastAsia"/>
          <w:sz w:val="20"/>
        </w:rPr>
        <w:t xml:space="preserve">2)是否允许多个实例 </w:t>
      </w:r>
    </w:p>
    <w:p w:rsidR="005D5BDB" w:rsidRDefault="006D155C">
      <w:pPr>
        <w:contextualSpacing/>
        <w:jc w:val="left"/>
        <w:rPr>
          <w:rFonts w:ascii="宋体" w:hAnsi="宋体"/>
          <w:sz w:val="20"/>
        </w:rPr>
      </w:pPr>
      <w:r>
        <w:rPr>
          <w:rFonts w:ascii="宋体" w:hAnsi="宋体" w:hint="eastAsia"/>
          <w:sz w:val="20"/>
        </w:rPr>
        <w:t>“standard”和”singleTop”可以被实例化多次，并且存在于不同的task中，且一个task可</w:t>
      </w:r>
      <w:r>
        <w:rPr>
          <w:rFonts w:ascii="宋体" w:hAnsi="宋体" w:hint="eastAsia"/>
          <w:sz w:val="20"/>
        </w:rPr>
        <w:lastRenderedPageBreak/>
        <w:t xml:space="preserve">以包括一个activity的多个实例； </w:t>
      </w:r>
    </w:p>
    <w:p w:rsidR="005D5BDB" w:rsidRDefault="006D155C">
      <w:pPr>
        <w:contextualSpacing/>
        <w:jc w:val="left"/>
        <w:rPr>
          <w:rFonts w:ascii="宋体" w:hAnsi="宋体"/>
          <w:sz w:val="20"/>
        </w:rPr>
      </w:pPr>
      <w:r>
        <w:rPr>
          <w:rFonts w:ascii="宋体" w:hAnsi="宋体" w:hint="eastAsia"/>
          <w:sz w:val="20"/>
        </w:rPr>
        <w:t>“singleTask”和”singleInstance”则限制只生成一个实例，并且是task的根元素。 singleTop要求如果创建intent的时候栈顶已经有要创建 的Activity的实例，则将intent发送给该实例，而不发送给新的实例。</w:t>
      </w:r>
    </w:p>
    <w:p w:rsidR="005D5BDB" w:rsidRDefault="006D155C">
      <w:pPr>
        <w:contextualSpacing/>
        <w:jc w:val="left"/>
        <w:rPr>
          <w:rFonts w:ascii="宋体" w:hAnsi="宋体"/>
          <w:sz w:val="20"/>
        </w:rPr>
      </w:pPr>
      <w:r>
        <w:rPr>
          <w:rFonts w:ascii="宋体" w:hAnsi="宋体" w:hint="eastAsia"/>
          <w:sz w:val="20"/>
        </w:rPr>
        <w:t xml:space="preserve">3)是否允许其它activity存在于本task内 </w:t>
      </w:r>
    </w:p>
    <w:p w:rsidR="005D5BDB" w:rsidRDefault="006D155C">
      <w:pPr>
        <w:contextualSpacing/>
        <w:jc w:val="left"/>
        <w:rPr>
          <w:rFonts w:ascii="宋体" w:hAnsi="宋体"/>
          <w:sz w:val="20"/>
        </w:rPr>
      </w:pPr>
      <w:r>
        <w:rPr>
          <w:rFonts w:ascii="宋体" w:hAnsi="宋体" w:hint="eastAsia"/>
          <w:sz w:val="20"/>
        </w:rPr>
        <w:t xml:space="preserve">“singleInstance”独占一个task，其它activity不能存在那个task里；如果它启动了一个新的activity，不管新的activity的launch mode 如何，新的activity都将会到别的task里运行（如同加了FLAG_ACTIVITY_NEW_TASK参数）。 </w:t>
      </w:r>
    </w:p>
    <w:p w:rsidR="005D5BDB" w:rsidRDefault="006D155C">
      <w:pPr>
        <w:contextualSpacing/>
        <w:jc w:val="left"/>
        <w:rPr>
          <w:rFonts w:ascii="宋体" w:hAnsi="宋体"/>
          <w:sz w:val="20"/>
        </w:rPr>
      </w:pPr>
      <w:r>
        <w:rPr>
          <w:rFonts w:ascii="宋体" w:hAnsi="宋体" w:hint="eastAsia"/>
          <w:sz w:val="20"/>
        </w:rPr>
        <w:t>而另外三种模式，则可以和其它activity共存。</w:t>
      </w:r>
    </w:p>
    <w:p w:rsidR="005D5BDB" w:rsidRDefault="006D155C">
      <w:pPr>
        <w:contextualSpacing/>
        <w:jc w:val="left"/>
        <w:rPr>
          <w:rFonts w:ascii="宋体" w:hAnsi="宋体"/>
          <w:sz w:val="20"/>
        </w:rPr>
      </w:pPr>
      <w:r>
        <w:rPr>
          <w:rFonts w:ascii="宋体" w:hAnsi="宋体" w:hint="eastAsia"/>
          <w:sz w:val="20"/>
        </w:rPr>
        <w:t xml:space="preserve">4)是否每次都生成新实例 </w:t>
      </w:r>
    </w:p>
    <w:p w:rsidR="005D5BDB" w:rsidRDefault="006D155C">
      <w:pPr>
        <w:contextualSpacing/>
        <w:jc w:val="left"/>
        <w:rPr>
          <w:rFonts w:ascii="宋体" w:hAnsi="宋体"/>
          <w:sz w:val="20"/>
        </w:rPr>
      </w:pPr>
      <w:r>
        <w:rPr>
          <w:rFonts w:ascii="宋体" w:hAnsi="宋体" w:hint="eastAsia"/>
          <w:sz w:val="20"/>
        </w:rPr>
        <w:t xml:space="preserve">“standard”对于没一个启动Intent都会生成一个activity的新实例； </w:t>
      </w:r>
    </w:p>
    <w:p w:rsidR="005D5BDB" w:rsidRDefault="006D155C">
      <w:pPr>
        <w:contextualSpacing/>
        <w:jc w:val="left"/>
        <w:rPr>
          <w:rFonts w:ascii="宋体" w:hAnsi="宋体"/>
          <w:sz w:val="20"/>
        </w:rPr>
      </w:pPr>
      <w:r>
        <w:rPr>
          <w:rFonts w:ascii="宋体" w:hAnsi="宋体" w:hint="eastAsia"/>
          <w:sz w:val="20"/>
        </w:rPr>
        <w:t xml:space="preserve">“singleTop”的activity如果在task的栈顶的话，则不生成新的该activity的实例，直接使用栈顶的实例，否则，生成该activity的实例。 </w:t>
      </w:r>
    </w:p>
    <w:p w:rsidR="005D5BDB" w:rsidRDefault="006D155C">
      <w:pPr>
        <w:contextualSpacing/>
        <w:jc w:val="left"/>
        <w:rPr>
          <w:rFonts w:ascii="宋体" w:hAnsi="宋体"/>
          <w:sz w:val="20"/>
        </w:rPr>
      </w:pPr>
      <w:r>
        <w:rPr>
          <w:rFonts w:ascii="宋体" w:hAnsi="宋体" w:hint="eastAsia"/>
          <w:sz w:val="20"/>
        </w:rPr>
        <w:t xml:space="preserve">比如现在task栈元素为A-B-C-D（D在栈顶），这时候给D发一个启动intent，如果D是 “standard”的，则生成D的一个新实例，栈变为A－B－C－D－D。 </w:t>
      </w:r>
    </w:p>
    <w:p w:rsidR="005D5BDB" w:rsidRDefault="006D155C">
      <w:pPr>
        <w:contextualSpacing/>
        <w:jc w:val="left"/>
        <w:rPr>
          <w:rFonts w:ascii="宋体" w:hAnsi="宋体"/>
          <w:sz w:val="20"/>
        </w:rPr>
      </w:pPr>
      <w:r>
        <w:rPr>
          <w:rFonts w:ascii="宋体" w:hAnsi="宋体" w:hint="eastAsia"/>
          <w:sz w:val="20"/>
        </w:rPr>
        <w:t xml:space="preserve">如果D是singleTop的话，则不会生产D的新实例，栈状态仍为A-B-C-D </w:t>
      </w:r>
    </w:p>
    <w:p w:rsidR="005D5BDB" w:rsidRDefault="006D155C">
      <w:pPr>
        <w:contextualSpacing/>
        <w:jc w:val="left"/>
        <w:rPr>
          <w:rFonts w:ascii="宋体" w:hAnsi="宋体"/>
          <w:sz w:val="20"/>
        </w:rPr>
      </w:pPr>
      <w:r>
        <w:rPr>
          <w:rFonts w:ascii="宋体" w:hAnsi="宋体" w:hint="eastAsia"/>
          <w:sz w:val="20"/>
        </w:rPr>
        <w:t>如果这时候给B发Intent的话，不管B的launchmode是”standard” 还是 “singleTop” ，都会生成B的新实例，栈状态变为A-B-C-D-B。</w:t>
      </w:r>
    </w:p>
    <w:p w:rsidR="005D5BDB" w:rsidRDefault="006D155C">
      <w:pPr>
        <w:contextualSpacing/>
        <w:jc w:val="left"/>
        <w:rPr>
          <w:rFonts w:ascii="宋体" w:hAnsi="宋体"/>
          <w:sz w:val="20"/>
        </w:rPr>
      </w:pPr>
      <w:r>
        <w:rPr>
          <w:rFonts w:ascii="宋体" w:hAnsi="宋体" w:hint="eastAsia"/>
          <w:sz w:val="20"/>
        </w:rPr>
        <w:t>“singleInstance”是其所在栈的唯一activity，它会每次都被重用。</w:t>
      </w:r>
    </w:p>
    <w:p w:rsidR="005D5BDB" w:rsidRDefault="006D155C">
      <w:pPr>
        <w:contextualSpacing/>
        <w:jc w:val="left"/>
        <w:rPr>
          <w:rFonts w:ascii="宋体" w:hAnsi="宋体"/>
          <w:sz w:val="20"/>
        </w:rPr>
      </w:pPr>
      <w:r>
        <w:rPr>
          <w:rFonts w:ascii="宋体" w:hAnsi="宋体" w:hint="eastAsia"/>
          <w:sz w:val="20"/>
        </w:rPr>
        <w:t>“singleTask”如果在栈顶，则接受intent，否则，该intent会被丢弃，但是该task仍会回到前台。</w:t>
      </w:r>
    </w:p>
    <w:p w:rsidR="005D5BDB" w:rsidRDefault="006D155C">
      <w:pPr>
        <w:contextualSpacing/>
        <w:jc w:val="left"/>
        <w:rPr>
          <w:rFonts w:ascii="宋体" w:hAnsi="宋体"/>
          <w:sz w:val="20"/>
        </w:rPr>
      </w:pPr>
      <w:r>
        <w:rPr>
          <w:rFonts w:ascii="宋体" w:hAnsi="宋体" w:hint="eastAsia"/>
          <w:sz w:val="20"/>
        </w:rPr>
        <w:t>当已经存在的activity实例处理新的intent时候，会调用onNewIntent()方法 如果收到intent生成一个activity实例，那么用户可以通过back键回到上一个状态；如果是已经存在的一个activity来处理这个intent的话，用户不能通过按back键返回到这之前的状态。</w:t>
      </w:r>
    </w:p>
    <w:p w:rsidR="005D5BDB" w:rsidRDefault="006D155C">
      <w:pPr>
        <w:pStyle w:val="11"/>
        <w:numPr>
          <w:ilvl w:val="0"/>
          <w:numId w:val="4"/>
        </w:numPr>
        <w:ind w:left="0" w:firstLineChars="0" w:firstLine="0"/>
        <w:jc w:val="left"/>
        <w:outlineLvl w:val="0"/>
        <w:rPr>
          <w:sz w:val="20"/>
          <w:szCs w:val="21"/>
        </w:rPr>
      </w:pPr>
      <w:bookmarkStart w:id="130" w:name="_Toc301081153"/>
      <w:bookmarkStart w:id="131" w:name="_Toc374292560"/>
      <w:bookmarkStart w:id="132" w:name="_Toc374969495"/>
      <w:r>
        <w:rPr>
          <w:rFonts w:hint="eastAsia"/>
          <w:sz w:val="20"/>
          <w:szCs w:val="21"/>
        </w:rPr>
        <w:t>跟</w:t>
      </w:r>
      <w:r>
        <w:rPr>
          <w:rFonts w:hint="eastAsia"/>
          <w:sz w:val="20"/>
          <w:szCs w:val="21"/>
        </w:rPr>
        <w:t>activity</w:t>
      </w:r>
      <w:r>
        <w:rPr>
          <w:rFonts w:hint="eastAsia"/>
          <w:sz w:val="20"/>
          <w:szCs w:val="21"/>
        </w:rPr>
        <w:t>和</w:t>
      </w:r>
      <w:r>
        <w:rPr>
          <w:sz w:val="20"/>
          <w:szCs w:val="21"/>
        </w:rPr>
        <w:t xml:space="preserve">Task </w:t>
      </w:r>
      <w:r>
        <w:rPr>
          <w:sz w:val="20"/>
          <w:szCs w:val="21"/>
        </w:rPr>
        <w:t>有关的</w:t>
      </w:r>
      <w:r>
        <w:rPr>
          <w:sz w:val="20"/>
          <w:szCs w:val="21"/>
        </w:rPr>
        <w:t xml:space="preserve"> Intent</w:t>
      </w:r>
      <w:r>
        <w:rPr>
          <w:rFonts w:hint="eastAsia"/>
          <w:sz w:val="20"/>
          <w:szCs w:val="21"/>
        </w:rPr>
        <w:t>启动方式有哪些？其含义</w:t>
      </w:r>
      <w:bookmarkEnd w:id="130"/>
      <w:bookmarkEnd w:id="131"/>
      <w:r>
        <w:rPr>
          <w:rFonts w:hint="eastAsia"/>
          <w:sz w:val="20"/>
          <w:szCs w:val="21"/>
        </w:rPr>
        <w:t>是</w:t>
      </w:r>
      <w:bookmarkEnd w:id="132"/>
    </w:p>
    <w:p w:rsidR="005D5BDB" w:rsidRDefault="006D155C">
      <w:pPr>
        <w:jc w:val="left"/>
        <w:rPr>
          <w:rFonts w:ascii="宋体" w:hAnsi="宋体"/>
          <w:sz w:val="20"/>
        </w:rPr>
      </w:pPr>
      <w:r>
        <w:rPr>
          <w:rFonts w:ascii="宋体" w:hAnsi="宋体" w:hint="eastAsia"/>
          <w:sz w:val="20"/>
        </w:rPr>
        <w:t xml:space="preserve">核心的Intent Flag有： </w:t>
      </w:r>
    </w:p>
    <w:p w:rsidR="005D5BDB" w:rsidRDefault="006D155C">
      <w:pPr>
        <w:jc w:val="left"/>
        <w:rPr>
          <w:rFonts w:ascii="宋体" w:hAnsi="宋体"/>
          <w:sz w:val="20"/>
        </w:rPr>
      </w:pPr>
      <w:r>
        <w:rPr>
          <w:rFonts w:ascii="宋体" w:hAnsi="宋体"/>
          <w:sz w:val="20"/>
        </w:rPr>
        <w:t xml:space="preserve">FLAG_ACTIVITY_NEW_TASK </w:t>
      </w:r>
    </w:p>
    <w:p w:rsidR="005D5BDB" w:rsidRDefault="006D155C">
      <w:pPr>
        <w:jc w:val="left"/>
        <w:rPr>
          <w:rFonts w:ascii="宋体" w:hAnsi="宋体"/>
          <w:sz w:val="20"/>
        </w:rPr>
      </w:pPr>
      <w:r>
        <w:rPr>
          <w:rFonts w:ascii="宋体" w:hAnsi="宋体"/>
          <w:sz w:val="20"/>
        </w:rPr>
        <w:t xml:space="preserve">FLAG_ACTIVITY_CLEAR_TOP </w:t>
      </w:r>
    </w:p>
    <w:p w:rsidR="005D5BDB" w:rsidRDefault="006D155C">
      <w:pPr>
        <w:jc w:val="left"/>
        <w:rPr>
          <w:rFonts w:ascii="宋体" w:hAnsi="宋体"/>
          <w:sz w:val="20"/>
        </w:rPr>
      </w:pPr>
      <w:r>
        <w:rPr>
          <w:rFonts w:ascii="宋体" w:hAnsi="宋体"/>
          <w:sz w:val="20"/>
        </w:rPr>
        <w:t xml:space="preserve">FLAG_ACTIVITY_RESET_TASK_IF_NEEDED </w:t>
      </w:r>
    </w:p>
    <w:p w:rsidR="005D5BDB" w:rsidRDefault="006D155C">
      <w:pPr>
        <w:jc w:val="left"/>
        <w:rPr>
          <w:bCs/>
          <w:kern w:val="0"/>
          <w:sz w:val="20"/>
        </w:rPr>
      </w:pPr>
      <w:r>
        <w:rPr>
          <w:rFonts w:ascii="宋体" w:hAnsi="宋体"/>
          <w:sz w:val="20"/>
        </w:rPr>
        <w:t>FLAG_ACTIVITY_SINGLE_TOP</w:t>
      </w:r>
    </w:p>
    <w:p w:rsidR="005D5BDB" w:rsidRDefault="006D155C">
      <w:pPr>
        <w:jc w:val="left"/>
        <w:rPr>
          <w:rFonts w:ascii="宋体" w:hAnsi="宋体" w:cs="宋体"/>
          <w:bCs/>
          <w:kern w:val="0"/>
          <w:sz w:val="20"/>
        </w:rPr>
      </w:pPr>
      <w:r>
        <w:rPr>
          <w:rFonts w:ascii="宋体" w:hAnsi="宋体" w:cs="宋体"/>
          <w:bCs/>
          <w:kern w:val="0"/>
          <w:sz w:val="20"/>
        </w:rPr>
        <w:t xml:space="preserve">FLAG_ACTIVITY_NEW_TASK </w:t>
      </w:r>
    </w:p>
    <w:p w:rsidR="005D5BDB" w:rsidRDefault="006D155C">
      <w:pPr>
        <w:jc w:val="left"/>
        <w:rPr>
          <w:rFonts w:ascii="宋体" w:hAnsi="宋体" w:cs="宋体"/>
          <w:kern w:val="0"/>
          <w:sz w:val="20"/>
        </w:rPr>
      </w:pPr>
      <w:r>
        <w:rPr>
          <w:rFonts w:hint="eastAsia"/>
          <w:sz w:val="20"/>
        </w:rPr>
        <w:t xml:space="preserve"> </w:t>
      </w:r>
      <w:r>
        <w:rPr>
          <w:rFonts w:ascii="宋体" w:hAnsi="宋体" w:cs="宋体" w:hint="eastAsia"/>
          <w:kern w:val="0"/>
          <w:sz w:val="20"/>
        </w:rPr>
        <w:t xml:space="preserve">如果设置，这个Activity会成为历史stack中一个新Task的开始。一个Task（从启动它的Activity到下一个Task中的 Activity）定义了用户可以迁移的Activity原子组。Task可以移动到前台和后台；在某个特定Task中的所有Activity总是保持相同的次序。 </w:t>
      </w:r>
    </w:p>
    <w:p w:rsidR="005D5BDB" w:rsidRDefault="006D155C">
      <w:pPr>
        <w:jc w:val="left"/>
        <w:rPr>
          <w:rFonts w:ascii="宋体" w:hAnsi="宋体" w:cs="宋体"/>
          <w:kern w:val="0"/>
          <w:sz w:val="20"/>
        </w:rPr>
      </w:pPr>
      <w:r>
        <w:rPr>
          <w:rFonts w:ascii="宋体" w:hAnsi="宋体" w:cs="宋体" w:hint="eastAsia"/>
          <w:kern w:val="0"/>
          <w:sz w:val="20"/>
        </w:rPr>
        <w:t xml:space="preserve"> 这个标志一般用于呈现“启动”类型的行为：它们提供用户一系列可以单独完成的事情，与启动它们的Activity完全无关。 </w:t>
      </w:r>
    </w:p>
    <w:p w:rsidR="005D5BDB" w:rsidRDefault="006D155C">
      <w:pPr>
        <w:jc w:val="left"/>
        <w:rPr>
          <w:rFonts w:ascii="宋体" w:hAnsi="宋体" w:cs="宋体"/>
          <w:kern w:val="0"/>
          <w:sz w:val="20"/>
        </w:rPr>
      </w:pPr>
      <w:r>
        <w:rPr>
          <w:rFonts w:ascii="宋体" w:hAnsi="宋体" w:cs="宋体" w:hint="eastAsia"/>
          <w:kern w:val="0"/>
          <w:sz w:val="20"/>
        </w:rPr>
        <w:t xml:space="preserve"> 使用这个标志，如果正在启动的Activity的Task已经在运行的话，那么，新的Activity将不会启动；代替的，当前Task会简单的移入前台。参考FLAG_ACTIVITY_MULTIPLE_TASK标志，可以禁用这一行为。 </w:t>
      </w:r>
    </w:p>
    <w:p w:rsidR="005D5BDB" w:rsidRDefault="006D155C">
      <w:pPr>
        <w:jc w:val="left"/>
        <w:rPr>
          <w:rFonts w:ascii="宋体" w:hAnsi="宋体" w:cs="宋体"/>
          <w:kern w:val="0"/>
          <w:sz w:val="20"/>
        </w:rPr>
      </w:pPr>
      <w:r>
        <w:rPr>
          <w:rFonts w:ascii="宋体" w:hAnsi="宋体" w:cs="宋体" w:hint="eastAsia"/>
          <w:kern w:val="0"/>
          <w:sz w:val="20"/>
        </w:rPr>
        <w:t xml:space="preserve"> 这个标志不能用于调用方对已经启动的Activity请求结果。</w:t>
      </w:r>
    </w:p>
    <w:p w:rsidR="005D5BDB" w:rsidRDefault="006D155C">
      <w:pPr>
        <w:widowControl/>
        <w:jc w:val="left"/>
        <w:rPr>
          <w:rFonts w:ascii="宋体" w:hAnsi="宋体" w:cs="宋体"/>
          <w:kern w:val="0"/>
          <w:sz w:val="20"/>
        </w:rPr>
      </w:pPr>
      <w:r>
        <w:rPr>
          <w:rFonts w:ascii="宋体" w:hAnsi="宋体" w:cs="宋体"/>
          <w:bCs/>
          <w:kern w:val="0"/>
          <w:sz w:val="20"/>
        </w:rPr>
        <w:t>FLAG_ACTIVITY_CLEAR_TOP</w:t>
      </w:r>
      <w:r>
        <w:rPr>
          <w:rFonts w:ascii="宋体" w:hAnsi="宋体" w:cs="宋体"/>
          <w:kern w:val="0"/>
          <w:sz w:val="20"/>
        </w:rPr>
        <w:t xml:space="preserve"> </w:t>
      </w:r>
      <w:r>
        <w:rPr>
          <w:rFonts w:ascii="宋体" w:hAnsi="宋体" w:cs="宋体"/>
          <w:kern w:val="0"/>
          <w:sz w:val="20"/>
        </w:rPr>
        <w:br/>
        <w:t xml:space="preserve"> 如果设置，并且这个Activity已经在当前的Task中运行，因此，不再是重新启动一个这个Activity的实例，而是在这个Activity上方的所有Activity都将关闭，然后这个Intent会作为一个新的Intent投递到老的Activity（现在位于顶端）中。 </w:t>
      </w:r>
      <w:r>
        <w:rPr>
          <w:rFonts w:ascii="宋体" w:hAnsi="宋体" w:cs="宋体"/>
          <w:kern w:val="0"/>
          <w:sz w:val="20"/>
        </w:rPr>
        <w:br/>
      </w:r>
      <w:r>
        <w:rPr>
          <w:rFonts w:ascii="宋体" w:hAnsi="宋体" w:cs="宋体"/>
          <w:kern w:val="0"/>
          <w:sz w:val="20"/>
        </w:rPr>
        <w:lastRenderedPageBreak/>
        <w:t xml:space="preserve"> 例如，假设一个Task中包含这些Activity：A，B，C，D。如果D调用了startActivity()，并且包含一个指向Activity B的Intent，那么，C和D都将结束，然后B接收到这个Intent，因此，目前stack的状况是：A，B。 </w:t>
      </w:r>
      <w:r>
        <w:rPr>
          <w:rFonts w:ascii="宋体" w:hAnsi="宋体" w:cs="宋体"/>
          <w:kern w:val="0"/>
          <w:sz w:val="20"/>
        </w:rPr>
        <w:br/>
        <w:t xml:space="preserve"> 上例中正在运行的Activity B既可以在onNewIntent()中接收到这个新的Intent，也可以把自己关闭然后重新启动来接收这个Intent。如果它的启动模式声明为 “multiple”(默认值)，并且你没有在这个Intent中设置FLAG_ACTIVITY_SINGLE_TOP标志，那么它将关闭然后重新创建；对于其它的启动模式，或者在这个Intent中设置FLAG_ACTIVITY_SINGLE_TOP标志，都将把这个Intent投递到当前这个实例的onNewIntent()中。 </w:t>
      </w:r>
      <w:r>
        <w:rPr>
          <w:rFonts w:ascii="宋体" w:hAnsi="宋体" w:cs="宋体"/>
          <w:kern w:val="0"/>
          <w:sz w:val="20"/>
        </w:rPr>
        <w:br/>
        <w:t xml:space="preserve"> 这个启动模式还可以与FLAG_ACTIVITY_NEW_TASK结合起来使用：用于启动一个Task中的根Activity，它会把那个Task中任何运行的实例带入前台，然后清除它直到根Activity。这非常有用，例如，当从Notification Manager处启动一个Activity。 </w:t>
      </w:r>
    </w:p>
    <w:p w:rsidR="005D5BDB" w:rsidRDefault="006D155C">
      <w:pPr>
        <w:widowControl/>
        <w:jc w:val="left"/>
        <w:rPr>
          <w:rFonts w:ascii="宋体" w:hAnsi="宋体" w:cs="宋体"/>
          <w:bCs/>
          <w:kern w:val="0"/>
          <w:sz w:val="20"/>
        </w:rPr>
      </w:pPr>
      <w:r>
        <w:rPr>
          <w:rFonts w:ascii="宋体" w:hAnsi="宋体" w:cs="宋体"/>
          <w:bCs/>
          <w:kern w:val="0"/>
          <w:sz w:val="20"/>
        </w:rPr>
        <w:t xml:space="preserve">FLAG_ACTIVITY_RESET_TASK_IF_NEEDED </w:t>
      </w:r>
    </w:p>
    <w:p w:rsidR="005D5BDB" w:rsidRDefault="006D155C">
      <w:pPr>
        <w:widowControl/>
        <w:jc w:val="left"/>
        <w:rPr>
          <w:rFonts w:ascii="宋体" w:hAnsi="宋体" w:cs="宋体"/>
          <w:kern w:val="0"/>
          <w:sz w:val="20"/>
        </w:rPr>
      </w:pPr>
      <w:r>
        <w:rPr>
          <w:rFonts w:ascii="宋体" w:hAnsi="宋体" w:cs="宋体" w:hint="eastAsia"/>
          <w:bCs/>
          <w:kern w:val="0"/>
          <w:sz w:val="20"/>
        </w:rPr>
        <w:t xml:space="preserve"> 如果设置这个标志，这个activity不管是从一个新的栈启动还是从已有栈推到栈顶，它都将以</w:t>
      </w:r>
      <w:r>
        <w:rPr>
          <w:rFonts w:ascii="宋体" w:hAnsi="宋体" w:cs="宋体"/>
          <w:kern w:val="0"/>
          <w:sz w:val="20"/>
        </w:rPr>
        <w:t>the front door of the task</w:t>
      </w:r>
      <w:r>
        <w:rPr>
          <w:rFonts w:ascii="宋体" w:hAnsi="宋体" w:cs="宋体" w:hint="eastAsia"/>
          <w:kern w:val="0"/>
          <w:sz w:val="20"/>
        </w:rPr>
        <w:t>的方式启动。这就讲导致任何与应用相关的栈都讲重置到正常状态（不管是正在讲activity移入还是移除），如果需要，或者直接重置该栈为初始状态。</w:t>
      </w:r>
    </w:p>
    <w:p w:rsidR="005D5BDB" w:rsidRDefault="006D155C">
      <w:pPr>
        <w:widowControl/>
        <w:jc w:val="left"/>
        <w:rPr>
          <w:rFonts w:ascii="宋体" w:hAnsi="宋体" w:cs="宋体"/>
          <w:kern w:val="0"/>
          <w:sz w:val="20"/>
        </w:rPr>
      </w:pPr>
      <w:r>
        <w:rPr>
          <w:rFonts w:ascii="宋体" w:hAnsi="宋体" w:cs="宋体"/>
          <w:bCs/>
          <w:kern w:val="0"/>
          <w:sz w:val="20"/>
        </w:rPr>
        <w:t xml:space="preserve">FLAG_ACTIVITY_SINGLE_TOP </w:t>
      </w:r>
      <w:r>
        <w:rPr>
          <w:rFonts w:ascii="宋体" w:hAnsi="宋体" w:cs="宋体"/>
          <w:bCs/>
          <w:kern w:val="0"/>
          <w:sz w:val="20"/>
        </w:rPr>
        <w:br/>
      </w:r>
      <w:r>
        <w:rPr>
          <w:rFonts w:ascii="宋体" w:hAnsi="宋体" w:cs="宋体"/>
          <w:kern w:val="0"/>
          <w:sz w:val="20"/>
        </w:rPr>
        <w:t xml:space="preserve"> 如果设置，当这个Activity位于历史stack的顶端运行时，不再启动一个新的</w:t>
      </w:r>
    </w:p>
    <w:p w:rsidR="005D5BDB" w:rsidRDefault="006D155C">
      <w:pPr>
        <w:widowControl/>
        <w:jc w:val="left"/>
        <w:rPr>
          <w:rFonts w:ascii="宋体" w:hAnsi="宋体" w:cs="宋体"/>
          <w:kern w:val="0"/>
          <w:sz w:val="20"/>
        </w:rPr>
      </w:pPr>
      <w:r>
        <w:rPr>
          <w:rFonts w:ascii="宋体" w:hAnsi="宋体" w:cs="宋体"/>
          <w:bCs/>
          <w:kern w:val="0"/>
          <w:sz w:val="20"/>
        </w:rPr>
        <w:t xml:space="preserve">FLAG_ACTIVITY_BROUGHT_TO_FRONT </w:t>
      </w:r>
      <w:r>
        <w:rPr>
          <w:rFonts w:ascii="宋体" w:hAnsi="宋体" w:cs="宋体"/>
          <w:bCs/>
          <w:kern w:val="0"/>
          <w:sz w:val="20"/>
        </w:rPr>
        <w:br/>
      </w:r>
      <w:r>
        <w:rPr>
          <w:rFonts w:ascii="宋体" w:hAnsi="宋体" w:cs="宋体"/>
          <w:kern w:val="0"/>
          <w:sz w:val="20"/>
        </w:rPr>
        <w:t xml:space="preserve"> 这个标志一般不是由程序代码设置的，如在launchMode中设置singleTask模式时系统帮你设定。 </w:t>
      </w:r>
    </w:p>
    <w:p w:rsidR="005D5BDB" w:rsidRDefault="006D155C">
      <w:pPr>
        <w:widowControl/>
        <w:jc w:val="left"/>
        <w:rPr>
          <w:rFonts w:ascii="宋体" w:hAnsi="宋体" w:cs="宋体"/>
          <w:kern w:val="0"/>
          <w:sz w:val="20"/>
        </w:rPr>
      </w:pPr>
      <w:r>
        <w:rPr>
          <w:rFonts w:ascii="宋体" w:hAnsi="宋体" w:cs="宋体"/>
          <w:bCs/>
          <w:kern w:val="0"/>
          <w:sz w:val="20"/>
        </w:rPr>
        <w:t>FLAG_ACTIVITY_CLEAR_WHEN_TASK_RESET</w:t>
      </w:r>
      <w:r>
        <w:rPr>
          <w:rFonts w:ascii="宋体" w:hAnsi="宋体" w:cs="宋体"/>
          <w:kern w:val="0"/>
          <w:sz w:val="20"/>
        </w:rPr>
        <w:t xml:space="preserve"> </w:t>
      </w:r>
      <w:r>
        <w:rPr>
          <w:rFonts w:ascii="宋体" w:hAnsi="宋体" w:cs="宋体"/>
          <w:kern w:val="0"/>
          <w:sz w:val="20"/>
        </w:rPr>
        <w:br/>
        <w:t xml:space="preserve"> 如果设置，这将在Task的Activity stack中设置一个还原点，当Task恢复时，需要清理Activity。也就是说，下一次Task带着 FLAG_ACTIVITY_RESET_TASK_IF_NEEDED标记进入前台时（典型的操作是用户在主画面重启它），这个Activity和它之上的都将关闭，以至于用户不能再返回到它们，但是可以回到之前的Activity。 </w:t>
      </w:r>
      <w:r>
        <w:rPr>
          <w:rFonts w:ascii="宋体" w:hAnsi="宋体" w:cs="宋体"/>
          <w:kern w:val="0"/>
          <w:sz w:val="20"/>
        </w:rPr>
        <w:br/>
        <w:t xml:space="preserve"> 这在你的程序有分割点的时候很有用。例如，一个e-mail应用程序可能有一个操作是查看一个附件，需要启动图片浏览Activity来显示。这个 Activity应该作为e-mail应用程序Task的一部分，因为这是用户在这个Task中触发的操作。然而，当用户离开这个Task，然后从主画面选择e-mail app，我们可能希望回到查看的会话中，但不是查看图片附件，因为这让人困惑。通过在启动图片浏览时设定这个标志，浏览及其它启动的Activity在下次用户返回到mail程序时都将全部清除。 </w:t>
      </w:r>
    </w:p>
    <w:p w:rsidR="005D5BDB" w:rsidRDefault="006D155C">
      <w:pPr>
        <w:widowControl/>
        <w:jc w:val="left"/>
        <w:rPr>
          <w:rFonts w:ascii="宋体" w:hAnsi="宋体" w:cs="宋体"/>
          <w:kern w:val="0"/>
          <w:sz w:val="20"/>
        </w:rPr>
      </w:pPr>
      <w:r>
        <w:rPr>
          <w:rFonts w:ascii="宋体" w:hAnsi="宋体" w:cs="宋体"/>
          <w:bCs/>
          <w:kern w:val="0"/>
          <w:sz w:val="20"/>
        </w:rPr>
        <w:t>FLAG_ACTIVITY_EXCLUDE_FROM_RECENTS</w:t>
      </w:r>
      <w:r>
        <w:rPr>
          <w:rFonts w:ascii="宋体" w:hAnsi="宋体" w:cs="宋体"/>
          <w:kern w:val="0"/>
          <w:sz w:val="20"/>
        </w:rPr>
        <w:t xml:space="preserve"> </w:t>
      </w:r>
      <w:r>
        <w:rPr>
          <w:rFonts w:ascii="宋体" w:hAnsi="宋体" w:cs="宋体"/>
          <w:kern w:val="0"/>
          <w:sz w:val="20"/>
        </w:rPr>
        <w:br/>
        <w:t xml:space="preserve"> 如果设置，新的Activity不会在最近启动的Activity的列表中保存。 </w:t>
      </w:r>
    </w:p>
    <w:p w:rsidR="005D5BDB" w:rsidRDefault="006D155C">
      <w:pPr>
        <w:widowControl/>
        <w:jc w:val="left"/>
        <w:rPr>
          <w:rFonts w:ascii="宋体" w:hAnsi="宋体" w:cs="宋体"/>
          <w:kern w:val="0"/>
          <w:sz w:val="20"/>
        </w:rPr>
      </w:pPr>
      <w:r>
        <w:rPr>
          <w:rFonts w:ascii="宋体" w:hAnsi="宋体" w:cs="宋体"/>
          <w:bCs/>
          <w:kern w:val="0"/>
          <w:sz w:val="20"/>
        </w:rPr>
        <w:t xml:space="preserve">FLAG_ACTIVITY_FORWARD_RESULT </w:t>
      </w:r>
      <w:r>
        <w:rPr>
          <w:rFonts w:ascii="宋体" w:hAnsi="宋体" w:cs="宋体"/>
          <w:bCs/>
          <w:kern w:val="0"/>
          <w:sz w:val="20"/>
        </w:rPr>
        <w:br/>
      </w:r>
      <w:r>
        <w:rPr>
          <w:rFonts w:ascii="宋体" w:hAnsi="宋体" w:cs="宋体"/>
          <w:kern w:val="0"/>
          <w:sz w:val="20"/>
        </w:rPr>
        <w:t xml:space="preserve"> 如果设置，并且这个Intent用于从一个存在的Activity启动一个新的Activity，那么，这个作为答复目标的Activity将会传到这个新的Activity中。这种方式下，新的Activity可以调用setResult(int)，并且这个结果值将发送给那个作为答复目标的 Activity。 </w:t>
      </w:r>
    </w:p>
    <w:p w:rsidR="005D5BDB" w:rsidRDefault="006D155C">
      <w:pPr>
        <w:widowControl/>
        <w:jc w:val="left"/>
        <w:rPr>
          <w:rFonts w:ascii="宋体" w:hAnsi="宋体" w:cs="宋体"/>
          <w:kern w:val="0"/>
          <w:sz w:val="20"/>
        </w:rPr>
      </w:pPr>
      <w:r>
        <w:rPr>
          <w:rFonts w:ascii="宋体" w:hAnsi="宋体" w:cs="宋体"/>
          <w:bCs/>
          <w:kern w:val="0"/>
          <w:sz w:val="20"/>
        </w:rPr>
        <w:t xml:space="preserve">FLAG_ACTIVITY_LAUNCHED_FROM_HISTORY </w:t>
      </w:r>
      <w:r>
        <w:rPr>
          <w:rFonts w:ascii="宋体" w:hAnsi="宋体" w:cs="宋体"/>
          <w:bCs/>
          <w:kern w:val="0"/>
          <w:sz w:val="20"/>
        </w:rPr>
        <w:br/>
      </w:r>
      <w:r>
        <w:rPr>
          <w:rFonts w:ascii="宋体" w:hAnsi="宋体" w:cs="宋体"/>
          <w:kern w:val="0"/>
          <w:sz w:val="20"/>
        </w:rPr>
        <w:t xml:space="preserve"> 这个标志一般不由应用程序代码设置，如果这个Activity是从历史记录里启动的（常按HOME键），那么，系统会帮你设定。 </w:t>
      </w:r>
    </w:p>
    <w:p w:rsidR="005D5BDB" w:rsidRDefault="006D155C">
      <w:pPr>
        <w:widowControl/>
        <w:jc w:val="left"/>
        <w:rPr>
          <w:rFonts w:ascii="宋体" w:hAnsi="宋体" w:cs="宋体"/>
          <w:kern w:val="0"/>
          <w:sz w:val="20"/>
        </w:rPr>
      </w:pPr>
      <w:r>
        <w:rPr>
          <w:rFonts w:ascii="宋体" w:hAnsi="宋体" w:cs="宋体"/>
          <w:bCs/>
          <w:kern w:val="0"/>
          <w:sz w:val="20"/>
        </w:rPr>
        <w:t xml:space="preserve">FLAG_ACTIVITY_MULTIPLE_TASK </w:t>
      </w:r>
      <w:r>
        <w:rPr>
          <w:rFonts w:ascii="宋体" w:hAnsi="宋体" w:cs="宋体"/>
          <w:kern w:val="0"/>
          <w:sz w:val="20"/>
        </w:rPr>
        <w:br/>
        <w:t xml:space="preserve"> 不要使用这个标志，除非你自己实现了应用程序启动器。与FLAG_ACTIVITY_NEW_TASK结合起来使用，可以禁用把已存的Task送入前台的行为。当设置时，新的Task总是会启动来处理Intent，而不管这是是否已经有一个Task可以处理相同的事情。 </w:t>
      </w:r>
      <w:r>
        <w:rPr>
          <w:rFonts w:ascii="宋体" w:hAnsi="宋体" w:cs="宋体"/>
          <w:kern w:val="0"/>
          <w:sz w:val="20"/>
        </w:rPr>
        <w:br/>
      </w:r>
      <w:r>
        <w:rPr>
          <w:rFonts w:ascii="宋体" w:hAnsi="宋体" w:cs="宋体"/>
          <w:kern w:val="0"/>
          <w:sz w:val="20"/>
        </w:rPr>
        <w:lastRenderedPageBreak/>
        <w:t xml:space="preserve"> 由于默认的系统不包含图形Task管理功能，因此，你不应该使用这个标志，除非你提供给用户一种方式可以返回到已经启动的Task。 </w:t>
      </w:r>
      <w:r>
        <w:rPr>
          <w:rFonts w:ascii="宋体" w:hAnsi="宋体" w:cs="宋体"/>
          <w:kern w:val="0"/>
          <w:sz w:val="20"/>
        </w:rPr>
        <w:br/>
        <w:t xml:space="preserve"> 如果FLAG_ACTIVITY_NEW_TASK标志没有设置，这个标志被忽略。 </w:t>
      </w:r>
    </w:p>
    <w:p w:rsidR="005D5BDB" w:rsidRDefault="006D155C">
      <w:pPr>
        <w:widowControl/>
        <w:jc w:val="left"/>
        <w:rPr>
          <w:rFonts w:ascii="宋体" w:hAnsi="宋体" w:cs="宋体"/>
          <w:kern w:val="0"/>
          <w:sz w:val="20"/>
        </w:rPr>
      </w:pPr>
      <w:r>
        <w:rPr>
          <w:rFonts w:ascii="宋体" w:hAnsi="宋体" w:cs="宋体"/>
          <w:bCs/>
          <w:kern w:val="0"/>
          <w:sz w:val="20"/>
        </w:rPr>
        <w:t>FLAG_ACTIVITY_NO_ANIMATION</w:t>
      </w:r>
      <w:r>
        <w:rPr>
          <w:rFonts w:ascii="宋体" w:hAnsi="宋体" w:cs="宋体"/>
          <w:kern w:val="0"/>
          <w:sz w:val="20"/>
        </w:rPr>
        <w:t xml:space="preserve"> </w:t>
      </w:r>
      <w:r>
        <w:rPr>
          <w:rFonts w:ascii="宋体" w:hAnsi="宋体" w:cs="宋体"/>
          <w:kern w:val="0"/>
          <w:sz w:val="20"/>
        </w:rPr>
        <w:br/>
        <w:t xml:space="preserve"> 如果在Intent中设置，并传递给Context.startActivity()的话，这个标志将阻止系统进入下一个Activity时应用 Acitivity迁移动画。这并不意味着动画将永不运行——如果另一个Activity在启动显示之前，没有指定这个标志，那么，动画将被应用。这个标志可以很好的用于执行一连串的操作，而动画被看作是更高一级的事件的驱动。 </w:t>
      </w:r>
    </w:p>
    <w:p w:rsidR="005D5BDB" w:rsidRDefault="006D155C">
      <w:pPr>
        <w:widowControl/>
        <w:jc w:val="left"/>
        <w:rPr>
          <w:rFonts w:ascii="宋体" w:hAnsi="宋体" w:cs="宋体"/>
          <w:kern w:val="0"/>
          <w:sz w:val="20"/>
        </w:rPr>
      </w:pPr>
      <w:r>
        <w:rPr>
          <w:rFonts w:ascii="宋体" w:hAnsi="宋体" w:cs="宋体"/>
          <w:bCs/>
          <w:kern w:val="0"/>
          <w:sz w:val="20"/>
        </w:rPr>
        <w:t xml:space="preserve">FLAG_ACTIVITY_NO_HISTORY </w:t>
      </w:r>
      <w:r>
        <w:rPr>
          <w:rFonts w:ascii="宋体" w:hAnsi="宋体" w:cs="宋体"/>
          <w:bCs/>
          <w:kern w:val="0"/>
          <w:sz w:val="20"/>
        </w:rPr>
        <w:br/>
      </w:r>
      <w:r>
        <w:rPr>
          <w:rFonts w:ascii="宋体" w:hAnsi="宋体" w:cs="宋体"/>
          <w:kern w:val="0"/>
          <w:sz w:val="20"/>
        </w:rPr>
        <w:t xml:space="preserve"> 如果设置，新的Activity将不再历史stack中保留。用户一离开它，这个Activity就关闭了。这也可以通过设置noHistory特性。 </w:t>
      </w:r>
    </w:p>
    <w:p w:rsidR="005D5BDB" w:rsidRDefault="006D155C">
      <w:pPr>
        <w:widowControl/>
        <w:jc w:val="left"/>
        <w:rPr>
          <w:rFonts w:ascii="宋体" w:hAnsi="宋体" w:cs="宋体"/>
          <w:kern w:val="0"/>
          <w:sz w:val="20"/>
        </w:rPr>
      </w:pPr>
      <w:r>
        <w:rPr>
          <w:rFonts w:ascii="宋体" w:hAnsi="宋体" w:cs="宋体"/>
          <w:bCs/>
          <w:kern w:val="0"/>
          <w:sz w:val="20"/>
        </w:rPr>
        <w:t xml:space="preserve">FLAG_ACTIVITY_NO_USER_ACTION </w:t>
      </w:r>
      <w:r>
        <w:rPr>
          <w:rFonts w:ascii="宋体" w:hAnsi="宋体" w:cs="宋体"/>
          <w:bCs/>
          <w:kern w:val="0"/>
          <w:sz w:val="20"/>
        </w:rPr>
        <w:br/>
      </w:r>
      <w:r>
        <w:rPr>
          <w:rFonts w:ascii="宋体" w:hAnsi="宋体" w:cs="宋体"/>
          <w:kern w:val="0"/>
          <w:sz w:val="20"/>
        </w:rPr>
        <w:t xml:space="preserve"> 如果设置，作为新启动的Activity进入前台时，这个标志将在Activity暂停之前阻止从最前方的Activity回调的onUserLeaveHint()。 </w:t>
      </w:r>
      <w:r>
        <w:rPr>
          <w:rFonts w:ascii="宋体" w:hAnsi="宋体" w:cs="宋体"/>
          <w:kern w:val="0"/>
          <w:sz w:val="20"/>
        </w:rPr>
        <w:br/>
        <w:t xml:space="preserve"> 典型的，一个Activity可以依赖这个回调指明显式的用户动作引起的Activity移出后台。这个回调在Activity的生命周期中标记一个合适的点，并关闭一些Notification。 </w:t>
      </w:r>
      <w:r>
        <w:rPr>
          <w:rFonts w:ascii="宋体" w:hAnsi="宋体" w:cs="宋体"/>
          <w:kern w:val="0"/>
          <w:sz w:val="20"/>
        </w:rPr>
        <w:br/>
        <w:t xml:space="preserve"> 如果一个Activity通过非用户驱动的事件，如来电或闹钟，启动的，这个标志也应该传递给Context.startActivity，保证暂停的Activity不认为用户已经知晓其Notification。 </w:t>
      </w:r>
    </w:p>
    <w:p w:rsidR="005D5BDB" w:rsidRDefault="006D155C">
      <w:pPr>
        <w:widowControl/>
        <w:jc w:val="left"/>
        <w:rPr>
          <w:rFonts w:ascii="宋体" w:hAnsi="宋体" w:cs="宋体"/>
          <w:kern w:val="0"/>
          <w:sz w:val="20"/>
        </w:rPr>
      </w:pPr>
      <w:r>
        <w:rPr>
          <w:rFonts w:ascii="宋体" w:hAnsi="宋体" w:cs="宋体"/>
          <w:bCs/>
          <w:kern w:val="0"/>
          <w:sz w:val="20"/>
        </w:rPr>
        <w:t xml:space="preserve">FLAG_ACTIVITY_PREVIOUS_IS_TOP </w:t>
      </w:r>
      <w:r>
        <w:rPr>
          <w:rFonts w:ascii="宋体" w:hAnsi="宋体" w:cs="宋体"/>
          <w:kern w:val="0"/>
          <w:sz w:val="20"/>
        </w:rPr>
        <w:br/>
        <w:t xml:space="preserve"> If set and this intent is being used to launch a new activity from an existing one, the current activity will not be counted as the top activity for deciding whether the new intent should be delivered to the top instead of starting a new one. The previous activity will be used as the top, with the assumption being that the current activity will finish itself immediately. </w:t>
      </w:r>
    </w:p>
    <w:p w:rsidR="005D5BDB" w:rsidRDefault="006D155C">
      <w:pPr>
        <w:widowControl/>
        <w:jc w:val="left"/>
        <w:rPr>
          <w:rFonts w:ascii="宋体" w:hAnsi="宋体" w:cs="宋体"/>
          <w:kern w:val="0"/>
          <w:sz w:val="20"/>
        </w:rPr>
      </w:pPr>
      <w:r>
        <w:rPr>
          <w:rFonts w:ascii="宋体" w:hAnsi="宋体" w:cs="宋体"/>
          <w:bCs/>
          <w:kern w:val="0"/>
          <w:sz w:val="20"/>
        </w:rPr>
        <w:t>FLAG_ACTIVITY_REORDER_TO_FRONT</w:t>
      </w:r>
      <w:r>
        <w:rPr>
          <w:rFonts w:ascii="宋体" w:hAnsi="宋体" w:cs="宋体"/>
          <w:kern w:val="0"/>
          <w:sz w:val="20"/>
        </w:rPr>
        <w:t xml:space="preserve"> </w:t>
      </w:r>
      <w:r>
        <w:rPr>
          <w:rFonts w:ascii="宋体" w:hAnsi="宋体" w:cs="宋体"/>
          <w:kern w:val="0"/>
          <w:sz w:val="20"/>
        </w:rPr>
        <w:br/>
        <w:t xml:space="preserve"> 如果在Intent中设置，并传递给Context.startActivity()，这个标志将引发已经运行的Activity移动到历史stack的顶端。 </w:t>
      </w:r>
      <w:r>
        <w:rPr>
          <w:rFonts w:ascii="宋体" w:hAnsi="宋体" w:cs="宋体"/>
          <w:kern w:val="0"/>
          <w:sz w:val="20"/>
        </w:rPr>
        <w:br/>
        <w:t xml:space="preserve"> 例如，假设一个Task由四个Activity组成：A,B,C,D。如果D调用startActivity()来启动Activity B，那么，B会移动到历史stack的顶端，现在的次序变成A,C,D,B。如果FLAG_ACTIVITY_CLEAR_TOP标志也设置的话，那么这个标志将被忽略。 </w:t>
      </w:r>
    </w:p>
    <w:p w:rsidR="005D5BDB" w:rsidRDefault="006D155C">
      <w:pPr>
        <w:pStyle w:val="11"/>
        <w:numPr>
          <w:ilvl w:val="0"/>
          <w:numId w:val="4"/>
        </w:numPr>
        <w:ind w:left="0" w:firstLineChars="0" w:firstLine="0"/>
        <w:jc w:val="left"/>
        <w:outlineLvl w:val="0"/>
        <w:rPr>
          <w:sz w:val="20"/>
          <w:szCs w:val="21"/>
        </w:rPr>
      </w:pPr>
      <w:bookmarkStart w:id="133" w:name="_Toc301081156"/>
      <w:bookmarkStart w:id="134" w:name="_Toc374292562"/>
      <w:bookmarkStart w:id="135" w:name="_Toc374969496"/>
      <w:r>
        <w:rPr>
          <w:rFonts w:hint="eastAsia"/>
          <w:sz w:val="20"/>
          <w:szCs w:val="21"/>
        </w:rPr>
        <w:t>如何启用</w:t>
      </w:r>
      <w:r>
        <w:rPr>
          <w:rFonts w:hint="eastAsia"/>
          <w:sz w:val="20"/>
          <w:szCs w:val="21"/>
        </w:rPr>
        <w:t>Service</w:t>
      </w:r>
      <w:r>
        <w:rPr>
          <w:rFonts w:hint="eastAsia"/>
          <w:sz w:val="20"/>
          <w:szCs w:val="21"/>
        </w:rPr>
        <w:t>，如何停用</w:t>
      </w:r>
      <w:r>
        <w:rPr>
          <w:rFonts w:hint="eastAsia"/>
          <w:sz w:val="20"/>
          <w:szCs w:val="21"/>
        </w:rPr>
        <w:t>Service</w:t>
      </w:r>
      <w:r>
        <w:rPr>
          <w:rFonts w:hint="eastAsia"/>
          <w:sz w:val="20"/>
          <w:szCs w:val="21"/>
        </w:rPr>
        <w:t>。</w:t>
      </w:r>
      <w:bookmarkEnd w:id="133"/>
      <w:bookmarkEnd w:id="134"/>
      <w:bookmarkEnd w:id="135"/>
    </w:p>
    <w:p w:rsidR="005D5BDB" w:rsidRDefault="006D155C">
      <w:pPr>
        <w:contextualSpacing/>
        <w:jc w:val="left"/>
        <w:rPr>
          <w:rFonts w:ascii="宋体" w:hAnsi="宋体"/>
          <w:sz w:val="20"/>
        </w:rPr>
      </w:pPr>
      <w:r>
        <w:rPr>
          <w:rFonts w:ascii="宋体" w:hAnsi="宋体" w:hint="eastAsia"/>
          <w:sz w:val="20"/>
        </w:rPr>
        <w:t>服务的开发比较简单，如下：</w:t>
      </w:r>
    </w:p>
    <w:p w:rsidR="005D5BDB" w:rsidRDefault="006D155C">
      <w:pPr>
        <w:contextualSpacing/>
        <w:jc w:val="left"/>
        <w:rPr>
          <w:rFonts w:ascii="宋体" w:hAnsi="宋体"/>
          <w:sz w:val="20"/>
        </w:rPr>
      </w:pPr>
      <w:r>
        <w:rPr>
          <w:rFonts w:ascii="宋体" w:hAnsi="宋体" w:hint="eastAsia"/>
          <w:sz w:val="20"/>
        </w:rPr>
        <w:t>第一步：继承Service类</w:t>
      </w:r>
    </w:p>
    <w:p w:rsidR="005D5BDB" w:rsidRDefault="006D155C">
      <w:pPr>
        <w:contextualSpacing/>
        <w:jc w:val="left"/>
        <w:rPr>
          <w:rFonts w:ascii="宋体" w:hAnsi="宋体"/>
          <w:sz w:val="20"/>
        </w:rPr>
      </w:pPr>
      <w:r>
        <w:rPr>
          <w:rFonts w:ascii="宋体" w:hAnsi="宋体"/>
          <w:sz w:val="20"/>
        </w:rPr>
        <w:t>public class SMSService extends Service {}</w:t>
      </w:r>
    </w:p>
    <w:p w:rsidR="005D5BDB" w:rsidRDefault="006D155C">
      <w:pPr>
        <w:contextualSpacing/>
        <w:jc w:val="left"/>
        <w:rPr>
          <w:rFonts w:ascii="宋体" w:hAnsi="宋体"/>
          <w:sz w:val="20"/>
        </w:rPr>
      </w:pPr>
      <w:r>
        <w:rPr>
          <w:rFonts w:ascii="宋体" w:hAnsi="宋体" w:hint="eastAsia"/>
          <w:sz w:val="20"/>
        </w:rPr>
        <w:t>第二步：在AndroidManifest.xml文件中的&lt;application&gt;节点里对服务进行配置:</w:t>
      </w:r>
      <w:r>
        <w:rPr>
          <w:rFonts w:ascii="宋体" w:hAnsi="宋体"/>
          <w:sz w:val="20"/>
        </w:rPr>
        <w:t>&lt;service android:name=".SMSService" /&gt;</w:t>
      </w:r>
    </w:p>
    <w:p w:rsidR="005D5BDB" w:rsidRDefault="006D155C">
      <w:pPr>
        <w:contextualSpacing/>
        <w:jc w:val="left"/>
        <w:rPr>
          <w:rFonts w:ascii="宋体" w:hAnsi="宋体"/>
          <w:sz w:val="20"/>
        </w:rPr>
      </w:pPr>
      <w:r>
        <w:rPr>
          <w:rFonts w:ascii="宋体" w:hAnsi="宋体" w:hint="eastAsia"/>
          <w:sz w:val="20"/>
        </w:rPr>
        <w:t>服务不能自己运行，需要通过调用Context.startService()或Context.bindService()方法启动服务。这两个方法都可以启动Service，但是它们的使用场合有所不同。使用startService()方法启用服务，调用者与服务之间没有关连，即使调用者退出了，服务仍然运行。使用bindService()方法启用服务，调用者与服务绑定在了一起，调用者一旦退出，服务也就终止，大有“不求同时生，必须同时死”的特点。</w:t>
      </w:r>
    </w:p>
    <w:p w:rsidR="005D5BDB" w:rsidRDefault="006D155C">
      <w:pPr>
        <w:contextualSpacing/>
        <w:jc w:val="left"/>
        <w:rPr>
          <w:rFonts w:ascii="宋体" w:hAnsi="宋体"/>
          <w:sz w:val="20"/>
        </w:rPr>
      </w:pPr>
      <w:r>
        <w:rPr>
          <w:rFonts w:ascii="宋体" w:hAnsi="宋体" w:hint="eastAsia"/>
          <w:sz w:val="20"/>
        </w:rPr>
        <w:t>如果打算采用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w:t>
      </w:r>
      <w:r>
        <w:rPr>
          <w:rFonts w:ascii="宋体" w:hAnsi="宋体" w:hint="eastAsia"/>
          <w:sz w:val="20"/>
        </w:rPr>
        <w:lastRenderedPageBreak/>
        <w:t>采用startService()方法启动的服务，只能调用Context.stopService()方法结束服务，服务结束时会调用onDestroy()方法。</w:t>
      </w:r>
    </w:p>
    <w:p w:rsidR="005D5BDB" w:rsidRDefault="006D155C">
      <w:pPr>
        <w:contextualSpacing/>
        <w:jc w:val="left"/>
        <w:rPr>
          <w:rFonts w:ascii="宋体" w:hAnsi="宋体"/>
          <w:sz w:val="20"/>
        </w:rPr>
      </w:pPr>
      <w:r>
        <w:rPr>
          <w:rFonts w:ascii="宋体" w:hAnsi="宋体" w:hint="eastAsia"/>
          <w:sz w:val="20"/>
        </w:rPr>
        <w:t>如果打算采用Context.bindService()方法启动服务，在服务未被创建时，系统会先调用服务的onCreate()方法，接着调用onBind()方法。这个时候调用者和服务绑定在一起，调用者退出了，系统就会先调用服务的onUnbind()方法，接着调用onDestroy()方法。如果调用bindService()方法前服务已经被绑定，多次调用bindService()方法并不会导致多次创建服务及绑定(也就是说onCreate()和onBind()方法并不会被多次调用)。如果调用者希望与正在绑定的服务解除绑定，可以调用unbindService()方法，调用该方法也会导致系统调用服务的onUnbind()--&gt;onDestroy()方法。</w:t>
      </w:r>
    </w:p>
    <w:p w:rsidR="005D5BDB" w:rsidRDefault="006D155C">
      <w:pPr>
        <w:contextualSpacing/>
        <w:jc w:val="left"/>
        <w:rPr>
          <w:rFonts w:ascii="宋体" w:hAnsi="宋体"/>
          <w:sz w:val="20"/>
        </w:rPr>
      </w:pPr>
      <w:r>
        <w:rPr>
          <w:rFonts w:ascii="宋体" w:hAnsi="宋体" w:hint="eastAsia"/>
          <w:sz w:val="20"/>
        </w:rPr>
        <w:t xml:space="preserve">服务常用生命周期回调方法如下： </w:t>
      </w:r>
    </w:p>
    <w:p w:rsidR="005D5BDB" w:rsidRDefault="006D155C">
      <w:pPr>
        <w:contextualSpacing/>
        <w:jc w:val="left"/>
        <w:rPr>
          <w:rFonts w:ascii="宋体" w:hAnsi="宋体"/>
          <w:sz w:val="20"/>
        </w:rPr>
      </w:pPr>
      <w:r>
        <w:rPr>
          <w:rFonts w:ascii="宋体" w:hAnsi="宋体" w:hint="eastAsia"/>
          <w:sz w:val="20"/>
        </w:rPr>
        <w:t>onCreate() 该方法在服务被创建时调用，该方法只会被调用一次，无论调用多少次startService()或bindService()方法，服务也只被创建一次。</w:t>
      </w:r>
    </w:p>
    <w:p w:rsidR="005D5BDB" w:rsidRDefault="006D155C">
      <w:pPr>
        <w:contextualSpacing/>
        <w:jc w:val="left"/>
        <w:rPr>
          <w:rFonts w:ascii="宋体" w:hAnsi="宋体"/>
          <w:sz w:val="20"/>
        </w:rPr>
      </w:pPr>
      <w:r>
        <w:rPr>
          <w:rFonts w:ascii="宋体" w:hAnsi="宋体" w:hint="eastAsia"/>
          <w:sz w:val="20"/>
        </w:rPr>
        <w:t>onDestroy()该方法在服务被终止时调用。</w:t>
      </w:r>
    </w:p>
    <w:p w:rsidR="005D5BDB" w:rsidRDefault="006D155C">
      <w:pPr>
        <w:contextualSpacing/>
        <w:jc w:val="left"/>
        <w:rPr>
          <w:rFonts w:ascii="宋体" w:hAnsi="宋体"/>
          <w:sz w:val="20"/>
        </w:rPr>
      </w:pPr>
      <w:r>
        <w:rPr>
          <w:rFonts w:ascii="宋体" w:hAnsi="宋体" w:hint="eastAsia"/>
          <w:sz w:val="20"/>
        </w:rPr>
        <w:t>与采用Context.startService()方法启动服务有关的生命周期方法</w:t>
      </w:r>
    </w:p>
    <w:p w:rsidR="005D5BDB" w:rsidRDefault="006D155C">
      <w:pPr>
        <w:contextualSpacing/>
        <w:jc w:val="left"/>
        <w:rPr>
          <w:rFonts w:ascii="宋体" w:hAnsi="宋体"/>
          <w:sz w:val="20"/>
        </w:rPr>
      </w:pPr>
      <w:r>
        <w:rPr>
          <w:rFonts w:ascii="宋体" w:hAnsi="宋体" w:hint="eastAsia"/>
          <w:sz w:val="20"/>
        </w:rPr>
        <w:t>onStart() 只有采用Context.startService()方法启动服务时才会回调该方法。该方法在服务开始运行时被调用。多次调用startService()方法尽管不会多次创建服务，但onStart() 方法会被多次调用。</w:t>
      </w:r>
    </w:p>
    <w:p w:rsidR="005D5BDB" w:rsidRDefault="006D155C">
      <w:pPr>
        <w:contextualSpacing/>
        <w:jc w:val="left"/>
        <w:rPr>
          <w:rFonts w:ascii="宋体" w:hAnsi="宋体"/>
          <w:sz w:val="20"/>
        </w:rPr>
      </w:pPr>
      <w:r>
        <w:rPr>
          <w:rFonts w:ascii="宋体" w:hAnsi="宋体" w:hint="eastAsia"/>
          <w:sz w:val="20"/>
        </w:rPr>
        <w:t>与采用Context.bindService()方法启动服务有关的生命周期方法</w:t>
      </w:r>
    </w:p>
    <w:p w:rsidR="005D5BDB" w:rsidRDefault="006D155C">
      <w:pPr>
        <w:contextualSpacing/>
        <w:jc w:val="left"/>
        <w:rPr>
          <w:rFonts w:ascii="宋体" w:hAnsi="宋体"/>
          <w:sz w:val="20"/>
        </w:rPr>
      </w:pPr>
      <w:r>
        <w:rPr>
          <w:rFonts w:ascii="宋体" w:hAnsi="宋体" w:hint="eastAsia"/>
          <w:sz w:val="20"/>
        </w:rPr>
        <w:t>onBind()只有采用Context.bindService()方法启动服务时才会回调该方法。该方法在调用者与服务绑定时被调用，当调用者与服务已经绑定，多次调用Context.bindService()方法并不会导致该方法被多次调用。</w:t>
      </w:r>
    </w:p>
    <w:p w:rsidR="005D5BDB" w:rsidRDefault="006D155C">
      <w:pPr>
        <w:contextualSpacing/>
        <w:jc w:val="left"/>
        <w:rPr>
          <w:rFonts w:ascii="宋体" w:hAnsi="宋体"/>
          <w:sz w:val="20"/>
        </w:rPr>
      </w:pPr>
      <w:r>
        <w:rPr>
          <w:rFonts w:ascii="宋体" w:hAnsi="宋体" w:hint="eastAsia"/>
          <w:sz w:val="20"/>
        </w:rPr>
        <w:t>onUnbind()只有采用Context.bindService()方法启动服务时才会回调该方法。该方法在调用者与服务解除绑定时被调用</w:t>
      </w:r>
    </w:p>
    <w:p w:rsidR="005D5BDB" w:rsidRPr="002329B9" w:rsidRDefault="006D155C">
      <w:pPr>
        <w:pStyle w:val="11"/>
        <w:numPr>
          <w:ilvl w:val="0"/>
          <w:numId w:val="4"/>
        </w:numPr>
        <w:ind w:left="0" w:firstLineChars="0" w:firstLine="0"/>
        <w:jc w:val="left"/>
        <w:outlineLvl w:val="0"/>
        <w:rPr>
          <w:sz w:val="20"/>
          <w:szCs w:val="21"/>
          <w:highlight w:val="yellow"/>
        </w:rPr>
      </w:pPr>
      <w:bookmarkStart w:id="136" w:name="_Toc301081158"/>
      <w:bookmarkStart w:id="137" w:name="_Toc374292563"/>
      <w:bookmarkStart w:id="138" w:name="_Toc374969497"/>
      <w:r w:rsidRPr="002329B9">
        <w:rPr>
          <w:rFonts w:hint="eastAsia"/>
          <w:sz w:val="20"/>
          <w:szCs w:val="21"/>
          <w:highlight w:val="yellow"/>
        </w:rPr>
        <w:t>Handler</w:t>
      </w:r>
      <w:bookmarkEnd w:id="136"/>
      <w:bookmarkEnd w:id="137"/>
      <w:bookmarkEnd w:id="138"/>
    </w:p>
    <w:p w:rsidR="005D5BDB" w:rsidRDefault="006D155C">
      <w:pPr>
        <w:contextualSpacing/>
        <w:jc w:val="left"/>
        <w:rPr>
          <w:rFonts w:ascii="宋体" w:hAnsi="宋体"/>
          <w:sz w:val="20"/>
        </w:rPr>
      </w:pPr>
      <w:r>
        <w:rPr>
          <w:rFonts w:ascii="宋体" w:hAnsi="宋体" w:hint="eastAsia"/>
          <w:sz w:val="20"/>
        </w:rPr>
        <w:t>请解释下在单线程模型中Message、Handler、Message Queue、Looper之间的关系。</w:t>
      </w:r>
    </w:p>
    <w:p w:rsidR="005D5BDB" w:rsidRDefault="006D155C">
      <w:pPr>
        <w:contextualSpacing/>
        <w:jc w:val="left"/>
        <w:rPr>
          <w:rFonts w:ascii="宋体" w:hAnsi="宋体"/>
          <w:sz w:val="20"/>
        </w:rPr>
      </w:pPr>
      <w:r>
        <w:rPr>
          <w:rFonts w:ascii="宋体" w:hAnsi="宋体" w:hint="eastAsia"/>
          <w:sz w:val="20"/>
        </w:rPr>
        <w:t>答：简单的说，Handler获取当前线程中的looper对象，looper用来从存放Message的MessageQueue中取出Message，再有Handler进行Message的分发和处理.</w:t>
      </w:r>
    </w:p>
    <w:p w:rsidR="005D5BDB" w:rsidRDefault="006D155C">
      <w:pPr>
        <w:contextualSpacing/>
        <w:jc w:val="left"/>
        <w:rPr>
          <w:rFonts w:ascii="宋体" w:hAnsi="宋体"/>
          <w:sz w:val="20"/>
        </w:rPr>
      </w:pPr>
      <w:r>
        <w:rPr>
          <w:rFonts w:ascii="宋体" w:hAnsi="宋体" w:hint="eastAsia"/>
          <w:sz w:val="20"/>
        </w:rPr>
        <w:t>Message Queue(消息队列)：用来存放通过Handler发布的消息，通常附属于某一个创建它的线程，可以通过Looper.myQueue()得到当前线程的消息队列</w:t>
      </w:r>
    </w:p>
    <w:p w:rsidR="005D5BDB" w:rsidRDefault="006D155C">
      <w:pPr>
        <w:contextualSpacing/>
        <w:jc w:val="left"/>
        <w:rPr>
          <w:rFonts w:ascii="宋体" w:hAnsi="宋体"/>
          <w:sz w:val="20"/>
        </w:rPr>
      </w:pPr>
      <w:r>
        <w:rPr>
          <w:rFonts w:ascii="宋体" w:hAnsi="宋体" w:hint="eastAsia"/>
          <w:sz w:val="20"/>
        </w:rPr>
        <w:t>Handler：可以发布或者处理一个消息或者操作一个Runnable，通过Handler发布消息，消息将只会发送到与它关联的消息队列，然也只能处理该消息队列中的消息</w:t>
      </w:r>
    </w:p>
    <w:p w:rsidR="005D5BDB" w:rsidRDefault="006D155C">
      <w:pPr>
        <w:contextualSpacing/>
        <w:jc w:val="left"/>
        <w:rPr>
          <w:rFonts w:ascii="宋体" w:hAnsi="宋体"/>
          <w:sz w:val="20"/>
        </w:rPr>
      </w:pPr>
      <w:r>
        <w:rPr>
          <w:rFonts w:ascii="宋体" w:hAnsi="宋体" w:hint="eastAsia"/>
          <w:sz w:val="20"/>
        </w:rPr>
        <w:t>Looper：是Handler和消息队列之间通讯桥梁，程序组件首先通过Handler把消息传递给Looper，Looper把消息放入队列。Looper也把消息队列里的消息广播给所有的</w:t>
      </w:r>
    </w:p>
    <w:p w:rsidR="005D5BDB" w:rsidRDefault="006D155C">
      <w:pPr>
        <w:contextualSpacing/>
        <w:jc w:val="left"/>
        <w:rPr>
          <w:rFonts w:ascii="宋体" w:hAnsi="宋体"/>
          <w:sz w:val="20"/>
        </w:rPr>
      </w:pPr>
      <w:r>
        <w:rPr>
          <w:rFonts w:ascii="宋体" w:hAnsi="宋体" w:hint="eastAsia"/>
          <w:sz w:val="20"/>
        </w:rPr>
        <w:t>Handler：Handler接受到消息后调用handleMessage进行处理</w:t>
      </w:r>
    </w:p>
    <w:p w:rsidR="005D5BDB" w:rsidRDefault="006D155C">
      <w:pPr>
        <w:contextualSpacing/>
        <w:jc w:val="left"/>
        <w:rPr>
          <w:rFonts w:ascii="宋体" w:hAnsi="宋体"/>
          <w:sz w:val="20"/>
        </w:rPr>
      </w:pPr>
      <w:r>
        <w:rPr>
          <w:rFonts w:ascii="宋体" w:hAnsi="宋体" w:hint="eastAsia"/>
          <w:sz w:val="20"/>
        </w:rPr>
        <w:t>Message：消息的类型，在Handler类中的handleMessage方法中得到单个的消息进行处理</w:t>
      </w:r>
    </w:p>
    <w:p w:rsidR="005D5BDB" w:rsidRDefault="006D155C">
      <w:pPr>
        <w:contextualSpacing/>
        <w:jc w:val="left"/>
        <w:rPr>
          <w:rFonts w:ascii="宋体" w:hAnsi="宋体"/>
          <w:sz w:val="20"/>
        </w:rPr>
      </w:pPr>
      <w:r>
        <w:rPr>
          <w:rFonts w:ascii="宋体" w:hAnsi="宋体" w:hint="eastAsia"/>
          <w:sz w:val="20"/>
        </w:rPr>
        <w:t>在单线程模型下，为了线程通信问题，Android设计了一个Message Queue(消息队列)， 线程间可以通过该Message Queue并结合Handler和Looper组件进行信息交换。下面将对它们进行分别介绍：</w:t>
      </w:r>
    </w:p>
    <w:p w:rsidR="005D5BDB" w:rsidRDefault="006D155C">
      <w:pPr>
        <w:contextualSpacing/>
        <w:jc w:val="left"/>
        <w:rPr>
          <w:rFonts w:ascii="宋体" w:hAnsi="宋体"/>
          <w:sz w:val="20"/>
        </w:rPr>
      </w:pPr>
      <w:r>
        <w:rPr>
          <w:rFonts w:ascii="宋体" w:hAnsi="宋体"/>
          <w:sz w:val="20"/>
        </w:rPr>
        <w:t>1</w:t>
      </w:r>
      <w:r>
        <w:rPr>
          <w:rFonts w:ascii="宋体" w:hAnsi="宋体" w:hint="eastAsia"/>
          <w:sz w:val="20"/>
        </w:rPr>
        <w:t>）</w:t>
      </w:r>
      <w:r>
        <w:rPr>
          <w:rFonts w:ascii="宋体" w:hAnsi="宋体"/>
          <w:sz w:val="20"/>
        </w:rPr>
        <w:t xml:space="preserve"> Message </w:t>
      </w:r>
    </w:p>
    <w:p w:rsidR="005D5BDB" w:rsidRDefault="006D155C">
      <w:pPr>
        <w:contextualSpacing/>
        <w:jc w:val="left"/>
        <w:rPr>
          <w:rFonts w:ascii="宋体" w:hAnsi="宋体"/>
          <w:sz w:val="20"/>
        </w:rPr>
      </w:pPr>
      <w:r>
        <w:rPr>
          <w:rFonts w:ascii="宋体" w:hAnsi="宋体" w:hint="eastAsia"/>
          <w:sz w:val="20"/>
        </w:rPr>
        <w:t xml:space="preserve"> Message消息，理解为线程间交流的信息，处理数据后台线程需要更新UI，则发送Message内含一些数据给UI线程。</w:t>
      </w:r>
    </w:p>
    <w:p w:rsidR="005D5BDB" w:rsidRDefault="006D155C">
      <w:pPr>
        <w:contextualSpacing/>
        <w:jc w:val="left"/>
        <w:rPr>
          <w:rFonts w:ascii="宋体" w:hAnsi="宋体"/>
          <w:sz w:val="20"/>
        </w:rPr>
      </w:pPr>
      <w:r>
        <w:rPr>
          <w:rFonts w:ascii="宋体" w:hAnsi="宋体"/>
          <w:sz w:val="20"/>
        </w:rPr>
        <w:t>2</w:t>
      </w:r>
      <w:r>
        <w:rPr>
          <w:rFonts w:ascii="宋体" w:hAnsi="宋体" w:hint="eastAsia"/>
          <w:sz w:val="20"/>
        </w:rPr>
        <w:t>）</w:t>
      </w:r>
      <w:r>
        <w:rPr>
          <w:rFonts w:ascii="宋体" w:hAnsi="宋体"/>
          <w:sz w:val="20"/>
        </w:rPr>
        <w:t xml:space="preserve"> Handler </w:t>
      </w:r>
    </w:p>
    <w:p w:rsidR="005D5BDB" w:rsidRDefault="006D155C">
      <w:pPr>
        <w:contextualSpacing/>
        <w:jc w:val="left"/>
        <w:rPr>
          <w:rFonts w:ascii="宋体" w:hAnsi="宋体"/>
          <w:sz w:val="20"/>
        </w:rPr>
      </w:pPr>
      <w:r>
        <w:rPr>
          <w:rFonts w:ascii="宋体" w:hAnsi="宋体" w:hint="eastAsia"/>
          <w:sz w:val="20"/>
        </w:rPr>
        <w:t xml:space="preserve"> Handler处理者，是Message的主要处理者，负责Message的发送，Message内容的执行处理。后台线程就是通过传进来的 Handler对象引用来sendMessage(Message)。而使用Handler，需</w:t>
      </w:r>
      <w:r>
        <w:rPr>
          <w:rFonts w:ascii="宋体" w:hAnsi="宋体" w:hint="eastAsia"/>
          <w:sz w:val="20"/>
        </w:rPr>
        <w:lastRenderedPageBreak/>
        <w:t>要implement 该类的 handleMessage(Message)方法，它是处理这些Message的操作内容，例如Update UI。通常需要子类化Handler来实现handleMessage方法。</w:t>
      </w:r>
    </w:p>
    <w:p w:rsidR="005D5BDB" w:rsidRDefault="006D155C">
      <w:pPr>
        <w:contextualSpacing/>
        <w:jc w:val="left"/>
        <w:rPr>
          <w:rFonts w:ascii="宋体" w:hAnsi="宋体"/>
          <w:sz w:val="20"/>
        </w:rPr>
      </w:pPr>
      <w:r>
        <w:rPr>
          <w:rFonts w:ascii="宋体" w:hAnsi="宋体"/>
          <w:sz w:val="20"/>
        </w:rPr>
        <w:t>3</w:t>
      </w:r>
      <w:r>
        <w:rPr>
          <w:rFonts w:ascii="宋体" w:hAnsi="宋体" w:hint="eastAsia"/>
          <w:sz w:val="20"/>
        </w:rPr>
        <w:t>）</w:t>
      </w:r>
      <w:r>
        <w:rPr>
          <w:rFonts w:ascii="宋体" w:hAnsi="宋体"/>
          <w:sz w:val="20"/>
        </w:rPr>
        <w:t xml:space="preserve"> Message Queue </w:t>
      </w:r>
    </w:p>
    <w:p w:rsidR="005D5BDB" w:rsidRDefault="006D155C">
      <w:pPr>
        <w:contextualSpacing/>
        <w:jc w:val="left"/>
        <w:rPr>
          <w:rFonts w:ascii="宋体" w:hAnsi="宋体"/>
          <w:sz w:val="20"/>
        </w:rPr>
      </w:pPr>
      <w:r>
        <w:rPr>
          <w:rFonts w:ascii="宋体" w:hAnsi="宋体" w:hint="eastAsia"/>
          <w:sz w:val="20"/>
        </w:rPr>
        <w:t xml:space="preserve"> Message Queue消息队列，用来存放通过Handler发布的消息，按照先进先出执行。</w:t>
      </w:r>
    </w:p>
    <w:p w:rsidR="005D5BDB" w:rsidRDefault="006D155C">
      <w:pPr>
        <w:contextualSpacing/>
        <w:jc w:val="left"/>
        <w:rPr>
          <w:rFonts w:ascii="宋体" w:hAnsi="宋体"/>
          <w:sz w:val="20"/>
        </w:rPr>
      </w:pPr>
      <w:r>
        <w:rPr>
          <w:rFonts w:ascii="宋体" w:hAnsi="宋体" w:hint="eastAsia"/>
          <w:sz w:val="20"/>
        </w:rPr>
        <w:t xml:space="preserve"> 每个message queue都会有一个对应的Handler。Handler会向message queue通过两种方法发送消息：sendMessage或post。这两种消息都会插在message queue队尾并按先进先出执行。但通过这两种方法发送的消息执行的方式略有不同：通过sendMessage发送的是一个message对象,会被 Handler的handleMessage()函数处理；而通过post方法发送的是一个runnable对象，则会自己执行。</w:t>
      </w:r>
    </w:p>
    <w:p w:rsidR="005D5BDB" w:rsidRDefault="006D155C">
      <w:pPr>
        <w:contextualSpacing/>
        <w:jc w:val="left"/>
        <w:rPr>
          <w:rFonts w:ascii="宋体" w:hAnsi="宋体"/>
          <w:sz w:val="20"/>
        </w:rPr>
      </w:pPr>
      <w:r>
        <w:rPr>
          <w:rFonts w:ascii="宋体" w:hAnsi="宋体"/>
          <w:sz w:val="20"/>
        </w:rPr>
        <w:t>4</w:t>
      </w:r>
      <w:r>
        <w:rPr>
          <w:rFonts w:ascii="宋体" w:hAnsi="宋体" w:hint="eastAsia"/>
          <w:sz w:val="20"/>
        </w:rPr>
        <w:t>）</w:t>
      </w:r>
      <w:r>
        <w:rPr>
          <w:rFonts w:ascii="宋体" w:hAnsi="宋体"/>
          <w:sz w:val="20"/>
        </w:rPr>
        <w:t xml:space="preserve"> Looper </w:t>
      </w:r>
    </w:p>
    <w:p w:rsidR="005D5BDB" w:rsidRDefault="006D155C">
      <w:pPr>
        <w:contextualSpacing/>
        <w:jc w:val="left"/>
        <w:rPr>
          <w:rFonts w:ascii="宋体" w:hAnsi="宋体"/>
          <w:sz w:val="20"/>
        </w:rPr>
      </w:pPr>
      <w:r>
        <w:rPr>
          <w:rFonts w:ascii="宋体" w:hAnsi="宋体" w:hint="eastAsia"/>
          <w:sz w:val="20"/>
        </w:rPr>
        <w:t xml:space="preserve"> Looper是每条线程里的Message Queue的管家。Android没有Global的Message Queue，而Android会自动替主线程(UI线程)建立Message Queue，但在子线程里并没有建立Message Queue。所以调用Looper.getMainLooper()得到的主线程的Looper不为NULL，但调用Looper.myLooper() 得到当前线程的Looper就有可能为NULL。对于子线程使用Looper，API Doc提供了正确的使用方法：这个Message机制的大概流程：</w:t>
      </w:r>
    </w:p>
    <w:p w:rsidR="005D5BDB" w:rsidRDefault="006D155C">
      <w:pPr>
        <w:contextualSpacing/>
        <w:jc w:val="left"/>
        <w:rPr>
          <w:rFonts w:ascii="宋体" w:hAnsi="宋体"/>
          <w:sz w:val="20"/>
        </w:rPr>
      </w:pPr>
      <w:r>
        <w:rPr>
          <w:rFonts w:ascii="宋体" w:hAnsi="宋体" w:hint="eastAsia"/>
          <w:sz w:val="20"/>
        </w:rPr>
        <w:t xml:space="preserve"> ①在Looper.loop()方法运行开始后，循环地按照接收顺序取出Message Queue里面的非NULL的Message。</w:t>
      </w:r>
    </w:p>
    <w:p w:rsidR="005D5BDB" w:rsidRDefault="006D155C">
      <w:pPr>
        <w:contextualSpacing/>
        <w:jc w:val="left"/>
        <w:rPr>
          <w:rFonts w:ascii="宋体" w:hAnsi="宋体"/>
          <w:sz w:val="20"/>
        </w:rPr>
      </w:pPr>
      <w:r>
        <w:rPr>
          <w:rFonts w:ascii="宋体" w:hAnsi="宋体" w:hint="eastAsia"/>
          <w:sz w:val="20"/>
        </w:rPr>
        <w:t>② 一开始Message Queue里面的Message都是NULL的。当Handler.sendMessage(Message)到Message Queue，该函数里面设置了那个Message对象的target属性是当前的Handler对象。随后Looper取出了那个Message，则调用 该Message的target指向的Hander的dispatchMessage函数对Message进行处理。在dispatchMessage方法里，如何处理Message则由用户指定，三个判断，优先级从高到低：</w:t>
      </w:r>
    </w:p>
    <w:p w:rsidR="005D5BDB" w:rsidRDefault="006D155C">
      <w:pPr>
        <w:pStyle w:val="11"/>
        <w:numPr>
          <w:ilvl w:val="0"/>
          <w:numId w:val="9"/>
        </w:numPr>
        <w:ind w:left="0" w:firstLineChars="0" w:firstLine="0"/>
        <w:contextualSpacing/>
        <w:jc w:val="left"/>
        <w:rPr>
          <w:rFonts w:ascii="宋体" w:hAnsi="宋体"/>
          <w:sz w:val="20"/>
        </w:rPr>
      </w:pPr>
      <w:r>
        <w:rPr>
          <w:rFonts w:ascii="宋体" w:hAnsi="宋体" w:hint="eastAsia"/>
          <w:sz w:val="20"/>
        </w:rPr>
        <w:t>Message里面的Callback，一个实现了Runnable接口的对象，其中run函数做处理工作；</w:t>
      </w:r>
    </w:p>
    <w:p w:rsidR="005D5BDB" w:rsidRDefault="006D155C">
      <w:pPr>
        <w:pStyle w:val="11"/>
        <w:numPr>
          <w:ilvl w:val="0"/>
          <w:numId w:val="9"/>
        </w:numPr>
        <w:ind w:left="0" w:firstLineChars="0" w:firstLine="0"/>
        <w:contextualSpacing/>
        <w:jc w:val="left"/>
        <w:rPr>
          <w:rFonts w:ascii="宋体" w:hAnsi="宋体"/>
          <w:sz w:val="20"/>
        </w:rPr>
      </w:pPr>
      <w:r>
        <w:rPr>
          <w:rFonts w:ascii="宋体" w:hAnsi="宋体" w:hint="eastAsia"/>
          <w:sz w:val="20"/>
        </w:rPr>
        <w:t>Handler里面的mCallback指向的一个实现了Callback接口的对象，由其handleMessage进行处理；</w:t>
      </w:r>
    </w:p>
    <w:p w:rsidR="005D5BDB" w:rsidRDefault="006D155C">
      <w:pPr>
        <w:pStyle w:val="11"/>
        <w:numPr>
          <w:ilvl w:val="0"/>
          <w:numId w:val="9"/>
        </w:numPr>
        <w:ind w:left="0" w:firstLineChars="0" w:firstLine="0"/>
        <w:contextualSpacing/>
        <w:jc w:val="left"/>
        <w:rPr>
          <w:rFonts w:ascii="宋体" w:hAnsi="宋体"/>
          <w:sz w:val="20"/>
        </w:rPr>
      </w:pPr>
      <w:r>
        <w:rPr>
          <w:rFonts w:ascii="宋体" w:hAnsi="宋体" w:hint="eastAsia"/>
          <w:sz w:val="20"/>
        </w:rPr>
        <w:t>处理消息Handler对象对应的类继承并实现了其中handleMessage函数，通过这个实现的handleMessage函数处理消息。</w:t>
      </w:r>
    </w:p>
    <w:p w:rsidR="005D5BDB" w:rsidRDefault="006D155C">
      <w:pPr>
        <w:contextualSpacing/>
        <w:jc w:val="left"/>
        <w:rPr>
          <w:rFonts w:ascii="宋体" w:hAnsi="宋体"/>
          <w:sz w:val="20"/>
        </w:rPr>
      </w:pPr>
      <w:r>
        <w:rPr>
          <w:rFonts w:ascii="宋体" w:hAnsi="宋体" w:hint="eastAsia"/>
          <w:sz w:val="20"/>
        </w:rPr>
        <w:t xml:space="preserve"> 由此可见，我们实现的handleMessage方法是优先级最低的！</w:t>
      </w:r>
    </w:p>
    <w:p w:rsidR="005D5BDB" w:rsidRDefault="006D155C">
      <w:pPr>
        <w:contextualSpacing/>
        <w:jc w:val="left"/>
        <w:rPr>
          <w:rFonts w:ascii="宋体" w:hAnsi="宋体"/>
          <w:sz w:val="20"/>
        </w:rPr>
      </w:pPr>
      <w:r>
        <w:rPr>
          <w:rFonts w:ascii="宋体" w:hAnsi="宋体" w:hint="eastAsia"/>
          <w:sz w:val="20"/>
        </w:rPr>
        <w:t xml:space="preserve"> ③ Handler处理完该Message (update UI) 后，Looper则设置该Message为NULL，以便回收！</w:t>
      </w:r>
    </w:p>
    <w:p w:rsidR="005D5BDB" w:rsidRDefault="006D155C">
      <w:pPr>
        <w:contextualSpacing/>
        <w:jc w:val="left"/>
        <w:rPr>
          <w:rFonts w:ascii="宋体" w:hAnsi="宋体"/>
          <w:sz w:val="20"/>
        </w:rPr>
      </w:pPr>
      <w:r>
        <w:rPr>
          <w:rFonts w:ascii="宋体" w:hAnsi="宋体" w:hint="eastAsia"/>
          <w:sz w:val="20"/>
        </w:rPr>
        <w:t xml:space="preserve"> 在网上有很多文章讲述主线程和其他子线程如何交互，传送信息，最终谁来执行处理信息之类的，个人理解是最简单的方法——判断Handler对象里面的Looper对象是属于哪条线程的，则由该线程来执行！ </w:t>
      </w:r>
    </w:p>
    <w:p w:rsidR="005D5BDB" w:rsidRDefault="006D155C">
      <w:pPr>
        <w:contextualSpacing/>
        <w:jc w:val="left"/>
        <w:rPr>
          <w:rFonts w:ascii="宋体" w:hAnsi="宋体"/>
          <w:sz w:val="20"/>
        </w:rPr>
      </w:pPr>
      <w:r>
        <w:rPr>
          <w:rFonts w:ascii="宋体" w:hAnsi="宋体" w:hint="eastAsia"/>
          <w:sz w:val="20"/>
        </w:rPr>
        <w:t xml:space="preserve">①当Handler对象的构造函数的参数为空，则为当前所在线程的Looper； </w:t>
      </w:r>
    </w:p>
    <w:p w:rsidR="005D5BDB" w:rsidRDefault="006D155C">
      <w:pPr>
        <w:contextualSpacing/>
        <w:jc w:val="left"/>
        <w:rPr>
          <w:rFonts w:ascii="宋体" w:hAnsi="宋体"/>
          <w:sz w:val="20"/>
        </w:rPr>
      </w:pPr>
      <w:r>
        <w:rPr>
          <w:rFonts w:ascii="宋体" w:hAnsi="宋体" w:hint="eastAsia"/>
          <w:sz w:val="20"/>
        </w:rPr>
        <w:t>②Looper.getMainLooper()得到的是主线程的Looper对象，Looper.myLooper()得到的是当前线程的Looper对象。</w:t>
      </w:r>
      <w:bookmarkStart w:id="139" w:name="_Toc301081162"/>
      <w:bookmarkStart w:id="140" w:name="_Toc374292564"/>
    </w:p>
    <w:p w:rsidR="005D5BDB" w:rsidRPr="002329B9" w:rsidRDefault="006D155C">
      <w:pPr>
        <w:pStyle w:val="11"/>
        <w:numPr>
          <w:ilvl w:val="0"/>
          <w:numId w:val="4"/>
        </w:numPr>
        <w:ind w:left="0" w:firstLineChars="0" w:firstLine="0"/>
        <w:jc w:val="left"/>
        <w:outlineLvl w:val="0"/>
        <w:rPr>
          <w:sz w:val="20"/>
          <w:szCs w:val="21"/>
          <w:highlight w:val="yellow"/>
        </w:rPr>
      </w:pPr>
      <w:bookmarkStart w:id="141" w:name="_Toc374969498"/>
      <w:r w:rsidRPr="002329B9">
        <w:rPr>
          <w:rFonts w:hint="eastAsia"/>
          <w:sz w:val="20"/>
          <w:szCs w:val="21"/>
          <w:highlight w:val="yellow"/>
        </w:rPr>
        <w:t>说明</w:t>
      </w:r>
      <w:r w:rsidRPr="002329B9">
        <w:rPr>
          <w:rFonts w:hint="eastAsia"/>
          <w:sz w:val="20"/>
          <w:szCs w:val="21"/>
          <w:highlight w:val="yellow"/>
        </w:rPr>
        <w:t>handler</w:t>
      </w:r>
      <w:r w:rsidRPr="002329B9">
        <w:rPr>
          <w:rFonts w:hint="eastAsia"/>
          <w:sz w:val="20"/>
          <w:szCs w:val="21"/>
          <w:highlight w:val="yellow"/>
        </w:rPr>
        <w:t>机制的原理</w:t>
      </w:r>
      <w:bookmarkEnd w:id="141"/>
    </w:p>
    <w:p w:rsidR="005D5BDB" w:rsidRDefault="006D155C">
      <w:pPr>
        <w:jc w:val="left"/>
      </w:pPr>
      <w:r>
        <w:rPr>
          <w:rFonts w:hint="eastAsia"/>
        </w:rPr>
        <w:t>一个</w:t>
      </w:r>
      <w:r>
        <w:rPr>
          <w:rFonts w:hint="eastAsia"/>
        </w:rPr>
        <w:t>Handler</w:t>
      </w:r>
      <w:r>
        <w:rPr>
          <w:rFonts w:hint="eastAsia"/>
        </w:rPr>
        <w:t>允许你发送和处理</w:t>
      </w:r>
      <w:r>
        <w:rPr>
          <w:rFonts w:hint="eastAsia"/>
        </w:rPr>
        <w:t>Message</w:t>
      </w:r>
      <w:r>
        <w:rPr>
          <w:rFonts w:hint="eastAsia"/>
        </w:rPr>
        <w:t>和</w:t>
      </w:r>
      <w:r>
        <w:rPr>
          <w:rFonts w:hint="eastAsia"/>
        </w:rPr>
        <w:t>Runable</w:t>
      </w:r>
      <w:r>
        <w:rPr>
          <w:rFonts w:hint="eastAsia"/>
        </w:rPr>
        <w:t>对象，每个线程都有自己的</w:t>
      </w:r>
      <w:r>
        <w:rPr>
          <w:rFonts w:hint="eastAsia"/>
        </w:rPr>
        <w:t>Looper</w:t>
      </w:r>
      <w:r>
        <w:rPr>
          <w:rFonts w:hint="eastAsia"/>
        </w:rPr>
        <w:t>，每个</w:t>
      </w:r>
      <w:r>
        <w:rPr>
          <w:rFonts w:hint="eastAsia"/>
        </w:rPr>
        <w:t>Looper</w:t>
      </w:r>
      <w:r>
        <w:rPr>
          <w:rFonts w:hint="eastAsia"/>
        </w:rPr>
        <w:t>中封装着</w:t>
      </w:r>
      <w:r>
        <w:rPr>
          <w:rFonts w:hint="eastAsia"/>
        </w:rPr>
        <w:t>MessageQueue</w:t>
      </w:r>
      <w:r>
        <w:rPr>
          <w:rFonts w:hint="eastAsia"/>
        </w:rPr>
        <w:t>。</w:t>
      </w:r>
      <w:r>
        <w:rPr>
          <w:rFonts w:hint="eastAsia"/>
        </w:rPr>
        <w:cr/>
        <w:t>Looper</w:t>
      </w:r>
      <w:r>
        <w:rPr>
          <w:rFonts w:hint="eastAsia"/>
        </w:rPr>
        <w:t>负责不断的从自己的消息队列里取出队头的任务或消息执行。每个</w:t>
      </w:r>
      <w:r>
        <w:rPr>
          <w:rFonts w:hint="eastAsia"/>
        </w:rPr>
        <w:t>handler</w:t>
      </w:r>
      <w:r>
        <w:rPr>
          <w:rFonts w:hint="eastAsia"/>
        </w:rPr>
        <w:t>也和线程关联，</w:t>
      </w:r>
      <w:r>
        <w:rPr>
          <w:rFonts w:hint="eastAsia"/>
        </w:rPr>
        <w:t>Handler</w:t>
      </w:r>
      <w:r>
        <w:rPr>
          <w:rFonts w:hint="eastAsia"/>
        </w:rPr>
        <w:t>负责把</w:t>
      </w:r>
      <w:r>
        <w:rPr>
          <w:rFonts w:hint="eastAsia"/>
        </w:rPr>
        <w:t>Message</w:t>
      </w:r>
      <w:r>
        <w:rPr>
          <w:rFonts w:hint="eastAsia"/>
        </w:rPr>
        <w:t>和</w:t>
      </w:r>
      <w:r>
        <w:rPr>
          <w:rFonts w:hint="eastAsia"/>
        </w:rPr>
        <w:t>Runable</w:t>
      </w:r>
    </w:p>
    <w:p w:rsidR="005D5BDB" w:rsidRDefault="006D155C">
      <w:pPr>
        <w:jc w:val="left"/>
      </w:pPr>
      <w:r>
        <w:rPr>
          <w:rFonts w:hint="eastAsia"/>
        </w:rPr>
        <w:t>对象传递给</w:t>
      </w:r>
      <w:r>
        <w:rPr>
          <w:rFonts w:hint="eastAsia"/>
        </w:rPr>
        <w:t>MessageQueue</w:t>
      </w:r>
      <w:r>
        <w:rPr>
          <w:rFonts w:hint="eastAsia"/>
        </w:rPr>
        <w:t>（用到</w:t>
      </w:r>
      <w:r>
        <w:rPr>
          <w:rFonts w:hint="eastAsia"/>
        </w:rPr>
        <w:t>post</w:t>
      </w:r>
      <w:r>
        <w:rPr>
          <w:rFonts w:hint="eastAsia"/>
        </w:rPr>
        <w:t>，</w:t>
      </w:r>
      <w:r>
        <w:rPr>
          <w:rFonts w:hint="eastAsia"/>
        </w:rPr>
        <w:t>sendMessage</w:t>
      </w:r>
      <w:r>
        <w:rPr>
          <w:rFonts w:hint="eastAsia"/>
        </w:rPr>
        <w:t>等方法），而且在这些对象离开</w:t>
      </w:r>
      <w:r>
        <w:rPr>
          <w:rFonts w:hint="eastAsia"/>
        </w:rPr>
        <w:t>MessageQueue</w:t>
      </w:r>
      <w:r>
        <w:rPr>
          <w:rFonts w:hint="eastAsia"/>
        </w:rPr>
        <w:t>时，</w:t>
      </w:r>
      <w:r>
        <w:rPr>
          <w:rFonts w:hint="eastAsia"/>
        </w:rPr>
        <w:t>Handler</w:t>
      </w:r>
      <w:r>
        <w:rPr>
          <w:rFonts w:hint="eastAsia"/>
        </w:rPr>
        <w:t>负责执行他们（用到</w:t>
      </w:r>
      <w:r>
        <w:rPr>
          <w:rFonts w:hint="eastAsia"/>
        </w:rPr>
        <w:t>handleMessage</w:t>
      </w:r>
      <w:r>
        <w:rPr>
          <w:rFonts w:hint="eastAsia"/>
        </w:rPr>
        <w:t>方法）。</w:t>
      </w:r>
    </w:p>
    <w:p w:rsidR="005D5BDB" w:rsidRDefault="006D155C">
      <w:pPr>
        <w:jc w:val="left"/>
      </w:pPr>
      <w:r>
        <w:rPr>
          <w:rFonts w:hint="eastAsia"/>
        </w:rPr>
        <w:t>其中</w:t>
      </w:r>
      <w:r>
        <w:rPr>
          <w:rFonts w:hint="eastAsia"/>
        </w:rPr>
        <w:t>Message</w:t>
      </w:r>
      <w:r>
        <w:rPr>
          <w:rFonts w:hint="eastAsia"/>
        </w:rPr>
        <w:t>类就是定义了一个信息，这个信息中包含一个描述符和任意的数据对象，这个信息被用来传递给</w:t>
      </w:r>
      <w:r>
        <w:rPr>
          <w:rFonts w:hint="eastAsia"/>
        </w:rPr>
        <w:t>Handler.Message</w:t>
      </w:r>
      <w:r>
        <w:rPr>
          <w:rFonts w:hint="eastAsia"/>
        </w:rPr>
        <w:t>对象</w:t>
      </w:r>
    </w:p>
    <w:p w:rsidR="005D5BDB" w:rsidRDefault="006D155C">
      <w:pPr>
        <w:pStyle w:val="11"/>
        <w:numPr>
          <w:ilvl w:val="0"/>
          <w:numId w:val="4"/>
        </w:numPr>
        <w:ind w:left="0" w:firstLineChars="0" w:firstLine="0"/>
        <w:jc w:val="left"/>
        <w:outlineLvl w:val="0"/>
        <w:rPr>
          <w:sz w:val="20"/>
          <w:szCs w:val="21"/>
        </w:rPr>
      </w:pPr>
      <w:bookmarkStart w:id="142" w:name="_Toc374969499"/>
      <w:r>
        <w:rPr>
          <w:rFonts w:hint="eastAsia"/>
          <w:sz w:val="20"/>
          <w:szCs w:val="21"/>
        </w:rPr>
        <w:lastRenderedPageBreak/>
        <w:t>什么情况会导致</w:t>
      </w:r>
      <w:r>
        <w:rPr>
          <w:rFonts w:hint="eastAsia"/>
          <w:sz w:val="20"/>
          <w:szCs w:val="21"/>
        </w:rPr>
        <w:t xml:space="preserve">Force Close </w:t>
      </w:r>
      <w:r>
        <w:rPr>
          <w:rFonts w:hint="eastAsia"/>
          <w:sz w:val="20"/>
          <w:szCs w:val="21"/>
        </w:rPr>
        <w:t>？如何避免？能否捕获导致其的异常</w:t>
      </w:r>
      <w:bookmarkEnd w:id="139"/>
      <w:bookmarkEnd w:id="140"/>
      <w:bookmarkEnd w:id="142"/>
    </w:p>
    <w:p w:rsidR="005D5BDB" w:rsidRDefault="006D155C">
      <w:pPr>
        <w:contextualSpacing/>
        <w:jc w:val="left"/>
        <w:rPr>
          <w:rFonts w:ascii="宋体" w:hAnsi="宋体"/>
          <w:sz w:val="20"/>
        </w:rPr>
      </w:pPr>
      <w:r>
        <w:rPr>
          <w:rFonts w:ascii="宋体" w:hAnsi="宋体" w:hint="eastAsia"/>
          <w:sz w:val="20"/>
        </w:rPr>
        <w:t>答：程序出现异常，比如nullpointer。</w:t>
      </w:r>
    </w:p>
    <w:p w:rsidR="005D5BDB" w:rsidRDefault="006D155C">
      <w:pPr>
        <w:contextualSpacing/>
        <w:jc w:val="left"/>
        <w:rPr>
          <w:rFonts w:ascii="宋体" w:hAnsi="宋体"/>
          <w:sz w:val="20"/>
        </w:rPr>
      </w:pPr>
      <w:r>
        <w:rPr>
          <w:rFonts w:ascii="宋体" w:hAnsi="宋体" w:hint="eastAsia"/>
          <w:sz w:val="20"/>
        </w:rPr>
        <w:t>避免：编写程序时逻辑连贯，思维缜密。能捕获异常，在logcat中能看到异常信息</w:t>
      </w:r>
    </w:p>
    <w:p w:rsidR="005D5BDB" w:rsidRDefault="006D155C">
      <w:pPr>
        <w:pStyle w:val="11"/>
        <w:numPr>
          <w:ilvl w:val="0"/>
          <w:numId w:val="4"/>
        </w:numPr>
        <w:ind w:left="0" w:firstLineChars="0" w:firstLine="0"/>
        <w:jc w:val="left"/>
        <w:outlineLvl w:val="0"/>
        <w:rPr>
          <w:sz w:val="20"/>
          <w:szCs w:val="21"/>
        </w:rPr>
      </w:pPr>
      <w:bookmarkStart w:id="143" w:name="_Toc301081164"/>
      <w:bookmarkStart w:id="144" w:name="_Toc374292565"/>
      <w:bookmarkStart w:id="145" w:name="_Toc374969500"/>
      <w:r>
        <w:rPr>
          <w:rFonts w:hint="eastAsia"/>
          <w:sz w:val="20"/>
          <w:szCs w:val="21"/>
        </w:rPr>
        <w:t>请介绍下</w:t>
      </w:r>
      <w:r>
        <w:rPr>
          <w:rFonts w:hint="eastAsia"/>
          <w:sz w:val="20"/>
          <w:szCs w:val="21"/>
        </w:rPr>
        <w:t>ContentProvider</w:t>
      </w:r>
      <w:r>
        <w:rPr>
          <w:rFonts w:hint="eastAsia"/>
          <w:sz w:val="20"/>
          <w:szCs w:val="21"/>
        </w:rPr>
        <w:t>是如何实现数据共享的。</w:t>
      </w:r>
      <w:bookmarkEnd w:id="143"/>
      <w:bookmarkEnd w:id="144"/>
      <w:bookmarkEnd w:id="145"/>
    </w:p>
    <w:p w:rsidR="005D5BDB" w:rsidRDefault="006D155C">
      <w:pPr>
        <w:contextualSpacing/>
        <w:jc w:val="left"/>
        <w:rPr>
          <w:rFonts w:ascii="宋体" w:hAnsi="宋体"/>
          <w:sz w:val="20"/>
        </w:rPr>
      </w:pPr>
      <w:r>
        <w:rPr>
          <w:rFonts w:ascii="宋体" w:hAnsi="宋体" w:hint="eastAsia"/>
          <w:sz w:val="20"/>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rsidR="005D5BDB" w:rsidRDefault="006D155C">
      <w:pPr>
        <w:contextualSpacing/>
        <w:jc w:val="left"/>
        <w:rPr>
          <w:rFonts w:ascii="宋体" w:hAnsi="宋体"/>
          <w:sz w:val="20"/>
        </w:rPr>
      </w:pPr>
      <w:r>
        <w:rPr>
          <w:rFonts w:ascii="宋体" w:hAnsi="宋体" w:hint="eastAsia"/>
          <w:sz w:val="20"/>
        </w:rPr>
        <w:t>要想使应用程序的数据公开化，可通过2种方法：创建一个属于你自己的Content provider或者将你的数据添加到一个已经存在的Content provider中，前提是有相同数据类型并且有写入Content provider的权限。</w:t>
      </w:r>
    </w:p>
    <w:p w:rsidR="005D5BDB" w:rsidRDefault="006D155C">
      <w:pPr>
        <w:contextualSpacing/>
        <w:jc w:val="left"/>
        <w:rPr>
          <w:rFonts w:ascii="宋体" w:hAnsi="宋体"/>
          <w:sz w:val="20"/>
        </w:rPr>
      </w:pPr>
      <w:r>
        <w:rPr>
          <w:rFonts w:ascii="宋体" w:hAnsi="宋体" w:hint="eastAsia"/>
          <w:sz w:val="20"/>
        </w:rPr>
        <w:t>如何通过一套标准及统一的接口获取其他应用程序暴露的数据</w:t>
      </w:r>
    </w:p>
    <w:p w:rsidR="005D5BDB" w:rsidRDefault="006D155C">
      <w:pPr>
        <w:contextualSpacing/>
        <w:jc w:val="left"/>
        <w:rPr>
          <w:rFonts w:ascii="宋体" w:hAnsi="宋体"/>
          <w:sz w:val="20"/>
        </w:rPr>
      </w:pPr>
      <w:r>
        <w:rPr>
          <w:rFonts w:ascii="宋体" w:hAnsi="宋体" w:hint="eastAsia"/>
          <w:sz w:val="20"/>
        </w:rPr>
        <w:tab/>
        <w:t>Android提供了ContentResolver，外界的程序可以通过ContentResolver接口访问ContentProvider提供的数据。</w:t>
      </w:r>
    </w:p>
    <w:p w:rsidR="005D5BDB" w:rsidRDefault="006D155C">
      <w:pPr>
        <w:pStyle w:val="11"/>
        <w:numPr>
          <w:ilvl w:val="0"/>
          <w:numId w:val="4"/>
        </w:numPr>
        <w:ind w:left="0" w:firstLineChars="0" w:firstLine="0"/>
        <w:jc w:val="left"/>
        <w:outlineLvl w:val="0"/>
        <w:rPr>
          <w:sz w:val="20"/>
          <w:szCs w:val="21"/>
        </w:rPr>
      </w:pPr>
      <w:bookmarkStart w:id="146" w:name="_Toc374292566"/>
      <w:bookmarkStart w:id="147" w:name="_Toc374969501"/>
      <w:bookmarkStart w:id="148" w:name="_Toc301081165"/>
      <w:r>
        <w:rPr>
          <w:rFonts w:hint="eastAsia"/>
          <w:sz w:val="20"/>
          <w:szCs w:val="21"/>
        </w:rPr>
        <w:t>Service</w:t>
      </w:r>
      <w:r>
        <w:rPr>
          <w:rFonts w:hint="eastAsia"/>
          <w:sz w:val="20"/>
          <w:szCs w:val="21"/>
        </w:rPr>
        <w:t>和</w:t>
      </w:r>
      <w:r>
        <w:rPr>
          <w:rFonts w:hint="eastAsia"/>
          <w:sz w:val="20"/>
          <w:szCs w:val="21"/>
        </w:rPr>
        <w:t>Thread</w:t>
      </w:r>
      <w:r>
        <w:rPr>
          <w:rFonts w:hint="eastAsia"/>
          <w:sz w:val="20"/>
          <w:szCs w:val="21"/>
        </w:rPr>
        <w:t>的区别</w:t>
      </w:r>
      <w:bookmarkEnd w:id="146"/>
      <w:bookmarkEnd w:id="147"/>
    </w:p>
    <w:p w:rsidR="005D5BDB" w:rsidRDefault="006D155C">
      <w:pPr>
        <w:jc w:val="left"/>
        <w:rPr>
          <w:sz w:val="20"/>
        </w:rPr>
      </w:pPr>
      <w:r>
        <w:rPr>
          <w:rFonts w:hint="eastAsia"/>
          <w:sz w:val="20"/>
        </w:rPr>
        <w:t>答：</w:t>
      </w:r>
      <w:r>
        <w:rPr>
          <w:rFonts w:hint="eastAsia"/>
          <w:sz w:val="20"/>
        </w:rPr>
        <w:t>servie</w:t>
      </w:r>
      <w:r>
        <w:rPr>
          <w:rFonts w:hint="eastAsia"/>
          <w:sz w:val="20"/>
        </w:rPr>
        <w:t>是系统的组件，它由系统进程托管（</w:t>
      </w:r>
      <w:r>
        <w:rPr>
          <w:rFonts w:hint="eastAsia"/>
          <w:sz w:val="20"/>
        </w:rPr>
        <w:t>servicemanager</w:t>
      </w:r>
      <w:r>
        <w:rPr>
          <w:rFonts w:hint="eastAsia"/>
          <w:sz w:val="20"/>
        </w:rPr>
        <w:t>）；它们之间的通信类似于</w:t>
      </w:r>
      <w:r>
        <w:rPr>
          <w:rFonts w:hint="eastAsia"/>
          <w:sz w:val="20"/>
        </w:rPr>
        <w:t>client</w:t>
      </w:r>
      <w:r>
        <w:rPr>
          <w:rFonts w:hint="eastAsia"/>
          <w:sz w:val="20"/>
        </w:rPr>
        <w:t>和</w:t>
      </w:r>
      <w:r>
        <w:rPr>
          <w:rFonts w:hint="eastAsia"/>
          <w:sz w:val="20"/>
        </w:rPr>
        <w:t>server</w:t>
      </w:r>
      <w:r>
        <w:rPr>
          <w:rFonts w:hint="eastAsia"/>
          <w:sz w:val="20"/>
        </w:rPr>
        <w:t>，是一种轻量级的</w:t>
      </w:r>
      <w:r>
        <w:rPr>
          <w:rFonts w:hint="eastAsia"/>
          <w:sz w:val="20"/>
        </w:rPr>
        <w:t>ipc</w:t>
      </w:r>
      <w:r>
        <w:rPr>
          <w:rFonts w:hint="eastAsia"/>
          <w:sz w:val="20"/>
        </w:rPr>
        <w:t>通信，这种通信的载体是</w:t>
      </w:r>
      <w:r>
        <w:rPr>
          <w:rFonts w:hint="eastAsia"/>
          <w:sz w:val="20"/>
        </w:rPr>
        <w:t>binder</w:t>
      </w:r>
      <w:r>
        <w:rPr>
          <w:rFonts w:hint="eastAsia"/>
          <w:sz w:val="20"/>
        </w:rPr>
        <w:t>，它是在</w:t>
      </w:r>
      <w:r>
        <w:rPr>
          <w:rFonts w:hint="eastAsia"/>
          <w:sz w:val="20"/>
        </w:rPr>
        <w:t>linux</w:t>
      </w:r>
      <w:r>
        <w:rPr>
          <w:rFonts w:hint="eastAsia"/>
          <w:sz w:val="20"/>
        </w:rPr>
        <w:t>层交换信息的一种</w:t>
      </w:r>
      <w:r>
        <w:rPr>
          <w:rFonts w:hint="eastAsia"/>
          <w:sz w:val="20"/>
        </w:rPr>
        <w:t>ipc</w:t>
      </w:r>
      <w:r>
        <w:rPr>
          <w:rFonts w:hint="eastAsia"/>
          <w:sz w:val="20"/>
        </w:rPr>
        <w:t>。而</w:t>
      </w:r>
      <w:r>
        <w:rPr>
          <w:rFonts w:hint="eastAsia"/>
          <w:sz w:val="20"/>
        </w:rPr>
        <w:t>thread</w:t>
      </w:r>
      <w:r>
        <w:rPr>
          <w:rFonts w:hint="eastAsia"/>
          <w:sz w:val="20"/>
        </w:rPr>
        <w:t>是由本应用程序托管。</w:t>
      </w:r>
      <w:r>
        <w:rPr>
          <w:rFonts w:hint="eastAsia"/>
          <w:sz w:val="20"/>
        </w:rPr>
        <w:cr/>
      </w:r>
      <w:r>
        <w:rPr>
          <w:sz w:val="20"/>
        </w:rPr>
        <w:t>1). Thread</w:t>
      </w:r>
      <w:r>
        <w:rPr>
          <w:sz w:val="20"/>
        </w:rPr>
        <w:t>：</w:t>
      </w:r>
      <w:r>
        <w:rPr>
          <w:sz w:val="20"/>
        </w:rPr>
        <w:t xml:space="preserve">Thread </w:t>
      </w:r>
      <w:r>
        <w:rPr>
          <w:sz w:val="20"/>
        </w:rPr>
        <w:t>是程序执行的最小单元，它是分配</w:t>
      </w:r>
      <w:r>
        <w:rPr>
          <w:sz w:val="20"/>
        </w:rPr>
        <w:t>CPU</w:t>
      </w:r>
      <w:r>
        <w:rPr>
          <w:sz w:val="20"/>
        </w:rPr>
        <w:t>的基本单位。可以用</w:t>
      </w:r>
      <w:r>
        <w:rPr>
          <w:sz w:val="20"/>
        </w:rPr>
        <w:t xml:space="preserve"> Thread </w:t>
      </w:r>
      <w:r>
        <w:rPr>
          <w:sz w:val="20"/>
        </w:rPr>
        <w:t>来执行一些异步的操作。</w:t>
      </w:r>
    </w:p>
    <w:p w:rsidR="005D5BDB" w:rsidRDefault="006D155C">
      <w:pPr>
        <w:jc w:val="left"/>
        <w:rPr>
          <w:sz w:val="20"/>
        </w:rPr>
      </w:pPr>
      <w:r>
        <w:rPr>
          <w:sz w:val="20"/>
        </w:rPr>
        <w:t>2). Service</w:t>
      </w:r>
      <w:r>
        <w:rPr>
          <w:sz w:val="20"/>
        </w:rPr>
        <w:t>：</w:t>
      </w:r>
      <w:r>
        <w:rPr>
          <w:sz w:val="20"/>
        </w:rPr>
        <w:t xml:space="preserve">Service </w:t>
      </w:r>
      <w:r>
        <w:rPr>
          <w:sz w:val="20"/>
        </w:rPr>
        <w:t>是</w:t>
      </w:r>
      <w:r>
        <w:rPr>
          <w:sz w:val="20"/>
        </w:rPr>
        <w:t>android</w:t>
      </w:r>
      <w:r>
        <w:rPr>
          <w:sz w:val="20"/>
        </w:rPr>
        <w:t>的一种机制，当它运行的时候如果是</w:t>
      </w:r>
      <w:r>
        <w:rPr>
          <w:sz w:val="20"/>
        </w:rPr>
        <w:t>Local Service</w:t>
      </w:r>
      <w:r>
        <w:rPr>
          <w:sz w:val="20"/>
        </w:rPr>
        <w:t>，那么对应的</w:t>
      </w:r>
      <w:r>
        <w:rPr>
          <w:sz w:val="20"/>
        </w:rPr>
        <w:t xml:space="preserve"> Service </w:t>
      </w:r>
      <w:r>
        <w:rPr>
          <w:sz w:val="20"/>
        </w:rPr>
        <w:t>是运行在主进程的</w:t>
      </w:r>
      <w:r>
        <w:rPr>
          <w:sz w:val="20"/>
        </w:rPr>
        <w:t xml:space="preserve"> main </w:t>
      </w:r>
      <w:r>
        <w:rPr>
          <w:sz w:val="20"/>
        </w:rPr>
        <w:t>线程上的。如：</w:t>
      </w:r>
      <w:r>
        <w:rPr>
          <w:sz w:val="20"/>
        </w:rPr>
        <w:t>onCreate</w:t>
      </w:r>
      <w:r>
        <w:rPr>
          <w:sz w:val="20"/>
        </w:rPr>
        <w:t>，</w:t>
      </w:r>
      <w:r>
        <w:rPr>
          <w:sz w:val="20"/>
        </w:rPr>
        <w:t xml:space="preserve">onStart </w:t>
      </w:r>
      <w:r>
        <w:rPr>
          <w:sz w:val="20"/>
        </w:rPr>
        <w:t>这些函数在被系统调用的时候都是在主进程的</w:t>
      </w:r>
      <w:r>
        <w:rPr>
          <w:sz w:val="20"/>
        </w:rPr>
        <w:t xml:space="preserve"> main </w:t>
      </w:r>
      <w:r>
        <w:rPr>
          <w:sz w:val="20"/>
        </w:rPr>
        <w:t>线程上运行的。如果是</w:t>
      </w:r>
      <w:r>
        <w:rPr>
          <w:sz w:val="20"/>
        </w:rPr>
        <w:t>Remote Service</w:t>
      </w:r>
      <w:r>
        <w:rPr>
          <w:sz w:val="20"/>
        </w:rPr>
        <w:t>，那么对应的</w:t>
      </w:r>
      <w:r>
        <w:rPr>
          <w:sz w:val="20"/>
        </w:rPr>
        <w:t xml:space="preserve"> Service </w:t>
      </w:r>
      <w:r>
        <w:rPr>
          <w:sz w:val="20"/>
        </w:rPr>
        <w:t>则是运行在独立进程的</w:t>
      </w:r>
      <w:r>
        <w:rPr>
          <w:sz w:val="20"/>
        </w:rPr>
        <w:t xml:space="preserve"> main </w:t>
      </w:r>
      <w:r>
        <w:rPr>
          <w:sz w:val="20"/>
        </w:rPr>
        <w:t>线程上。</w:t>
      </w:r>
    </w:p>
    <w:p w:rsidR="005D5BDB" w:rsidRDefault="006D155C">
      <w:pPr>
        <w:jc w:val="left"/>
        <w:rPr>
          <w:sz w:val="20"/>
        </w:rPr>
      </w:pPr>
      <w:r>
        <w:rPr>
          <w:sz w:val="20"/>
        </w:rPr>
        <w:t>既然这样，那么我们为什么要用</w:t>
      </w:r>
      <w:r>
        <w:rPr>
          <w:sz w:val="20"/>
        </w:rPr>
        <w:t xml:space="preserve"> Service </w:t>
      </w:r>
      <w:r>
        <w:rPr>
          <w:sz w:val="20"/>
        </w:rPr>
        <w:t>呢？其实这跟</w:t>
      </w:r>
      <w:r>
        <w:rPr>
          <w:sz w:val="20"/>
        </w:rPr>
        <w:t xml:space="preserve"> android </w:t>
      </w:r>
      <w:r>
        <w:rPr>
          <w:sz w:val="20"/>
        </w:rPr>
        <w:t>的系统机制有关，我们先拿</w:t>
      </w:r>
      <w:r>
        <w:rPr>
          <w:sz w:val="20"/>
        </w:rPr>
        <w:t xml:space="preserve"> Thread </w:t>
      </w:r>
      <w:r>
        <w:rPr>
          <w:sz w:val="20"/>
        </w:rPr>
        <w:t>来说。</w:t>
      </w:r>
      <w:r>
        <w:rPr>
          <w:sz w:val="20"/>
        </w:rPr>
        <w:t xml:space="preserve">Thread </w:t>
      </w:r>
      <w:r>
        <w:rPr>
          <w:sz w:val="20"/>
        </w:rPr>
        <w:t>的运行是独立于</w:t>
      </w:r>
      <w:r>
        <w:rPr>
          <w:sz w:val="20"/>
        </w:rPr>
        <w:t xml:space="preserve"> Activity </w:t>
      </w:r>
      <w:r>
        <w:rPr>
          <w:sz w:val="20"/>
        </w:rPr>
        <w:t>的，也就是说当一个</w:t>
      </w:r>
      <w:r>
        <w:rPr>
          <w:sz w:val="20"/>
        </w:rPr>
        <w:t xml:space="preserve"> Activity </w:t>
      </w:r>
      <w:r>
        <w:rPr>
          <w:sz w:val="20"/>
        </w:rPr>
        <w:t>被</w:t>
      </w:r>
      <w:r>
        <w:rPr>
          <w:sz w:val="20"/>
        </w:rPr>
        <w:t xml:space="preserve"> finish </w:t>
      </w:r>
      <w:r>
        <w:rPr>
          <w:sz w:val="20"/>
        </w:rPr>
        <w:t>之后，如果你没有主动停止</w:t>
      </w:r>
      <w:r>
        <w:rPr>
          <w:sz w:val="20"/>
        </w:rPr>
        <w:t xml:space="preserve"> Thread </w:t>
      </w:r>
      <w:r>
        <w:rPr>
          <w:sz w:val="20"/>
        </w:rPr>
        <w:t>或者</w:t>
      </w:r>
      <w:r>
        <w:rPr>
          <w:sz w:val="20"/>
        </w:rPr>
        <w:t xml:space="preserve"> Thread </w:t>
      </w:r>
      <w:r>
        <w:rPr>
          <w:sz w:val="20"/>
        </w:rPr>
        <w:t>里的</w:t>
      </w:r>
      <w:r>
        <w:rPr>
          <w:sz w:val="20"/>
        </w:rPr>
        <w:t xml:space="preserve"> run </w:t>
      </w:r>
      <w:r>
        <w:rPr>
          <w:sz w:val="20"/>
        </w:rPr>
        <w:t>方法没有执行完毕的话，</w:t>
      </w:r>
      <w:r>
        <w:rPr>
          <w:sz w:val="20"/>
        </w:rPr>
        <w:t>Thread </w:t>
      </w:r>
      <w:r>
        <w:rPr>
          <w:sz w:val="20"/>
        </w:rPr>
        <w:t>也会一直执行。因此这里会出现一个问题：当</w:t>
      </w:r>
      <w:r>
        <w:rPr>
          <w:sz w:val="20"/>
        </w:rPr>
        <w:t xml:space="preserve"> Activity </w:t>
      </w:r>
      <w:r>
        <w:rPr>
          <w:sz w:val="20"/>
        </w:rPr>
        <w:t>被</w:t>
      </w:r>
      <w:r>
        <w:rPr>
          <w:sz w:val="20"/>
        </w:rPr>
        <w:t xml:space="preserve"> finish </w:t>
      </w:r>
      <w:r>
        <w:rPr>
          <w:sz w:val="20"/>
        </w:rPr>
        <w:t>之后，你不再持有该</w:t>
      </w:r>
      <w:r>
        <w:rPr>
          <w:sz w:val="20"/>
        </w:rPr>
        <w:t xml:space="preserve"> Thread </w:t>
      </w:r>
      <w:r>
        <w:rPr>
          <w:sz w:val="20"/>
        </w:rPr>
        <w:t>的引用。另一方面，你没有办法在不同的</w:t>
      </w:r>
      <w:r>
        <w:rPr>
          <w:sz w:val="20"/>
        </w:rPr>
        <w:t xml:space="preserve"> Activity </w:t>
      </w:r>
      <w:r>
        <w:rPr>
          <w:sz w:val="20"/>
        </w:rPr>
        <w:t>中对同一</w:t>
      </w:r>
      <w:r>
        <w:rPr>
          <w:sz w:val="20"/>
        </w:rPr>
        <w:t xml:space="preserve"> Thread </w:t>
      </w:r>
      <w:r>
        <w:rPr>
          <w:sz w:val="20"/>
        </w:rPr>
        <w:t>进行控制。</w:t>
      </w:r>
      <w:r>
        <w:rPr>
          <w:sz w:val="20"/>
        </w:rPr>
        <w:t xml:space="preserve"> </w:t>
      </w:r>
    </w:p>
    <w:p w:rsidR="005D5BDB" w:rsidRDefault="006D155C">
      <w:pPr>
        <w:jc w:val="left"/>
        <w:rPr>
          <w:sz w:val="20"/>
        </w:rPr>
      </w:pPr>
      <w:r>
        <w:rPr>
          <w:sz w:val="20"/>
        </w:rPr>
        <w:t>举个例子：如果你的</w:t>
      </w:r>
      <w:r>
        <w:rPr>
          <w:sz w:val="20"/>
        </w:rPr>
        <w:t xml:space="preserve"> Thread </w:t>
      </w:r>
      <w:r>
        <w:rPr>
          <w:sz w:val="20"/>
        </w:rPr>
        <w:t>需要不停地隔一段时间就要连接服务器做某种同步的话，该</w:t>
      </w:r>
      <w:r>
        <w:rPr>
          <w:sz w:val="20"/>
        </w:rPr>
        <w:t xml:space="preserve"> Thread </w:t>
      </w:r>
      <w:r>
        <w:rPr>
          <w:sz w:val="20"/>
        </w:rPr>
        <w:t>需要在</w:t>
      </w:r>
      <w:r>
        <w:rPr>
          <w:sz w:val="20"/>
        </w:rPr>
        <w:t xml:space="preserve"> Activity </w:t>
      </w:r>
      <w:r>
        <w:rPr>
          <w:sz w:val="20"/>
        </w:rPr>
        <w:t>没有</w:t>
      </w:r>
      <w:r>
        <w:rPr>
          <w:sz w:val="20"/>
        </w:rPr>
        <w:t>start</w:t>
      </w:r>
      <w:r>
        <w:rPr>
          <w:sz w:val="20"/>
        </w:rPr>
        <w:t>的时候也在运行。这个时候当你</w:t>
      </w:r>
      <w:r>
        <w:rPr>
          <w:sz w:val="20"/>
        </w:rPr>
        <w:t xml:space="preserve"> start </w:t>
      </w:r>
      <w:r>
        <w:rPr>
          <w:sz w:val="20"/>
        </w:rPr>
        <w:t>一个</w:t>
      </w:r>
      <w:r>
        <w:rPr>
          <w:sz w:val="20"/>
        </w:rPr>
        <w:t xml:space="preserve"> Activity </w:t>
      </w:r>
      <w:r>
        <w:rPr>
          <w:sz w:val="20"/>
        </w:rPr>
        <w:t>就没有办法在该</w:t>
      </w:r>
      <w:r>
        <w:rPr>
          <w:sz w:val="20"/>
        </w:rPr>
        <w:t xml:space="preserve"> Activity </w:t>
      </w:r>
      <w:r>
        <w:rPr>
          <w:sz w:val="20"/>
        </w:rPr>
        <w:t>里面控制之前创建的</w:t>
      </w:r>
      <w:r>
        <w:rPr>
          <w:sz w:val="20"/>
        </w:rPr>
        <w:t xml:space="preserve"> Thread</w:t>
      </w:r>
      <w:r>
        <w:rPr>
          <w:sz w:val="20"/>
        </w:rPr>
        <w:t>。因此你便需要创建并启动一个</w:t>
      </w:r>
      <w:r>
        <w:rPr>
          <w:sz w:val="20"/>
        </w:rPr>
        <w:t xml:space="preserve"> Service </w:t>
      </w:r>
      <w:r>
        <w:rPr>
          <w:sz w:val="20"/>
        </w:rPr>
        <w:t>，在</w:t>
      </w:r>
      <w:r>
        <w:rPr>
          <w:sz w:val="20"/>
        </w:rPr>
        <w:t xml:space="preserve"> Service </w:t>
      </w:r>
      <w:r>
        <w:rPr>
          <w:sz w:val="20"/>
        </w:rPr>
        <w:t>里面创建、运行并控制该</w:t>
      </w:r>
      <w:r>
        <w:rPr>
          <w:sz w:val="20"/>
        </w:rPr>
        <w:t xml:space="preserve"> Thread</w:t>
      </w:r>
      <w:r>
        <w:rPr>
          <w:sz w:val="20"/>
        </w:rPr>
        <w:t>，这样便解决了该问题（因为任何</w:t>
      </w:r>
      <w:r>
        <w:rPr>
          <w:sz w:val="20"/>
        </w:rPr>
        <w:t xml:space="preserve"> Activity </w:t>
      </w:r>
      <w:r>
        <w:rPr>
          <w:sz w:val="20"/>
        </w:rPr>
        <w:t>都可以控制同一</w:t>
      </w:r>
      <w:r>
        <w:rPr>
          <w:sz w:val="20"/>
        </w:rPr>
        <w:t xml:space="preserve"> Service</w:t>
      </w:r>
      <w:r>
        <w:rPr>
          <w:sz w:val="20"/>
        </w:rPr>
        <w:t>，而系统也只会创建一个对应</w:t>
      </w:r>
      <w:r>
        <w:rPr>
          <w:sz w:val="20"/>
        </w:rPr>
        <w:t xml:space="preserve"> Service </w:t>
      </w:r>
      <w:r>
        <w:rPr>
          <w:sz w:val="20"/>
        </w:rPr>
        <w:t>的实例）。</w:t>
      </w:r>
      <w:r>
        <w:rPr>
          <w:sz w:val="20"/>
        </w:rPr>
        <w:t xml:space="preserve"> </w:t>
      </w:r>
    </w:p>
    <w:p w:rsidR="005D5BDB" w:rsidRDefault="006D155C">
      <w:pPr>
        <w:jc w:val="left"/>
        <w:rPr>
          <w:rFonts w:ascii="宋体" w:hAnsi="宋体"/>
          <w:sz w:val="20"/>
        </w:rPr>
      </w:pPr>
      <w:r>
        <w:rPr>
          <w:sz w:val="20"/>
        </w:rPr>
        <w:t>因此你可以把</w:t>
      </w:r>
      <w:r>
        <w:rPr>
          <w:sz w:val="20"/>
        </w:rPr>
        <w:t xml:space="preserve"> Service </w:t>
      </w:r>
      <w:r>
        <w:rPr>
          <w:sz w:val="20"/>
        </w:rPr>
        <w:t>想象成一种消息服务，而你可以在任何有</w:t>
      </w:r>
      <w:r>
        <w:rPr>
          <w:sz w:val="20"/>
        </w:rPr>
        <w:t xml:space="preserve"> Context </w:t>
      </w:r>
      <w:r>
        <w:rPr>
          <w:sz w:val="20"/>
        </w:rPr>
        <w:t>的地方调用</w:t>
      </w:r>
      <w:r>
        <w:rPr>
          <w:sz w:val="20"/>
        </w:rPr>
        <w:t xml:space="preserve"> Context.startService</w:t>
      </w:r>
      <w:r>
        <w:rPr>
          <w:sz w:val="20"/>
        </w:rPr>
        <w:t>、</w:t>
      </w:r>
      <w:r>
        <w:rPr>
          <w:sz w:val="20"/>
        </w:rPr>
        <w:t>Context.stopService</w:t>
      </w:r>
      <w:r>
        <w:rPr>
          <w:sz w:val="20"/>
        </w:rPr>
        <w:t>、</w:t>
      </w:r>
      <w:r>
        <w:rPr>
          <w:sz w:val="20"/>
        </w:rPr>
        <w:t>Context.bindService</w:t>
      </w:r>
      <w:r>
        <w:rPr>
          <w:sz w:val="20"/>
        </w:rPr>
        <w:t>，</w:t>
      </w:r>
      <w:r>
        <w:rPr>
          <w:sz w:val="20"/>
        </w:rPr>
        <w:t>Context.unbindService</w:t>
      </w:r>
      <w:r>
        <w:rPr>
          <w:sz w:val="20"/>
        </w:rPr>
        <w:t>，来控制它，你也可以在</w:t>
      </w:r>
      <w:r>
        <w:rPr>
          <w:sz w:val="20"/>
        </w:rPr>
        <w:t xml:space="preserve"> Service </w:t>
      </w:r>
      <w:r>
        <w:rPr>
          <w:sz w:val="20"/>
        </w:rPr>
        <w:t>里注册</w:t>
      </w:r>
      <w:r>
        <w:rPr>
          <w:sz w:val="20"/>
        </w:rPr>
        <w:t xml:space="preserve"> BroadcastReceiver</w:t>
      </w:r>
      <w:r>
        <w:rPr>
          <w:sz w:val="20"/>
        </w:rPr>
        <w:t>，在其他地方通过发送</w:t>
      </w:r>
      <w:r>
        <w:rPr>
          <w:sz w:val="20"/>
        </w:rPr>
        <w:t xml:space="preserve"> broadcast </w:t>
      </w:r>
      <w:r>
        <w:rPr>
          <w:sz w:val="20"/>
        </w:rPr>
        <w:t>来控制它，当然这些都是</w:t>
      </w:r>
      <w:r>
        <w:rPr>
          <w:sz w:val="20"/>
        </w:rPr>
        <w:t xml:space="preserve"> Thread </w:t>
      </w:r>
      <w:r>
        <w:rPr>
          <w:sz w:val="20"/>
        </w:rPr>
        <w:t>做不到的。</w:t>
      </w:r>
    </w:p>
    <w:p w:rsidR="005D5BDB" w:rsidRDefault="006D155C">
      <w:pPr>
        <w:pStyle w:val="11"/>
        <w:numPr>
          <w:ilvl w:val="0"/>
          <w:numId w:val="4"/>
        </w:numPr>
        <w:ind w:left="0" w:firstLineChars="0" w:firstLine="0"/>
        <w:jc w:val="left"/>
        <w:outlineLvl w:val="0"/>
        <w:rPr>
          <w:sz w:val="20"/>
          <w:szCs w:val="21"/>
        </w:rPr>
      </w:pPr>
      <w:bookmarkStart w:id="149" w:name="_Toc374292567"/>
      <w:bookmarkStart w:id="150" w:name="_Toc374969502"/>
      <w:r>
        <w:rPr>
          <w:rFonts w:hint="eastAsia"/>
          <w:sz w:val="20"/>
          <w:szCs w:val="21"/>
        </w:rPr>
        <w:t>Android</w:t>
      </w:r>
      <w:r>
        <w:rPr>
          <w:rFonts w:hint="eastAsia"/>
          <w:sz w:val="20"/>
          <w:szCs w:val="21"/>
        </w:rPr>
        <w:t>异常</w:t>
      </w:r>
      <w:bookmarkEnd w:id="148"/>
      <w:bookmarkEnd w:id="149"/>
      <w:bookmarkEnd w:id="150"/>
    </w:p>
    <w:p w:rsidR="005D5BDB" w:rsidRDefault="006D155C">
      <w:pPr>
        <w:pStyle w:val="11"/>
        <w:ind w:firstLineChars="0" w:firstLine="0"/>
        <w:jc w:val="left"/>
        <w:rPr>
          <w:rFonts w:ascii="宋体" w:hAnsi="宋体"/>
          <w:sz w:val="20"/>
        </w:rPr>
      </w:pPr>
      <w:r>
        <w:rPr>
          <w:rFonts w:ascii="宋体" w:hAnsi="宋体" w:hint="eastAsia"/>
          <w:sz w:val="20"/>
        </w:rPr>
        <w:t>Android本身的api并未声明会抛出异常，则其在运行时有无可能抛出runtime异常，你遇到过吗？诺有的话会导致什么问题？如何解决？</w:t>
      </w:r>
    </w:p>
    <w:p w:rsidR="005D5BDB" w:rsidRDefault="006D155C">
      <w:pPr>
        <w:contextualSpacing/>
        <w:jc w:val="left"/>
        <w:rPr>
          <w:rFonts w:ascii="宋体" w:hAnsi="宋体"/>
          <w:sz w:val="20"/>
        </w:rPr>
      </w:pPr>
      <w:r>
        <w:rPr>
          <w:rFonts w:ascii="宋体" w:hAnsi="宋体" w:hint="eastAsia"/>
          <w:sz w:val="20"/>
        </w:rPr>
        <w:t>答：会，比如nullpointerException。我遇到过，比如textview.setText()时，textview没有初始化。会导致程序无法正常运行出现forceclose。打开控制台查看logcat信息找出异常信息并修改程序。</w:t>
      </w:r>
    </w:p>
    <w:p w:rsidR="005D5BDB" w:rsidRDefault="006D155C">
      <w:pPr>
        <w:pStyle w:val="11"/>
        <w:numPr>
          <w:ilvl w:val="0"/>
          <w:numId w:val="4"/>
        </w:numPr>
        <w:ind w:left="0" w:firstLineChars="0" w:firstLine="0"/>
        <w:jc w:val="left"/>
        <w:outlineLvl w:val="0"/>
        <w:rPr>
          <w:sz w:val="20"/>
          <w:szCs w:val="21"/>
        </w:rPr>
      </w:pPr>
      <w:bookmarkStart w:id="151" w:name="_Toc301081166"/>
      <w:bookmarkStart w:id="152" w:name="_Toc374292568"/>
      <w:bookmarkStart w:id="153" w:name="_Toc374969503"/>
      <w:r>
        <w:rPr>
          <w:rFonts w:hint="eastAsia"/>
          <w:sz w:val="20"/>
          <w:szCs w:val="21"/>
        </w:rPr>
        <w:t>IntentService</w:t>
      </w:r>
      <w:r>
        <w:rPr>
          <w:rFonts w:hint="eastAsia"/>
          <w:sz w:val="20"/>
          <w:szCs w:val="21"/>
        </w:rPr>
        <w:t>有何优点</w:t>
      </w:r>
      <w:bookmarkEnd w:id="151"/>
      <w:bookmarkEnd w:id="152"/>
      <w:bookmarkEnd w:id="153"/>
    </w:p>
    <w:p w:rsidR="005D5BDB" w:rsidRDefault="006D155C">
      <w:pPr>
        <w:contextualSpacing/>
        <w:jc w:val="left"/>
        <w:rPr>
          <w:rFonts w:ascii="宋体" w:hAnsi="宋体"/>
          <w:sz w:val="20"/>
        </w:rPr>
      </w:pPr>
      <w:r>
        <w:rPr>
          <w:rFonts w:ascii="宋体" w:hAnsi="宋体" w:hint="eastAsia"/>
          <w:sz w:val="20"/>
        </w:rPr>
        <w:lastRenderedPageBreak/>
        <w:t>答：Acitivity的进程，当处理Intent的时候，会产生一个对应的Service； Android的进程处理器现在会尽可能的不kill掉你；非常容易使用</w:t>
      </w:r>
    </w:p>
    <w:p w:rsidR="005D5BDB" w:rsidRDefault="006D155C">
      <w:pPr>
        <w:pStyle w:val="11"/>
        <w:numPr>
          <w:ilvl w:val="0"/>
          <w:numId w:val="4"/>
        </w:numPr>
        <w:ind w:left="0" w:firstLineChars="0" w:firstLine="0"/>
        <w:jc w:val="left"/>
        <w:outlineLvl w:val="0"/>
        <w:rPr>
          <w:sz w:val="20"/>
          <w:szCs w:val="21"/>
        </w:rPr>
      </w:pPr>
      <w:bookmarkStart w:id="154" w:name="_Toc301081167"/>
      <w:bookmarkStart w:id="155" w:name="_Toc374292569"/>
      <w:bookmarkStart w:id="156" w:name="_Toc374969504"/>
      <w:r>
        <w:rPr>
          <w:rFonts w:hint="eastAsia"/>
          <w:sz w:val="20"/>
          <w:szCs w:val="21"/>
        </w:rPr>
        <w:t>Activity</w:t>
      </w:r>
      <w:bookmarkEnd w:id="154"/>
      <w:bookmarkEnd w:id="155"/>
      <w:bookmarkEnd w:id="156"/>
    </w:p>
    <w:p w:rsidR="005D5BDB" w:rsidRDefault="006D155C">
      <w:pPr>
        <w:pStyle w:val="11"/>
        <w:ind w:firstLineChars="0" w:firstLine="0"/>
        <w:jc w:val="left"/>
        <w:rPr>
          <w:rFonts w:ascii="宋体" w:hAnsi="宋体"/>
          <w:sz w:val="20"/>
        </w:rPr>
      </w:pPr>
      <w:r>
        <w:rPr>
          <w:rFonts w:ascii="宋体" w:hAnsi="宋体" w:hint="eastAsia"/>
          <w:sz w:val="20"/>
        </w:rPr>
        <w:t>如果后台的Activity由于某原因被系统回收了，如何在被系统回收之前保存当前状态？</w:t>
      </w:r>
    </w:p>
    <w:p w:rsidR="005D5BDB" w:rsidRDefault="006D155C">
      <w:pPr>
        <w:contextualSpacing/>
        <w:jc w:val="left"/>
        <w:rPr>
          <w:rFonts w:ascii="宋体" w:hAnsi="宋体"/>
          <w:sz w:val="20"/>
        </w:rPr>
      </w:pPr>
      <w:r>
        <w:rPr>
          <w:rFonts w:ascii="宋体" w:hAnsi="宋体" w:hint="eastAsia"/>
          <w:sz w:val="20"/>
        </w:rPr>
        <w:t>答：重写</w:t>
      </w:r>
      <w:r>
        <w:rPr>
          <w:rFonts w:ascii="宋体" w:hAnsi="宋体"/>
          <w:sz w:val="20"/>
        </w:rPr>
        <w:t>onSaveInstanceState</w:t>
      </w:r>
      <w:r>
        <w:rPr>
          <w:rFonts w:ascii="宋体" w:hAnsi="宋体" w:hint="eastAsia"/>
          <w:sz w:val="20"/>
        </w:rPr>
        <w:t>()方法，在此方法中保存需要保存的数据，该方法将会在activity被回收之前调用。通过重写</w:t>
      </w:r>
      <w:r>
        <w:rPr>
          <w:rFonts w:ascii="宋体" w:hAnsi="宋体"/>
          <w:sz w:val="20"/>
        </w:rPr>
        <w:t>onRestoreInstanceState</w:t>
      </w:r>
      <w:r>
        <w:rPr>
          <w:rFonts w:ascii="宋体" w:hAnsi="宋体" w:hint="eastAsia"/>
          <w:sz w:val="20"/>
        </w:rPr>
        <w:t>()方法可以从中提取保存好的数据</w:t>
      </w:r>
    </w:p>
    <w:p w:rsidR="005D5BDB" w:rsidRPr="002329B9" w:rsidRDefault="006D155C">
      <w:pPr>
        <w:pStyle w:val="11"/>
        <w:numPr>
          <w:ilvl w:val="0"/>
          <w:numId w:val="4"/>
        </w:numPr>
        <w:ind w:left="0" w:firstLineChars="0" w:firstLine="0"/>
        <w:jc w:val="left"/>
        <w:outlineLvl w:val="0"/>
        <w:rPr>
          <w:color w:val="FF0000"/>
          <w:sz w:val="20"/>
          <w:szCs w:val="21"/>
        </w:rPr>
      </w:pPr>
      <w:bookmarkStart w:id="157" w:name="_Toc301081168"/>
      <w:bookmarkStart w:id="158" w:name="_Toc374292570"/>
      <w:bookmarkStart w:id="159" w:name="_Toc374969505"/>
      <w:r w:rsidRPr="002329B9">
        <w:rPr>
          <w:rFonts w:hint="eastAsia"/>
          <w:color w:val="FF0000"/>
          <w:sz w:val="20"/>
          <w:szCs w:val="21"/>
        </w:rPr>
        <w:t>如何将一个</w:t>
      </w:r>
      <w:r w:rsidRPr="002329B9">
        <w:rPr>
          <w:rFonts w:hint="eastAsia"/>
          <w:color w:val="FF0000"/>
          <w:sz w:val="20"/>
          <w:szCs w:val="21"/>
        </w:rPr>
        <w:t>Activity</w:t>
      </w:r>
      <w:r w:rsidRPr="002329B9">
        <w:rPr>
          <w:rFonts w:hint="eastAsia"/>
          <w:color w:val="FF0000"/>
          <w:sz w:val="20"/>
          <w:szCs w:val="21"/>
        </w:rPr>
        <w:t>设置成窗口的样式</w:t>
      </w:r>
      <w:bookmarkEnd w:id="157"/>
      <w:bookmarkEnd w:id="158"/>
      <w:bookmarkEnd w:id="159"/>
    </w:p>
    <w:p w:rsidR="005D5BDB" w:rsidRDefault="006D155C">
      <w:pPr>
        <w:contextualSpacing/>
        <w:jc w:val="left"/>
        <w:rPr>
          <w:rFonts w:ascii="宋体" w:hAnsi="宋体"/>
          <w:sz w:val="20"/>
        </w:rPr>
      </w:pPr>
      <w:r>
        <w:rPr>
          <w:rFonts w:ascii="宋体" w:hAnsi="宋体" w:hint="eastAsia"/>
          <w:sz w:val="20"/>
        </w:rPr>
        <w:t>答：&lt;activity&gt;中配置：</w:t>
      </w:r>
      <w:r>
        <w:rPr>
          <w:rFonts w:ascii="宋体" w:hAnsi="宋体"/>
          <w:sz w:val="20"/>
        </w:rPr>
        <w:t>android :theme="@android:style/Theme.Dialog" </w:t>
      </w:r>
    </w:p>
    <w:p w:rsidR="005D5BDB" w:rsidRDefault="006D155C">
      <w:pPr>
        <w:contextualSpacing/>
        <w:jc w:val="left"/>
        <w:rPr>
          <w:rFonts w:ascii="宋体" w:hAnsi="宋体"/>
          <w:sz w:val="20"/>
        </w:rPr>
      </w:pPr>
      <w:r>
        <w:rPr>
          <w:rFonts w:ascii="宋体" w:hAnsi="宋体" w:hint="eastAsia"/>
          <w:sz w:val="20"/>
        </w:rPr>
        <w:t>另外</w:t>
      </w:r>
      <w:r>
        <w:rPr>
          <w:rFonts w:ascii="宋体" w:hAnsi="宋体"/>
          <w:sz w:val="20"/>
        </w:rPr>
        <w:t>android:theme="@android:style/Theme.Translucent" </w:t>
      </w:r>
      <w:r>
        <w:rPr>
          <w:rFonts w:ascii="宋体" w:hAnsi="宋体" w:hint="eastAsia"/>
          <w:sz w:val="20"/>
        </w:rPr>
        <w:t>是设置透明</w:t>
      </w:r>
    </w:p>
    <w:p w:rsidR="005D5BDB" w:rsidRDefault="006D155C">
      <w:pPr>
        <w:pStyle w:val="11"/>
        <w:numPr>
          <w:ilvl w:val="0"/>
          <w:numId w:val="4"/>
        </w:numPr>
        <w:ind w:left="0" w:firstLineChars="0" w:firstLine="0"/>
        <w:jc w:val="left"/>
        <w:outlineLvl w:val="0"/>
        <w:rPr>
          <w:sz w:val="20"/>
          <w:szCs w:val="21"/>
        </w:rPr>
      </w:pPr>
      <w:bookmarkStart w:id="160" w:name="_Toc301081169"/>
      <w:bookmarkStart w:id="161" w:name="_Toc374292571"/>
      <w:bookmarkStart w:id="162" w:name="_Toc374969506"/>
      <w:r>
        <w:rPr>
          <w:rFonts w:hint="eastAsia"/>
          <w:sz w:val="20"/>
          <w:szCs w:val="21"/>
        </w:rPr>
        <w:t>如何退出</w:t>
      </w:r>
      <w:r>
        <w:rPr>
          <w:rFonts w:hint="eastAsia"/>
          <w:sz w:val="20"/>
          <w:szCs w:val="21"/>
        </w:rPr>
        <w:t>Activity</w:t>
      </w:r>
      <w:r>
        <w:rPr>
          <w:rFonts w:hint="eastAsia"/>
          <w:sz w:val="20"/>
          <w:szCs w:val="21"/>
        </w:rPr>
        <w:t>？如何安全退出已调用多个</w:t>
      </w:r>
      <w:r>
        <w:rPr>
          <w:rFonts w:hint="eastAsia"/>
          <w:sz w:val="20"/>
          <w:szCs w:val="21"/>
        </w:rPr>
        <w:t>Activity</w:t>
      </w:r>
      <w:r>
        <w:rPr>
          <w:rFonts w:hint="eastAsia"/>
          <w:sz w:val="20"/>
          <w:szCs w:val="21"/>
        </w:rPr>
        <w:t>的</w:t>
      </w:r>
      <w:r>
        <w:rPr>
          <w:rFonts w:hint="eastAsia"/>
          <w:sz w:val="20"/>
          <w:szCs w:val="21"/>
        </w:rPr>
        <w:t>Application</w:t>
      </w:r>
      <w:bookmarkEnd w:id="160"/>
      <w:bookmarkEnd w:id="161"/>
      <w:bookmarkEnd w:id="162"/>
    </w:p>
    <w:p w:rsidR="005D5BDB" w:rsidRDefault="006D155C">
      <w:pPr>
        <w:contextualSpacing/>
        <w:jc w:val="left"/>
        <w:rPr>
          <w:sz w:val="20"/>
        </w:rPr>
      </w:pPr>
      <w:r>
        <w:rPr>
          <w:rFonts w:hint="eastAsia"/>
          <w:sz w:val="20"/>
        </w:rPr>
        <w:t>答：对</w:t>
      </w:r>
      <w:r>
        <w:rPr>
          <w:sz w:val="20"/>
        </w:rPr>
        <w:t>于单一</w:t>
      </w:r>
      <w:r>
        <w:rPr>
          <w:sz w:val="20"/>
        </w:rPr>
        <w:t>Activity</w:t>
      </w:r>
      <w:r>
        <w:rPr>
          <w:sz w:val="20"/>
        </w:rPr>
        <w:t>的应用来说，退出很简单，直接</w:t>
      </w:r>
      <w:r>
        <w:rPr>
          <w:sz w:val="20"/>
        </w:rPr>
        <w:t>finish()</w:t>
      </w:r>
      <w:r>
        <w:rPr>
          <w:sz w:val="20"/>
        </w:rPr>
        <w:t>即可。当然，也可以用</w:t>
      </w:r>
      <w:r>
        <w:rPr>
          <w:sz w:val="20"/>
        </w:rPr>
        <w:t>killProcess()</w:t>
      </w:r>
      <w:r>
        <w:rPr>
          <w:sz w:val="20"/>
        </w:rPr>
        <w:t>和</w:t>
      </w:r>
      <w:r>
        <w:rPr>
          <w:sz w:val="20"/>
        </w:rPr>
        <w:t>System.exit()</w:t>
      </w:r>
      <w:r>
        <w:rPr>
          <w:sz w:val="20"/>
        </w:rPr>
        <w:t>这样的方法。</w:t>
      </w:r>
    </w:p>
    <w:p w:rsidR="005D5BDB" w:rsidRDefault="006D155C">
      <w:pPr>
        <w:contextualSpacing/>
        <w:jc w:val="left"/>
        <w:rPr>
          <w:sz w:val="20"/>
        </w:rPr>
      </w:pPr>
      <w:r>
        <w:rPr>
          <w:rFonts w:hint="eastAsia"/>
          <w:sz w:val="20"/>
        </w:rPr>
        <w:t>对于多个</w:t>
      </w:r>
      <w:r>
        <w:rPr>
          <w:rFonts w:hint="eastAsia"/>
          <w:sz w:val="20"/>
        </w:rPr>
        <w:t>activity:</w:t>
      </w:r>
    </w:p>
    <w:p w:rsidR="005D5BDB" w:rsidRDefault="006D155C">
      <w:pPr>
        <w:contextualSpacing/>
        <w:jc w:val="left"/>
        <w:rPr>
          <w:sz w:val="20"/>
        </w:rPr>
      </w:pPr>
      <w:r>
        <w:rPr>
          <w:rFonts w:hint="eastAsia"/>
          <w:sz w:val="20"/>
        </w:rPr>
        <w:t>1)</w:t>
      </w:r>
      <w:r>
        <w:rPr>
          <w:sz w:val="20"/>
        </w:rPr>
        <w:t>记录打开的</w:t>
      </w:r>
      <w:r>
        <w:rPr>
          <w:sz w:val="20"/>
        </w:rPr>
        <w:t>Activity</w:t>
      </w:r>
      <w:r>
        <w:rPr>
          <w:sz w:val="20"/>
        </w:rPr>
        <w:t>：每打开一个</w:t>
      </w:r>
      <w:r>
        <w:rPr>
          <w:sz w:val="20"/>
        </w:rPr>
        <w:t>Activity</w:t>
      </w:r>
      <w:r>
        <w:rPr>
          <w:sz w:val="20"/>
        </w:rPr>
        <w:t>，就记录下来。在需要退出时，关闭每一个</w:t>
      </w:r>
      <w:r>
        <w:rPr>
          <w:sz w:val="20"/>
        </w:rPr>
        <w:t>Activity</w:t>
      </w:r>
      <w:r>
        <w:rPr>
          <w:sz w:val="20"/>
        </w:rPr>
        <w:t>即可</w:t>
      </w:r>
    </w:p>
    <w:p w:rsidR="005D5BDB" w:rsidRDefault="006D155C">
      <w:pPr>
        <w:contextualSpacing/>
        <w:jc w:val="left"/>
        <w:rPr>
          <w:sz w:val="20"/>
        </w:rPr>
      </w:pPr>
      <w:r>
        <w:rPr>
          <w:rFonts w:hint="eastAsia"/>
          <w:sz w:val="20"/>
        </w:rPr>
        <w:t>2)</w:t>
      </w:r>
      <w:r>
        <w:rPr>
          <w:sz w:val="20"/>
        </w:rPr>
        <w:t>发送特定广播：在需要结束应用时，发送一个特定的广播，每个</w:t>
      </w:r>
      <w:r>
        <w:rPr>
          <w:sz w:val="20"/>
        </w:rPr>
        <w:t>Activity</w:t>
      </w:r>
      <w:r>
        <w:rPr>
          <w:sz w:val="20"/>
        </w:rPr>
        <w:t>收到广播后，关闭即可。</w:t>
      </w:r>
    </w:p>
    <w:p w:rsidR="005D5BDB" w:rsidRDefault="006D155C">
      <w:pPr>
        <w:contextualSpacing/>
        <w:jc w:val="left"/>
        <w:rPr>
          <w:sz w:val="20"/>
        </w:rPr>
      </w:pPr>
      <w:r>
        <w:rPr>
          <w:rFonts w:hint="eastAsia"/>
          <w:sz w:val="20"/>
        </w:rPr>
        <w:t>3)</w:t>
      </w:r>
      <w:r>
        <w:rPr>
          <w:sz w:val="20"/>
        </w:rPr>
        <w:t>递归退出</w:t>
      </w:r>
      <w:r>
        <w:rPr>
          <w:rFonts w:hint="eastAsia"/>
          <w:sz w:val="20"/>
        </w:rPr>
        <w:t>：</w:t>
      </w:r>
      <w:r>
        <w:rPr>
          <w:sz w:val="20"/>
        </w:rPr>
        <w:t>在打开新的</w:t>
      </w:r>
      <w:r>
        <w:rPr>
          <w:sz w:val="20"/>
        </w:rPr>
        <w:t>Activity</w:t>
      </w:r>
      <w:r>
        <w:rPr>
          <w:sz w:val="20"/>
        </w:rPr>
        <w:t>时使用</w:t>
      </w:r>
      <w:r>
        <w:rPr>
          <w:sz w:val="20"/>
        </w:rPr>
        <w:t>startActivityForResult</w:t>
      </w:r>
      <w:r>
        <w:rPr>
          <w:sz w:val="20"/>
        </w:rPr>
        <w:t>，然后自己加标志，在</w:t>
      </w:r>
      <w:r>
        <w:rPr>
          <w:sz w:val="20"/>
        </w:rPr>
        <w:t>onActivityResult</w:t>
      </w:r>
      <w:r>
        <w:rPr>
          <w:sz w:val="20"/>
        </w:rPr>
        <w:t>中处理，递归关闭。为了编程方便，最好定义一个</w:t>
      </w:r>
      <w:r>
        <w:rPr>
          <w:sz w:val="20"/>
        </w:rPr>
        <w:t>Activity</w:t>
      </w:r>
      <w:r>
        <w:rPr>
          <w:sz w:val="20"/>
        </w:rPr>
        <w:t>基类，处理这些共通问题。</w:t>
      </w:r>
    </w:p>
    <w:p w:rsidR="005D5BDB" w:rsidRDefault="006D155C">
      <w:pPr>
        <w:contextualSpacing/>
        <w:jc w:val="left"/>
        <w:rPr>
          <w:rFonts w:ascii="宋体" w:hAnsi="宋体"/>
          <w:sz w:val="20"/>
        </w:rPr>
      </w:pPr>
      <w:r>
        <w:rPr>
          <w:rFonts w:ascii="宋体" w:hAnsi="宋体" w:hint="eastAsia"/>
          <w:sz w:val="20"/>
        </w:rPr>
        <w:t>在2.1之前，可以使用ActivityManager的restartPackage方法。</w:t>
      </w:r>
    </w:p>
    <w:p w:rsidR="005D5BDB" w:rsidRDefault="006D155C">
      <w:pPr>
        <w:contextualSpacing/>
        <w:jc w:val="left"/>
        <w:rPr>
          <w:rFonts w:ascii="宋体" w:hAnsi="宋体"/>
          <w:sz w:val="20"/>
        </w:rPr>
      </w:pPr>
      <w:r>
        <w:rPr>
          <w:rFonts w:ascii="宋体" w:hAnsi="宋体" w:hint="eastAsia"/>
          <w:sz w:val="20"/>
        </w:rPr>
        <w:t>它可以直接结束整个应用。在使用时需要权限android.permission.RESTART_PACKAGES。</w:t>
      </w:r>
    </w:p>
    <w:p w:rsidR="005D5BDB" w:rsidRDefault="006D155C">
      <w:pPr>
        <w:contextualSpacing/>
        <w:jc w:val="left"/>
        <w:rPr>
          <w:rFonts w:ascii="宋体" w:hAnsi="宋体"/>
          <w:sz w:val="20"/>
        </w:rPr>
      </w:pPr>
      <w:r>
        <w:rPr>
          <w:rFonts w:ascii="宋体" w:hAnsi="宋体" w:hint="eastAsia"/>
          <w:sz w:val="20"/>
        </w:rPr>
        <w:t>注意不要被它的名字迷惑。</w:t>
      </w:r>
    </w:p>
    <w:p w:rsidR="005D5BDB" w:rsidRDefault="006D155C">
      <w:pPr>
        <w:contextualSpacing/>
        <w:jc w:val="left"/>
        <w:rPr>
          <w:rFonts w:ascii="宋体" w:hAnsi="宋体"/>
          <w:sz w:val="20"/>
        </w:rPr>
      </w:pPr>
      <w:r>
        <w:rPr>
          <w:rFonts w:ascii="宋体" w:hAnsi="宋体" w:hint="eastAsia"/>
          <w:sz w:val="20"/>
        </w:rPr>
        <w:t>可是，在2.2，这个方法失效了。在2.2添加了一个新的方法，killBackground Processes()，需要权限 android.permission.KILL_BACKGROUND_PROCESSES。可惜的是，它和2.2的restartPackage一样，根本起不到应有的效果。</w:t>
      </w:r>
    </w:p>
    <w:p w:rsidR="005D5BDB" w:rsidRDefault="006D155C">
      <w:pPr>
        <w:contextualSpacing/>
        <w:jc w:val="left"/>
        <w:rPr>
          <w:rFonts w:ascii="宋体" w:hAnsi="宋体"/>
          <w:sz w:val="20"/>
        </w:rPr>
      </w:pPr>
      <w:r>
        <w:rPr>
          <w:rFonts w:ascii="宋体" w:hAnsi="宋体" w:hint="eastAsia"/>
          <w:sz w:val="20"/>
        </w:rPr>
        <w:t>另外还有一个方法，就是系统自带的应用程序管理里，强制结束程序的方法，forceStopPackage()。它需要权限android.permission.FORCE_STOP_PACKAGES。并且需要添加android:sharedUserId="android.uid.system"属性。同样可惜的是，该方法是非公开的，他只能运行在系统进程，第三方程序无法调用。</w:t>
      </w:r>
    </w:p>
    <w:p w:rsidR="005D5BDB" w:rsidRDefault="006D155C">
      <w:pPr>
        <w:contextualSpacing/>
        <w:jc w:val="left"/>
        <w:rPr>
          <w:rFonts w:ascii="宋体" w:hAnsi="宋体"/>
          <w:sz w:val="20"/>
        </w:rPr>
      </w:pPr>
      <w:r>
        <w:rPr>
          <w:rFonts w:ascii="宋体" w:hAnsi="宋体" w:hint="eastAsia"/>
          <w:sz w:val="20"/>
        </w:rPr>
        <w:t>因为需要在Android.mk中添加LOCAL_CERTIFICATE := platform。</w:t>
      </w:r>
    </w:p>
    <w:p w:rsidR="005D5BDB" w:rsidRDefault="006D155C">
      <w:pPr>
        <w:contextualSpacing/>
        <w:jc w:val="left"/>
        <w:rPr>
          <w:rFonts w:ascii="宋体" w:hAnsi="宋体"/>
          <w:sz w:val="20"/>
        </w:rPr>
      </w:pPr>
      <w:r>
        <w:rPr>
          <w:rFonts w:ascii="宋体" w:hAnsi="宋体" w:hint="eastAsia"/>
          <w:sz w:val="20"/>
        </w:rPr>
        <w:t>而Android.mk是用于在Android源码下编译程序用的。</w:t>
      </w:r>
    </w:p>
    <w:p w:rsidR="005D5BDB" w:rsidRDefault="006D155C">
      <w:pPr>
        <w:contextualSpacing/>
        <w:jc w:val="left"/>
        <w:rPr>
          <w:rFonts w:ascii="宋体" w:hAnsi="宋体"/>
          <w:sz w:val="20"/>
        </w:rPr>
      </w:pPr>
      <w:r>
        <w:rPr>
          <w:rFonts w:ascii="宋体" w:hAnsi="宋体" w:hint="eastAsia"/>
          <w:sz w:val="20"/>
        </w:rPr>
        <w:t>从以上可以看出，在2.2，没有办法直接结束一个应用，而只能用自己的办法间接办到。</w:t>
      </w:r>
    </w:p>
    <w:p w:rsidR="005D5BDB" w:rsidRDefault="006D155C">
      <w:pPr>
        <w:contextualSpacing/>
        <w:jc w:val="left"/>
        <w:rPr>
          <w:rFonts w:ascii="宋体" w:hAnsi="宋体"/>
          <w:sz w:val="20"/>
        </w:rPr>
      </w:pPr>
      <w:r>
        <w:rPr>
          <w:rFonts w:ascii="宋体" w:hAnsi="宋体" w:hint="eastAsia"/>
          <w:sz w:val="20"/>
        </w:rPr>
        <w:t>现提供几个方法，供参考：</w:t>
      </w:r>
    </w:p>
    <w:p w:rsidR="005D5BDB" w:rsidRDefault="006D155C">
      <w:pPr>
        <w:contextualSpacing/>
        <w:jc w:val="left"/>
        <w:rPr>
          <w:rFonts w:ascii="宋体" w:hAnsi="宋体"/>
          <w:sz w:val="20"/>
        </w:rPr>
      </w:pPr>
      <w:r>
        <w:rPr>
          <w:rFonts w:ascii="宋体" w:hAnsi="宋体" w:hint="eastAsia"/>
          <w:sz w:val="20"/>
        </w:rPr>
        <w:t>1)抛异常强制退出：</w:t>
      </w:r>
    </w:p>
    <w:p w:rsidR="005D5BDB" w:rsidRDefault="006D155C">
      <w:pPr>
        <w:contextualSpacing/>
        <w:jc w:val="left"/>
        <w:rPr>
          <w:rFonts w:ascii="宋体" w:hAnsi="宋体"/>
          <w:sz w:val="20"/>
        </w:rPr>
      </w:pPr>
      <w:r>
        <w:rPr>
          <w:rFonts w:ascii="宋体" w:hAnsi="宋体" w:hint="eastAsia"/>
          <w:sz w:val="20"/>
        </w:rPr>
        <w:t>该方法通过抛异常，使程序Force Close。</w:t>
      </w:r>
    </w:p>
    <w:p w:rsidR="005D5BDB" w:rsidRDefault="006D155C">
      <w:pPr>
        <w:contextualSpacing/>
        <w:jc w:val="left"/>
        <w:rPr>
          <w:rFonts w:ascii="宋体" w:hAnsi="宋体"/>
          <w:sz w:val="20"/>
        </w:rPr>
      </w:pPr>
      <w:r>
        <w:rPr>
          <w:rFonts w:ascii="宋体" w:hAnsi="宋体" w:hint="eastAsia"/>
          <w:sz w:val="20"/>
        </w:rPr>
        <w:t>验证可以，但是，需要解决的问题是，如何使程序结束掉，而不弹出Force Close的窗口。</w:t>
      </w:r>
    </w:p>
    <w:p w:rsidR="005D5BDB" w:rsidRDefault="006D155C">
      <w:pPr>
        <w:contextualSpacing/>
        <w:jc w:val="left"/>
        <w:rPr>
          <w:rFonts w:ascii="宋体" w:hAnsi="宋体"/>
          <w:sz w:val="20"/>
        </w:rPr>
      </w:pPr>
      <w:r>
        <w:rPr>
          <w:rFonts w:ascii="宋体" w:hAnsi="宋体" w:hint="eastAsia"/>
          <w:sz w:val="20"/>
        </w:rPr>
        <w:t>2)记录打开的Activity：</w:t>
      </w:r>
    </w:p>
    <w:p w:rsidR="005D5BDB" w:rsidRDefault="006D155C">
      <w:pPr>
        <w:contextualSpacing/>
        <w:jc w:val="left"/>
        <w:rPr>
          <w:rFonts w:ascii="宋体" w:hAnsi="宋体"/>
          <w:sz w:val="20"/>
        </w:rPr>
      </w:pPr>
      <w:r>
        <w:rPr>
          <w:rFonts w:ascii="宋体" w:hAnsi="宋体" w:hint="eastAsia"/>
          <w:sz w:val="20"/>
        </w:rPr>
        <w:t>每打开一个Activity，就记录下来。在需要退出时，关闭每一个Activity即可。</w:t>
      </w:r>
    </w:p>
    <w:p w:rsidR="005D5BDB" w:rsidRDefault="006D155C">
      <w:pPr>
        <w:contextualSpacing/>
        <w:jc w:val="left"/>
        <w:rPr>
          <w:rFonts w:ascii="宋体" w:hAnsi="宋体"/>
          <w:sz w:val="20"/>
        </w:rPr>
      </w:pPr>
      <w:r>
        <w:rPr>
          <w:rFonts w:ascii="宋体" w:hAnsi="宋体" w:hint="eastAsia"/>
          <w:sz w:val="20"/>
        </w:rPr>
        <w:t>3)发送特定广播：</w:t>
      </w:r>
    </w:p>
    <w:p w:rsidR="005D5BDB" w:rsidRDefault="006D155C">
      <w:pPr>
        <w:contextualSpacing/>
        <w:jc w:val="left"/>
        <w:rPr>
          <w:rFonts w:ascii="宋体" w:hAnsi="宋体"/>
          <w:sz w:val="20"/>
        </w:rPr>
      </w:pPr>
      <w:r>
        <w:rPr>
          <w:rFonts w:ascii="宋体" w:hAnsi="宋体" w:hint="eastAsia"/>
          <w:sz w:val="20"/>
        </w:rPr>
        <w:t>在需要结束应用时，发送一个特定的广播，每个Activity收到广播后，关闭即可。</w:t>
      </w:r>
    </w:p>
    <w:p w:rsidR="005D5BDB" w:rsidRDefault="006D155C">
      <w:pPr>
        <w:contextualSpacing/>
        <w:jc w:val="left"/>
        <w:rPr>
          <w:rFonts w:ascii="宋体" w:hAnsi="宋体"/>
          <w:sz w:val="20"/>
        </w:rPr>
      </w:pPr>
      <w:r>
        <w:rPr>
          <w:rFonts w:ascii="宋体" w:hAnsi="宋体" w:hint="eastAsia"/>
          <w:sz w:val="20"/>
        </w:rPr>
        <w:t>4)递归退出</w:t>
      </w:r>
    </w:p>
    <w:p w:rsidR="005D5BDB" w:rsidRDefault="006D155C">
      <w:pPr>
        <w:contextualSpacing/>
        <w:jc w:val="left"/>
        <w:rPr>
          <w:rFonts w:ascii="宋体" w:hAnsi="宋体"/>
          <w:sz w:val="20"/>
        </w:rPr>
      </w:pPr>
      <w:r>
        <w:rPr>
          <w:rFonts w:ascii="宋体" w:hAnsi="宋体" w:hint="eastAsia"/>
          <w:sz w:val="20"/>
        </w:rPr>
        <w:t>在打开新的Activity时使用startActivityForResult，然后自己加标志，在onActivityResult中处理，递归关闭。</w:t>
      </w:r>
    </w:p>
    <w:p w:rsidR="005D5BDB" w:rsidRDefault="006D155C">
      <w:pPr>
        <w:contextualSpacing/>
        <w:jc w:val="left"/>
        <w:rPr>
          <w:rFonts w:ascii="宋体" w:hAnsi="宋体"/>
          <w:sz w:val="20"/>
        </w:rPr>
      </w:pPr>
      <w:r>
        <w:rPr>
          <w:rFonts w:ascii="宋体" w:hAnsi="宋体" w:hint="eastAsia"/>
          <w:sz w:val="20"/>
        </w:rPr>
        <w:t>除了第一个，都是想办法把每一个Activity都结束掉，间接达到目的。但是这样做同样不完美。</w:t>
      </w:r>
      <w:r>
        <w:rPr>
          <w:rFonts w:ascii="宋体" w:hAnsi="宋体" w:hint="eastAsia"/>
          <w:sz w:val="20"/>
        </w:rPr>
        <w:lastRenderedPageBreak/>
        <w:t>你会发现，如果自己的应用程序对每一个Activity都设置了nosensor，在两个Activity结束的间隙，sensor可能有效了。但至少，我们的目的达到了，而且没有影响用户使用。为了编程方便，最好定义一个Activity基类，处理这些共通问题。</w:t>
      </w:r>
    </w:p>
    <w:p w:rsidR="005D5BDB" w:rsidRPr="002329B9" w:rsidRDefault="006D155C">
      <w:pPr>
        <w:pStyle w:val="11"/>
        <w:numPr>
          <w:ilvl w:val="0"/>
          <w:numId w:val="4"/>
        </w:numPr>
        <w:ind w:left="0" w:firstLineChars="0" w:firstLine="0"/>
        <w:jc w:val="left"/>
        <w:outlineLvl w:val="0"/>
        <w:rPr>
          <w:color w:val="FF0000"/>
          <w:sz w:val="20"/>
          <w:szCs w:val="21"/>
        </w:rPr>
      </w:pPr>
      <w:bookmarkStart w:id="163" w:name="_Toc301081170"/>
      <w:bookmarkStart w:id="164" w:name="_Toc374292572"/>
      <w:bookmarkStart w:id="165" w:name="_Toc374969507"/>
      <w:r w:rsidRPr="002329B9">
        <w:rPr>
          <w:rFonts w:hint="eastAsia"/>
          <w:color w:val="FF0000"/>
          <w:sz w:val="20"/>
          <w:szCs w:val="21"/>
        </w:rPr>
        <w:t>AIDL</w:t>
      </w:r>
      <w:r w:rsidRPr="002329B9">
        <w:rPr>
          <w:rFonts w:hint="eastAsia"/>
          <w:color w:val="FF0000"/>
          <w:sz w:val="20"/>
          <w:szCs w:val="21"/>
        </w:rPr>
        <w:t>的全称是什么？如何工作？能处理哪些类型的数据</w:t>
      </w:r>
      <w:bookmarkEnd w:id="163"/>
      <w:bookmarkEnd w:id="164"/>
      <w:bookmarkEnd w:id="165"/>
    </w:p>
    <w:p w:rsidR="005D5BDB" w:rsidRDefault="006D155C">
      <w:pPr>
        <w:contextualSpacing/>
        <w:jc w:val="left"/>
        <w:rPr>
          <w:rFonts w:ascii="宋体" w:hAnsi="宋体"/>
          <w:sz w:val="20"/>
        </w:rPr>
      </w:pPr>
      <w:r>
        <w:rPr>
          <w:rFonts w:ascii="宋体" w:hAnsi="宋体" w:hint="eastAsia"/>
          <w:sz w:val="20"/>
        </w:rPr>
        <w:t>答：全称是：Android Interface Define Language</w:t>
      </w:r>
    </w:p>
    <w:p w:rsidR="005D5BDB" w:rsidRDefault="006D155C">
      <w:pPr>
        <w:contextualSpacing/>
        <w:jc w:val="left"/>
        <w:rPr>
          <w:rFonts w:ascii="宋体" w:hAnsi="宋体"/>
          <w:sz w:val="20"/>
        </w:rPr>
      </w:pPr>
      <w:r>
        <w:rPr>
          <w:rFonts w:ascii="宋体" w:hAnsi="宋体" w:hint="eastAsia"/>
          <w:sz w:val="20"/>
        </w:rPr>
        <w:t>在Android中, 每个应用程序都可以有自己的进程. 在写UI应用的时候, 经常要用到Service. 在不同的进程中, 怎样传递对象呢?显然, Java中不允许跨进程内存共享. 因此传递对象, 只能把对象拆分成操作系统能理解的简单形式, 以达到跨界对象访问的目的. 在J2EE中,采用RMI的方式, 可以通过序列化传递对象. 在Android中, 则采用AIDL的方式. 理论上AIDL可以传递Bundle,实际上做起来却比较麻烦。</w:t>
      </w:r>
    </w:p>
    <w:p w:rsidR="005D5BDB" w:rsidRDefault="006D155C">
      <w:pPr>
        <w:contextualSpacing/>
        <w:jc w:val="left"/>
        <w:rPr>
          <w:rFonts w:ascii="宋体" w:hAnsi="宋体"/>
          <w:sz w:val="20"/>
        </w:rPr>
      </w:pPr>
      <w:r>
        <w:rPr>
          <w:rFonts w:ascii="宋体" w:hAnsi="宋体" w:hint="eastAsia"/>
          <w:sz w:val="20"/>
        </w:rPr>
        <w:t>AIDL(AndRoid接口描述语言)是一种借口描述语言; 编译器可以通过aidl文件生成一段代码，通过预先定义的接口达到两个进程内部通信进程的目的. 如果需要在一个Activity中, 访问另一个Service中的某个对象, 需要先将对象转化成AIDL可识别的参数(可能是多个参数), 然后使用AIDL来传递这些参数, 在消息的接收端, 使用这些参数组装成自己需要的对象.</w:t>
      </w:r>
    </w:p>
    <w:p w:rsidR="005D5BDB" w:rsidRDefault="006D155C">
      <w:pPr>
        <w:contextualSpacing/>
        <w:jc w:val="left"/>
        <w:rPr>
          <w:rFonts w:ascii="宋体" w:hAnsi="宋体"/>
          <w:sz w:val="20"/>
        </w:rPr>
      </w:pPr>
      <w:r>
        <w:rPr>
          <w:rFonts w:ascii="宋体" w:hAnsi="宋体" w:hint="eastAsia"/>
          <w:sz w:val="20"/>
        </w:rPr>
        <w:t>AIDL的IPC的机制和COM或CORBA类似, 是基于接口的，但它是轻量级的。它使用代理类在客户端和实现层间传递值. 如果要使用AIDL, 需要完成2件事情: 1. 引入AIDL的相关类.; 2. 调用aidl产生的class.</w:t>
      </w:r>
    </w:p>
    <w:p w:rsidR="005D5BDB" w:rsidRDefault="006D155C">
      <w:pPr>
        <w:contextualSpacing/>
        <w:jc w:val="left"/>
        <w:rPr>
          <w:rFonts w:ascii="宋体" w:hAnsi="宋体"/>
          <w:sz w:val="20"/>
        </w:rPr>
      </w:pPr>
      <w:r>
        <w:rPr>
          <w:rFonts w:ascii="宋体" w:hAnsi="宋体" w:hint="eastAsia"/>
          <w:sz w:val="20"/>
        </w:rPr>
        <w:t>AIDL的创建方法:</w:t>
      </w:r>
    </w:p>
    <w:p w:rsidR="005D5BDB" w:rsidRDefault="006D155C">
      <w:pPr>
        <w:contextualSpacing/>
        <w:jc w:val="left"/>
        <w:rPr>
          <w:rFonts w:ascii="宋体" w:hAnsi="宋体"/>
          <w:sz w:val="20"/>
        </w:rPr>
      </w:pPr>
      <w:r>
        <w:rPr>
          <w:rFonts w:ascii="宋体" w:hAnsi="宋体" w:hint="eastAsia"/>
          <w:sz w:val="20"/>
        </w:rPr>
        <w:t>AIDL语法很简单,可以用来声明一个带一个或多个方法的接口，也可以传递参数和返回值。 由于远程调用的需要, 这些参数和返回值并不是任何类型.下面是些AIDL支持的数据类型:</w:t>
      </w:r>
    </w:p>
    <w:p w:rsidR="005D5BDB" w:rsidRDefault="006D155C">
      <w:pPr>
        <w:contextualSpacing/>
        <w:jc w:val="left"/>
        <w:rPr>
          <w:rFonts w:ascii="宋体" w:hAnsi="宋体"/>
          <w:sz w:val="20"/>
        </w:rPr>
      </w:pPr>
      <w:r>
        <w:rPr>
          <w:rFonts w:ascii="宋体" w:hAnsi="宋体" w:hint="eastAsia"/>
          <w:sz w:val="20"/>
        </w:rPr>
        <w:t>1)不需要import声明的简单Java编程语言类型(int,boolean等)</w:t>
      </w:r>
    </w:p>
    <w:p w:rsidR="005D5BDB" w:rsidRDefault="006D155C">
      <w:pPr>
        <w:contextualSpacing/>
        <w:jc w:val="left"/>
        <w:rPr>
          <w:rFonts w:ascii="宋体" w:hAnsi="宋体"/>
          <w:sz w:val="20"/>
        </w:rPr>
      </w:pPr>
      <w:r>
        <w:rPr>
          <w:rFonts w:ascii="宋体" w:hAnsi="宋体" w:hint="eastAsia"/>
          <w:sz w:val="20"/>
        </w:rPr>
        <w:t>2) String, CharSequence不需要特殊声明</w:t>
      </w:r>
    </w:p>
    <w:p w:rsidR="005D5BDB" w:rsidRDefault="006D155C">
      <w:pPr>
        <w:contextualSpacing/>
        <w:jc w:val="left"/>
        <w:rPr>
          <w:rFonts w:ascii="宋体" w:hAnsi="宋体"/>
          <w:sz w:val="20"/>
        </w:rPr>
      </w:pPr>
      <w:r>
        <w:rPr>
          <w:rFonts w:ascii="宋体" w:hAnsi="宋体" w:hint="eastAsia"/>
          <w:sz w:val="20"/>
        </w:rPr>
        <w:t>3) List, Map和Parcelables类型, 这些类型内所包含的数据成员也只能是简单数据类型, String等其他比支持的类型.</w:t>
      </w:r>
    </w:p>
    <w:p w:rsidR="005D5BDB" w:rsidRDefault="006D155C">
      <w:pPr>
        <w:contextualSpacing/>
        <w:jc w:val="left"/>
        <w:rPr>
          <w:rFonts w:ascii="宋体" w:hAnsi="宋体"/>
          <w:sz w:val="20"/>
        </w:rPr>
      </w:pPr>
      <w:r>
        <w:rPr>
          <w:rFonts w:ascii="宋体" w:hAnsi="宋体" w:hint="eastAsia"/>
          <w:sz w:val="20"/>
        </w:rPr>
        <w:t>(另外: 我没尝试Parcelables, 在Eclipse+ADT下编译不过, 或许以后会有所支持)</w:t>
      </w:r>
    </w:p>
    <w:p w:rsidR="005D5BDB" w:rsidRDefault="006D155C">
      <w:pPr>
        <w:pStyle w:val="11"/>
        <w:numPr>
          <w:ilvl w:val="0"/>
          <w:numId w:val="4"/>
        </w:numPr>
        <w:ind w:left="0" w:firstLineChars="0" w:firstLine="0"/>
        <w:jc w:val="left"/>
        <w:outlineLvl w:val="0"/>
        <w:rPr>
          <w:sz w:val="20"/>
          <w:szCs w:val="21"/>
        </w:rPr>
      </w:pPr>
      <w:bookmarkStart w:id="166" w:name="_Toc301081171"/>
      <w:bookmarkStart w:id="167" w:name="_Toc374292573"/>
      <w:bookmarkStart w:id="168" w:name="_Toc374969508"/>
      <w:r>
        <w:rPr>
          <w:rFonts w:hint="eastAsia"/>
          <w:sz w:val="20"/>
          <w:szCs w:val="21"/>
        </w:rPr>
        <w:t>请解释下</w:t>
      </w:r>
      <w:r>
        <w:rPr>
          <w:rFonts w:hint="eastAsia"/>
          <w:sz w:val="20"/>
          <w:szCs w:val="21"/>
        </w:rPr>
        <w:t>Android</w:t>
      </w:r>
      <w:r>
        <w:rPr>
          <w:rFonts w:hint="eastAsia"/>
          <w:sz w:val="20"/>
          <w:szCs w:val="21"/>
        </w:rPr>
        <w:t>程序运行时权限与文件系统权限的区别</w:t>
      </w:r>
      <w:bookmarkEnd w:id="166"/>
      <w:bookmarkEnd w:id="167"/>
      <w:bookmarkEnd w:id="168"/>
    </w:p>
    <w:p w:rsidR="005D5BDB" w:rsidRDefault="006D155C">
      <w:pPr>
        <w:contextualSpacing/>
        <w:jc w:val="left"/>
        <w:rPr>
          <w:rFonts w:ascii="宋体" w:hAnsi="宋体"/>
          <w:sz w:val="20"/>
        </w:rPr>
      </w:pPr>
      <w:r>
        <w:rPr>
          <w:rFonts w:ascii="宋体" w:hAnsi="宋体" w:hint="eastAsia"/>
          <w:sz w:val="20"/>
        </w:rPr>
        <w:t xml:space="preserve">答：运行时权限Dalvik( android授权) </w:t>
      </w:r>
    </w:p>
    <w:p w:rsidR="005D5BDB" w:rsidRDefault="006D155C">
      <w:pPr>
        <w:contextualSpacing/>
        <w:jc w:val="left"/>
        <w:rPr>
          <w:rFonts w:ascii="宋体" w:hAnsi="宋体"/>
          <w:sz w:val="20"/>
        </w:rPr>
      </w:pPr>
      <w:r>
        <w:rPr>
          <w:rFonts w:ascii="宋体" w:hAnsi="宋体" w:hint="eastAsia"/>
          <w:sz w:val="20"/>
        </w:rPr>
        <w:t>文件系统 linux 内核授权</w:t>
      </w:r>
    </w:p>
    <w:p w:rsidR="005D5BDB" w:rsidRDefault="006D155C">
      <w:pPr>
        <w:pStyle w:val="11"/>
        <w:numPr>
          <w:ilvl w:val="0"/>
          <w:numId w:val="4"/>
        </w:numPr>
        <w:ind w:left="0" w:firstLineChars="0" w:firstLine="0"/>
        <w:jc w:val="left"/>
        <w:outlineLvl w:val="0"/>
        <w:rPr>
          <w:sz w:val="20"/>
          <w:szCs w:val="21"/>
        </w:rPr>
      </w:pPr>
      <w:bookmarkStart w:id="169" w:name="_Toc301081172"/>
      <w:bookmarkStart w:id="170" w:name="_Toc374292574"/>
      <w:bookmarkStart w:id="171" w:name="_Toc374969509"/>
      <w:r>
        <w:rPr>
          <w:rFonts w:hint="eastAsia"/>
          <w:sz w:val="20"/>
          <w:szCs w:val="21"/>
        </w:rPr>
        <w:t>系统上安装了多种浏览器，能否指定某浏览器访问指定页面？请说明原由</w:t>
      </w:r>
      <w:bookmarkEnd w:id="169"/>
      <w:bookmarkEnd w:id="170"/>
      <w:bookmarkEnd w:id="171"/>
    </w:p>
    <w:p w:rsidR="005D5BDB" w:rsidRDefault="006D155C">
      <w:pPr>
        <w:contextualSpacing/>
        <w:jc w:val="left"/>
        <w:rPr>
          <w:rFonts w:ascii="宋体" w:hAnsi="宋体"/>
          <w:sz w:val="20"/>
        </w:rPr>
      </w:pPr>
      <w:r>
        <w:rPr>
          <w:rFonts w:ascii="宋体" w:hAnsi="宋体" w:hint="eastAsia"/>
          <w:sz w:val="20"/>
        </w:rPr>
        <w:t>通过直接发送Uri把参数带过去，或者通过manifest里的intentfilter里的data属性</w:t>
      </w:r>
    </w:p>
    <w:p w:rsidR="005D5BDB" w:rsidRDefault="006D155C">
      <w:pPr>
        <w:pStyle w:val="11"/>
        <w:numPr>
          <w:ilvl w:val="0"/>
          <w:numId w:val="4"/>
        </w:numPr>
        <w:ind w:left="0" w:firstLineChars="0" w:firstLine="0"/>
        <w:jc w:val="left"/>
        <w:outlineLvl w:val="0"/>
        <w:rPr>
          <w:sz w:val="20"/>
          <w:szCs w:val="21"/>
        </w:rPr>
      </w:pPr>
      <w:bookmarkStart w:id="172" w:name="_Toc301081173"/>
      <w:bookmarkStart w:id="173" w:name="_Toc374292575"/>
      <w:bookmarkStart w:id="174" w:name="_Toc374969510"/>
      <w:r>
        <w:rPr>
          <w:rFonts w:hint="eastAsia"/>
          <w:sz w:val="20"/>
          <w:szCs w:val="21"/>
        </w:rPr>
        <w:t>android</w:t>
      </w:r>
      <w:r>
        <w:rPr>
          <w:rFonts w:hint="eastAsia"/>
          <w:sz w:val="20"/>
          <w:szCs w:val="21"/>
        </w:rPr>
        <w:t>系统的优势和不足</w:t>
      </w:r>
      <w:bookmarkEnd w:id="172"/>
      <w:bookmarkEnd w:id="173"/>
      <w:bookmarkEnd w:id="174"/>
    </w:p>
    <w:p w:rsidR="005D5BDB" w:rsidRDefault="006D155C">
      <w:pPr>
        <w:contextualSpacing/>
        <w:jc w:val="left"/>
        <w:rPr>
          <w:rFonts w:ascii="宋体" w:hAnsi="宋体"/>
          <w:sz w:val="20"/>
        </w:rPr>
      </w:pPr>
      <w:r>
        <w:rPr>
          <w:rFonts w:ascii="宋体" w:hAnsi="宋体" w:hint="eastAsia"/>
          <w:sz w:val="20"/>
        </w:rPr>
        <w:t xml:space="preserve">答：Android平台手机 5大优势： </w:t>
      </w:r>
    </w:p>
    <w:p w:rsidR="005D5BDB" w:rsidRDefault="006D155C">
      <w:pPr>
        <w:contextualSpacing/>
        <w:jc w:val="left"/>
        <w:rPr>
          <w:rFonts w:ascii="宋体" w:hAnsi="宋体"/>
          <w:sz w:val="20"/>
        </w:rPr>
      </w:pPr>
      <w:r>
        <w:rPr>
          <w:rFonts w:ascii="宋体" w:hAnsi="宋体" w:hint="eastAsia"/>
          <w:sz w:val="20"/>
        </w:rPr>
        <w:t xml:space="preserve">⑴开放性 </w:t>
      </w:r>
    </w:p>
    <w:p w:rsidR="005D5BDB" w:rsidRDefault="006D155C">
      <w:pPr>
        <w:contextualSpacing/>
        <w:jc w:val="left"/>
        <w:rPr>
          <w:rFonts w:ascii="宋体" w:hAnsi="宋体"/>
          <w:sz w:val="20"/>
        </w:rPr>
      </w:pPr>
      <w:r>
        <w:rPr>
          <w:rFonts w:ascii="宋体" w:hAnsi="宋体" w:hint="eastAsia"/>
          <w:sz w:val="20"/>
        </w:rPr>
        <w:t>在优势方面，Android平台首先就是其开发性，开发的平台允许任何移动终端厂商加入到Android联盟中来。显著的开放性可以使其拥有更多的开发者，随着用户和应用的日益丰富，一个崭新的平台也将很快走向成熟。开放性对于Android的发展而言，有利于积累人气，这里的人气包括消费者和厂商，而对于消费者来讲，随大的受益正是丰富的软件资源。开放的平台也会带来更大竞争，如此一来，消费者将可以用更低的价位购得心仪的手机。</w:t>
      </w:r>
    </w:p>
    <w:p w:rsidR="005D5BDB" w:rsidRDefault="006D155C">
      <w:pPr>
        <w:contextualSpacing/>
        <w:jc w:val="left"/>
        <w:rPr>
          <w:rFonts w:ascii="宋体" w:hAnsi="宋体"/>
          <w:sz w:val="20"/>
        </w:rPr>
      </w:pPr>
      <w:r>
        <w:rPr>
          <w:rFonts w:ascii="宋体" w:hAnsi="宋体" w:hint="eastAsia"/>
          <w:sz w:val="20"/>
        </w:rPr>
        <w:t xml:space="preserve">⑵挣脱运营商的束缚 </w:t>
      </w:r>
    </w:p>
    <w:p w:rsidR="005D5BDB" w:rsidRDefault="006D155C">
      <w:pPr>
        <w:contextualSpacing/>
        <w:jc w:val="left"/>
        <w:rPr>
          <w:rFonts w:ascii="宋体" w:hAnsi="宋体"/>
          <w:sz w:val="20"/>
        </w:rPr>
      </w:pPr>
      <w:r>
        <w:rPr>
          <w:rFonts w:ascii="宋体" w:hAnsi="宋体" w:hint="eastAsia"/>
          <w:sz w:val="20"/>
        </w:rPr>
        <w:t>在过去很长的一段时间，特别是在欧美地区，手机应用往往受到运营商制约，使用什么功能接入什么网络，几乎都受到运营商的控制。从去年iPhone 上市 ，用户可以更加方便地连接网络，运营商的制约减少。随着EDGE、HSDPA这些2G至3G移动网络的逐步过渡和提升，手机随意接入网络已不是运营商口中的笑谈，当你可以通过手机IM软件方便地进行即时聊天时，再回想不久前天价的彩信和图铃下载业务，是不是像噩梦一样？互联网巨头Google推动的Android终端天</w:t>
      </w:r>
      <w:r>
        <w:rPr>
          <w:rFonts w:ascii="宋体" w:hAnsi="宋体" w:hint="eastAsia"/>
          <w:sz w:val="20"/>
        </w:rPr>
        <w:lastRenderedPageBreak/>
        <w:t>生就有网络特色，将让用户离互联网更近。</w:t>
      </w:r>
    </w:p>
    <w:p w:rsidR="005D5BDB" w:rsidRDefault="006D155C">
      <w:pPr>
        <w:contextualSpacing/>
        <w:jc w:val="left"/>
        <w:rPr>
          <w:rFonts w:ascii="宋体" w:hAnsi="宋体"/>
          <w:sz w:val="20"/>
        </w:rPr>
      </w:pPr>
      <w:r>
        <w:rPr>
          <w:rFonts w:ascii="宋体" w:hAnsi="宋体" w:hint="eastAsia"/>
          <w:sz w:val="20"/>
        </w:rPr>
        <w:t xml:space="preserve">⑶丰富的硬件选择 </w:t>
      </w:r>
    </w:p>
    <w:p w:rsidR="005D5BDB" w:rsidRDefault="006D155C">
      <w:pPr>
        <w:contextualSpacing/>
        <w:jc w:val="left"/>
        <w:rPr>
          <w:rFonts w:ascii="宋体" w:hAnsi="宋体"/>
          <w:sz w:val="20"/>
        </w:rPr>
      </w:pPr>
      <w:r>
        <w:rPr>
          <w:rFonts w:ascii="宋体" w:hAnsi="宋体" w:hint="eastAsia"/>
          <w:sz w:val="20"/>
        </w:rPr>
        <w:t>这一点还是与Android平台的开放性相关，由于Android的开放性，众多的厂商会推出千奇百怪，功能特色各具的多种产品。功能上的差异和特色，却不会影响到数据同步、甚至软件的兼容，好比你从诺基亚 Symbian风格手机 一下改用苹果 iPhone ，同时还可将Symbian中优秀的软件带到iPhone上使用、联系人等资料更是可以方便地转移，是不是非常方便呢？</w:t>
      </w:r>
    </w:p>
    <w:p w:rsidR="005D5BDB" w:rsidRDefault="006D155C">
      <w:pPr>
        <w:contextualSpacing/>
        <w:jc w:val="left"/>
        <w:rPr>
          <w:rFonts w:ascii="宋体" w:hAnsi="宋体"/>
          <w:sz w:val="20"/>
        </w:rPr>
      </w:pPr>
      <w:r>
        <w:rPr>
          <w:rFonts w:ascii="宋体" w:hAnsi="宋体" w:hint="eastAsia"/>
          <w:sz w:val="20"/>
        </w:rPr>
        <w:t xml:space="preserve">⑷不受任何限制的开发商 </w:t>
      </w:r>
    </w:p>
    <w:p w:rsidR="005D5BDB" w:rsidRDefault="006D155C">
      <w:pPr>
        <w:contextualSpacing/>
        <w:jc w:val="left"/>
        <w:rPr>
          <w:rFonts w:ascii="宋体" w:hAnsi="宋体"/>
          <w:sz w:val="20"/>
        </w:rPr>
      </w:pPr>
      <w:r>
        <w:rPr>
          <w:rFonts w:ascii="宋体" w:hAnsi="宋体" w:hint="eastAsia"/>
          <w:sz w:val="20"/>
        </w:rPr>
        <w:t>Android平台提供给第三方开发商一个十分宽泛、自由的环境，不会受到各种条条框框的阻扰，可想而知，会有多少新颖别致的软件会诞生。但也有其两面性，血腥、暴力、情色方面的程序和游戏如可控制正是留给Android难题之一。</w:t>
      </w:r>
    </w:p>
    <w:p w:rsidR="005D5BDB" w:rsidRDefault="006D155C">
      <w:pPr>
        <w:contextualSpacing/>
        <w:jc w:val="left"/>
        <w:rPr>
          <w:rFonts w:ascii="宋体" w:hAnsi="宋体"/>
          <w:sz w:val="20"/>
        </w:rPr>
      </w:pPr>
      <w:r>
        <w:rPr>
          <w:rFonts w:ascii="宋体" w:hAnsi="宋体" w:hint="eastAsia"/>
          <w:sz w:val="20"/>
        </w:rPr>
        <w:t xml:space="preserve">⑸无缝结合的Google应用 </w:t>
      </w:r>
    </w:p>
    <w:p w:rsidR="005D5BDB" w:rsidRDefault="006D155C">
      <w:pPr>
        <w:contextualSpacing/>
        <w:jc w:val="left"/>
        <w:rPr>
          <w:rFonts w:ascii="宋体" w:hAnsi="宋体"/>
          <w:sz w:val="20"/>
        </w:rPr>
      </w:pPr>
      <w:r>
        <w:rPr>
          <w:rFonts w:ascii="宋体" w:hAnsi="宋体" w:hint="eastAsia"/>
          <w:sz w:val="20"/>
        </w:rPr>
        <w:t>如今叱诧互联网的Google已经走过10年度历史，从搜索巨人到全面的互联网渗透，Google服务如地图、邮件、搜索等已经成为连接用户和互联网的重要纽带，而Android平台手机将无缝结合这些优秀的Google服务。</w:t>
      </w:r>
    </w:p>
    <w:p w:rsidR="005D5BDB" w:rsidRDefault="006D155C">
      <w:pPr>
        <w:contextualSpacing/>
        <w:jc w:val="left"/>
        <w:rPr>
          <w:rFonts w:ascii="宋体" w:hAnsi="宋体"/>
          <w:sz w:val="20"/>
        </w:rPr>
      </w:pPr>
      <w:r>
        <w:rPr>
          <w:rFonts w:ascii="宋体" w:hAnsi="宋体" w:hint="eastAsia"/>
          <w:sz w:val="20"/>
        </w:rPr>
        <w:t>再说Android的5大不足：</w:t>
      </w:r>
    </w:p>
    <w:p w:rsidR="005D5BDB" w:rsidRDefault="006D155C">
      <w:pPr>
        <w:contextualSpacing/>
        <w:jc w:val="left"/>
        <w:rPr>
          <w:rFonts w:ascii="宋体" w:hAnsi="宋体"/>
          <w:sz w:val="20"/>
        </w:rPr>
      </w:pPr>
      <w:r>
        <w:rPr>
          <w:rFonts w:ascii="宋体" w:hAnsi="宋体" w:hint="eastAsia"/>
          <w:sz w:val="20"/>
        </w:rPr>
        <w:t xml:space="preserve">⑴安全和隐私 </w:t>
      </w:r>
    </w:p>
    <w:p w:rsidR="005D5BDB" w:rsidRDefault="006D155C">
      <w:pPr>
        <w:contextualSpacing/>
        <w:jc w:val="left"/>
        <w:rPr>
          <w:rFonts w:ascii="宋体" w:hAnsi="宋体"/>
          <w:sz w:val="20"/>
        </w:rPr>
      </w:pPr>
      <w:r>
        <w:rPr>
          <w:rFonts w:ascii="宋体" w:hAnsi="宋体" w:hint="eastAsia"/>
          <w:sz w:val="20"/>
        </w:rPr>
        <w:t>由于手机 与互联网的紧密联系，个人隐私很难得到保守。除了上网过程中经意或不经意留下的个人足迹，Google这个巨人也时时站在你的身后，洞穿一切，因此，互联网的深入将会带来新一轮的隐私危机。</w:t>
      </w:r>
    </w:p>
    <w:p w:rsidR="005D5BDB" w:rsidRDefault="006D155C">
      <w:pPr>
        <w:contextualSpacing/>
        <w:jc w:val="left"/>
        <w:rPr>
          <w:rFonts w:ascii="宋体" w:hAnsi="宋体"/>
          <w:sz w:val="20"/>
        </w:rPr>
      </w:pPr>
      <w:r>
        <w:rPr>
          <w:rFonts w:ascii="宋体" w:hAnsi="宋体" w:hint="eastAsia"/>
          <w:sz w:val="20"/>
        </w:rPr>
        <w:t xml:space="preserve">⑵首先开卖Android手机的不是最大运营商 </w:t>
      </w:r>
    </w:p>
    <w:p w:rsidR="005D5BDB" w:rsidRDefault="006D155C">
      <w:pPr>
        <w:contextualSpacing/>
        <w:jc w:val="left"/>
        <w:rPr>
          <w:rFonts w:ascii="宋体" w:hAnsi="宋体"/>
          <w:sz w:val="20"/>
        </w:rPr>
      </w:pPr>
      <w:r>
        <w:rPr>
          <w:rFonts w:ascii="宋体" w:hAnsi="宋体" w:hint="eastAsia"/>
          <w:sz w:val="20"/>
        </w:rPr>
        <w:t>众所周知，T-Mobile在23日，于美国纽约发布 了Android首款手机G1。但是在北美市场，最大的两家运营商乃AT&amp;T和Verizon，而目前所知取得Android手机销售权的仅有 T-Mobile和Sprint，其中T-Mobile的3G网络相对于其他三家也要逊色不少，因此，用户可以买账购买G1，能否体验到最佳的3G网络服务则要另当别论了！</w:t>
      </w:r>
    </w:p>
    <w:p w:rsidR="005D5BDB" w:rsidRDefault="006D155C">
      <w:pPr>
        <w:contextualSpacing/>
        <w:jc w:val="left"/>
        <w:rPr>
          <w:rFonts w:ascii="宋体" w:hAnsi="宋体"/>
          <w:sz w:val="20"/>
        </w:rPr>
      </w:pPr>
      <w:r>
        <w:rPr>
          <w:rFonts w:ascii="宋体" w:hAnsi="宋体" w:hint="eastAsia"/>
          <w:sz w:val="20"/>
        </w:rPr>
        <w:t xml:space="preserve">⑶运营商仍然能够影响到Android手机 </w:t>
      </w:r>
    </w:p>
    <w:p w:rsidR="005D5BDB" w:rsidRDefault="006D155C">
      <w:pPr>
        <w:contextualSpacing/>
        <w:jc w:val="left"/>
        <w:rPr>
          <w:rFonts w:ascii="宋体" w:hAnsi="宋体"/>
          <w:sz w:val="20"/>
        </w:rPr>
      </w:pPr>
      <w:r>
        <w:rPr>
          <w:rFonts w:ascii="宋体" w:hAnsi="宋体" w:hint="eastAsia"/>
          <w:sz w:val="20"/>
        </w:rPr>
        <w:t>在国内市场，不少用户对购得移动定制机不满，感觉所购的手机被人涂画了广告一般。这样的情况在国外市场同样出现。Android手机的另一发售运营商Sprint就将在其机型中内置其手机商店程序。</w:t>
      </w:r>
    </w:p>
    <w:p w:rsidR="005D5BDB" w:rsidRDefault="006D155C">
      <w:pPr>
        <w:contextualSpacing/>
        <w:jc w:val="left"/>
        <w:rPr>
          <w:rFonts w:ascii="宋体" w:hAnsi="宋体"/>
          <w:sz w:val="20"/>
        </w:rPr>
      </w:pPr>
      <w:r>
        <w:rPr>
          <w:rFonts w:ascii="宋体" w:hAnsi="宋体" w:hint="eastAsia"/>
          <w:sz w:val="20"/>
        </w:rPr>
        <w:t xml:space="preserve">⑷同类机型用户减少 </w:t>
      </w:r>
    </w:p>
    <w:p w:rsidR="005D5BDB" w:rsidRDefault="006D155C">
      <w:pPr>
        <w:contextualSpacing/>
        <w:jc w:val="left"/>
        <w:rPr>
          <w:rFonts w:ascii="宋体" w:hAnsi="宋体"/>
          <w:sz w:val="20"/>
        </w:rPr>
      </w:pPr>
      <w:r>
        <w:rPr>
          <w:rFonts w:ascii="宋体" w:hAnsi="宋体" w:hint="eastAsia"/>
          <w:sz w:val="20"/>
        </w:rPr>
        <w:t>在不少手机论坛都会有针对某一型号的子论坛，对一款手机的使用心得交流，并分享软件资源。而对于Android平台手机，由于厂商丰富，产品类型多样，这样使用同一款机型的用户越来越少，缺少统一机型的程序强化。举个稍显不当的例子，现在山寨机泛滥，品种各异，就很少有专门针对某个型号山寨机的讨论和群组，除了哪些功能异常抢眼、颇受追捧的机型以外。</w:t>
      </w:r>
    </w:p>
    <w:p w:rsidR="005D5BDB" w:rsidRDefault="006D155C">
      <w:pPr>
        <w:contextualSpacing/>
        <w:jc w:val="left"/>
        <w:rPr>
          <w:rFonts w:ascii="宋体" w:hAnsi="宋体"/>
          <w:sz w:val="20"/>
        </w:rPr>
      </w:pPr>
      <w:r>
        <w:rPr>
          <w:rFonts w:ascii="宋体" w:hAnsi="宋体" w:hint="eastAsia"/>
          <w:sz w:val="20"/>
        </w:rPr>
        <w:t xml:space="preserve">⑸过分依赖开发商缺少标准配置 </w:t>
      </w:r>
    </w:p>
    <w:p w:rsidR="005D5BDB" w:rsidRDefault="006D155C">
      <w:pPr>
        <w:contextualSpacing/>
        <w:jc w:val="left"/>
        <w:rPr>
          <w:rFonts w:ascii="宋体" w:hAnsi="宋体"/>
          <w:sz w:val="20"/>
        </w:rPr>
      </w:pPr>
      <w:r>
        <w:rPr>
          <w:rFonts w:ascii="宋体" w:hAnsi="宋体" w:hint="eastAsia"/>
          <w:sz w:val="20"/>
        </w:rPr>
        <w:t>在使用PC端的Windows Xp系统的时候，都会内置微软Windows Media Player这样一个浏览器程序，用户可以选择更多样的播放器，如Realplay或暴风影音等。但入手开始使用默认的程序同样可以应付多样的需要。在 Android平台中，由于其开放性，软件更多依赖第三方厂商，比如Android系统的SDK中就没有内置音乐 播放器，全部依赖第三方开发，缺少了产品的统一性。</w:t>
      </w:r>
    </w:p>
    <w:p w:rsidR="005D5BDB" w:rsidRDefault="006D155C">
      <w:pPr>
        <w:pStyle w:val="11"/>
        <w:numPr>
          <w:ilvl w:val="0"/>
          <w:numId w:val="4"/>
        </w:numPr>
        <w:ind w:left="0" w:firstLineChars="0" w:firstLine="0"/>
        <w:jc w:val="left"/>
        <w:outlineLvl w:val="0"/>
        <w:rPr>
          <w:sz w:val="20"/>
          <w:szCs w:val="21"/>
        </w:rPr>
      </w:pPr>
      <w:bookmarkStart w:id="175" w:name="_Toc301081174"/>
      <w:bookmarkStart w:id="176" w:name="_Toc374292576"/>
      <w:bookmarkStart w:id="177" w:name="_Toc374969511"/>
      <w:r>
        <w:rPr>
          <w:rFonts w:hint="eastAsia"/>
          <w:sz w:val="20"/>
          <w:szCs w:val="21"/>
        </w:rPr>
        <w:t>Android dvm</w:t>
      </w:r>
      <w:r>
        <w:rPr>
          <w:rFonts w:hint="eastAsia"/>
          <w:sz w:val="20"/>
          <w:szCs w:val="21"/>
        </w:rPr>
        <w:t>的进程和</w:t>
      </w:r>
      <w:r>
        <w:rPr>
          <w:rFonts w:hint="eastAsia"/>
          <w:sz w:val="20"/>
          <w:szCs w:val="21"/>
        </w:rPr>
        <w:t>Linux</w:t>
      </w:r>
      <w:r>
        <w:rPr>
          <w:rFonts w:hint="eastAsia"/>
          <w:sz w:val="20"/>
          <w:szCs w:val="21"/>
        </w:rPr>
        <w:t>的进程</w:t>
      </w:r>
      <w:r>
        <w:rPr>
          <w:rFonts w:hint="eastAsia"/>
          <w:sz w:val="20"/>
          <w:szCs w:val="21"/>
        </w:rPr>
        <w:t xml:space="preserve">, </w:t>
      </w:r>
      <w:r>
        <w:rPr>
          <w:rFonts w:hint="eastAsia"/>
          <w:sz w:val="20"/>
          <w:szCs w:val="21"/>
        </w:rPr>
        <w:t>应用程序的进程是否为同一个概念</w:t>
      </w:r>
      <w:bookmarkEnd w:id="175"/>
      <w:bookmarkEnd w:id="176"/>
      <w:bookmarkEnd w:id="177"/>
      <w:r>
        <w:rPr>
          <w:rFonts w:hint="eastAsia"/>
          <w:sz w:val="20"/>
          <w:szCs w:val="21"/>
        </w:rPr>
        <w:t xml:space="preserve"> </w:t>
      </w:r>
    </w:p>
    <w:p w:rsidR="005D5BDB" w:rsidRDefault="006D155C">
      <w:pPr>
        <w:contextualSpacing/>
        <w:jc w:val="left"/>
        <w:rPr>
          <w:rFonts w:ascii="宋体" w:hAnsi="宋体"/>
          <w:sz w:val="20"/>
        </w:rPr>
      </w:pPr>
      <w:r>
        <w:rPr>
          <w:rFonts w:ascii="宋体" w:hAnsi="宋体" w:hint="eastAsia"/>
          <w:sz w:val="20"/>
        </w:rPr>
        <w:t>答：DVM指dalivk的虚拟机。每一个Android应用程序都在它自己的进程中运行，都拥有一个独立的Dalvik虚拟机实例。而每一个DVM都是在Linux 中的一个进程，所以说可以认为是同一个概念。</w:t>
      </w:r>
    </w:p>
    <w:p w:rsidR="005D5BDB" w:rsidRDefault="006D155C">
      <w:pPr>
        <w:pStyle w:val="11"/>
        <w:numPr>
          <w:ilvl w:val="0"/>
          <w:numId w:val="4"/>
        </w:numPr>
        <w:ind w:left="0" w:firstLineChars="0" w:firstLine="0"/>
        <w:jc w:val="left"/>
        <w:rPr>
          <w:sz w:val="20"/>
          <w:szCs w:val="21"/>
        </w:rPr>
      </w:pPr>
      <w:bookmarkStart w:id="178" w:name="_Toc301081176"/>
      <w:r>
        <w:rPr>
          <w:rFonts w:hint="eastAsia"/>
          <w:sz w:val="20"/>
          <w:szCs w:val="21"/>
        </w:rPr>
        <w:t>嵌入式操作系统内存管理有哪几种，</w:t>
      </w:r>
      <w:r>
        <w:rPr>
          <w:rFonts w:hint="eastAsia"/>
          <w:sz w:val="20"/>
          <w:szCs w:val="21"/>
        </w:rPr>
        <w:t xml:space="preserve"> </w:t>
      </w:r>
      <w:r>
        <w:rPr>
          <w:rFonts w:hint="eastAsia"/>
          <w:sz w:val="20"/>
          <w:szCs w:val="21"/>
        </w:rPr>
        <w:t>各有何特性</w:t>
      </w:r>
      <w:bookmarkEnd w:id="178"/>
    </w:p>
    <w:p w:rsidR="005D5BDB" w:rsidRDefault="006D155C">
      <w:pPr>
        <w:contextualSpacing/>
        <w:jc w:val="left"/>
        <w:rPr>
          <w:rFonts w:ascii="宋体" w:hAnsi="宋体"/>
          <w:sz w:val="20"/>
        </w:rPr>
      </w:pPr>
      <w:r>
        <w:rPr>
          <w:rFonts w:ascii="宋体" w:hAnsi="宋体" w:hint="eastAsia"/>
          <w:sz w:val="20"/>
        </w:rPr>
        <w:t xml:space="preserve">　　页式，段式，段页，用到了MMU,虚拟空间等技术</w:t>
      </w:r>
    </w:p>
    <w:p w:rsidR="005D5BDB" w:rsidRDefault="006D155C">
      <w:pPr>
        <w:pStyle w:val="11"/>
        <w:numPr>
          <w:ilvl w:val="0"/>
          <w:numId w:val="4"/>
        </w:numPr>
        <w:ind w:left="0" w:firstLineChars="0" w:firstLine="0"/>
        <w:jc w:val="left"/>
        <w:outlineLvl w:val="0"/>
        <w:rPr>
          <w:sz w:val="20"/>
          <w:szCs w:val="21"/>
        </w:rPr>
      </w:pPr>
      <w:bookmarkStart w:id="179" w:name="_Toc301081177"/>
      <w:bookmarkStart w:id="180" w:name="_Toc374292578"/>
      <w:bookmarkStart w:id="181" w:name="_Toc374969512"/>
      <w:r>
        <w:rPr>
          <w:rFonts w:hint="eastAsia"/>
          <w:sz w:val="20"/>
          <w:szCs w:val="21"/>
        </w:rPr>
        <w:lastRenderedPageBreak/>
        <w:t>什么是嵌入式实时操作系统</w:t>
      </w:r>
      <w:r>
        <w:rPr>
          <w:rFonts w:hint="eastAsia"/>
          <w:sz w:val="20"/>
          <w:szCs w:val="21"/>
        </w:rPr>
        <w:t xml:space="preserve">, Android </w:t>
      </w:r>
      <w:r>
        <w:rPr>
          <w:rFonts w:hint="eastAsia"/>
          <w:sz w:val="20"/>
          <w:szCs w:val="21"/>
        </w:rPr>
        <w:t>操作系统属于实时操作系统吗</w:t>
      </w:r>
      <w:bookmarkEnd w:id="179"/>
      <w:bookmarkEnd w:id="180"/>
      <w:bookmarkEnd w:id="181"/>
    </w:p>
    <w:p w:rsidR="005D5BDB" w:rsidRDefault="006D155C">
      <w:pPr>
        <w:contextualSpacing/>
        <w:jc w:val="left"/>
        <w:rPr>
          <w:rFonts w:ascii="宋体" w:hAnsi="宋体"/>
          <w:sz w:val="20"/>
        </w:rPr>
      </w:pPr>
      <w:r>
        <w:rPr>
          <w:rFonts w:ascii="宋体" w:hAnsi="宋体" w:hint="eastAsia"/>
          <w:sz w:val="20"/>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 军事设备、 航空航天等领域对系统的响应时间有苛刻的要求，这就需要使用实时系统。又可分为软实时和硬实时两种，而android是基于linux内核的，因此属于软实时。</w:t>
      </w:r>
    </w:p>
    <w:p w:rsidR="005D5BDB" w:rsidRDefault="006D155C">
      <w:pPr>
        <w:pStyle w:val="11"/>
        <w:numPr>
          <w:ilvl w:val="0"/>
          <w:numId w:val="4"/>
        </w:numPr>
        <w:ind w:left="0" w:firstLineChars="0" w:firstLine="0"/>
        <w:jc w:val="left"/>
        <w:outlineLvl w:val="0"/>
        <w:rPr>
          <w:sz w:val="20"/>
          <w:szCs w:val="21"/>
        </w:rPr>
      </w:pPr>
      <w:bookmarkStart w:id="182" w:name="_Toc301081178"/>
      <w:bookmarkStart w:id="183" w:name="_Toc374292579"/>
      <w:bookmarkStart w:id="184" w:name="_Toc374969513"/>
      <w:r>
        <w:rPr>
          <w:rFonts w:hint="eastAsia"/>
          <w:sz w:val="20"/>
          <w:szCs w:val="21"/>
        </w:rPr>
        <w:t>一条最长的短信息约占多少</w:t>
      </w:r>
      <w:r>
        <w:rPr>
          <w:rFonts w:hint="eastAsia"/>
          <w:sz w:val="20"/>
          <w:szCs w:val="21"/>
        </w:rPr>
        <w:t>byte</w:t>
      </w:r>
      <w:bookmarkEnd w:id="182"/>
      <w:bookmarkEnd w:id="183"/>
      <w:bookmarkEnd w:id="184"/>
    </w:p>
    <w:p w:rsidR="005D5BDB" w:rsidRDefault="006D155C">
      <w:pPr>
        <w:contextualSpacing/>
        <w:jc w:val="left"/>
        <w:rPr>
          <w:rFonts w:ascii="宋体" w:hAnsi="宋体"/>
          <w:sz w:val="20"/>
        </w:rPr>
      </w:pPr>
      <w:r>
        <w:rPr>
          <w:rFonts w:ascii="宋体" w:hAnsi="宋体" w:hint="eastAsia"/>
          <w:sz w:val="20"/>
        </w:rPr>
        <w:t xml:space="preserve">　　中文70(包括标点)，英文160，160个字节。　　</w:t>
      </w:r>
    </w:p>
    <w:p w:rsidR="005D5BDB" w:rsidRDefault="006D155C">
      <w:pPr>
        <w:pStyle w:val="11"/>
        <w:numPr>
          <w:ilvl w:val="0"/>
          <w:numId w:val="4"/>
        </w:numPr>
        <w:ind w:left="0" w:firstLineChars="0" w:firstLine="0"/>
        <w:jc w:val="left"/>
        <w:outlineLvl w:val="0"/>
        <w:rPr>
          <w:color w:val="FF0000"/>
          <w:sz w:val="20"/>
          <w:szCs w:val="21"/>
        </w:rPr>
      </w:pPr>
      <w:bookmarkStart w:id="185" w:name="_Toc374292580"/>
      <w:bookmarkStart w:id="186" w:name="_Toc374969514"/>
      <w:bookmarkStart w:id="187" w:name="_Toc301081179"/>
      <w:r>
        <w:rPr>
          <w:rFonts w:hint="eastAsia"/>
          <w:color w:val="FF0000"/>
          <w:sz w:val="20"/>
          <w:szCs w:val="21"/>
        </w:rPr>
        <w:t>用算法调整图片的透明度</w:t>
      </w:r>
      <w:bookmarkEnd w:id="185"/>
      <w:bookmarkEnd w:id="186"/>
    </w:p>
    <w:p w:rsidR="005D5BDB" w:rsidRDefault="006D155C">
      <w:pPr>
        <w:pStyle w:val="11"/>
        <w:ind w:firstLineChars="0" w:firstLine="0"/>
        <w:jc w:val="left"/>
        <w:rPr>
          <w:sz w:val="20"/>
          <w:szCs w:val="21"/>
        </w:rPr>
      </w:pPr>
      <w:r>
        <w:rPr>
          <w:rFonts w:hint="eastAsia"/>
          <w:sz w:val="20"/>
          <w:szCs w:val="21"/>
        </w:rPr>
        <w:t>有一个一维整型数组</w:t>
      </w:r>
      <w:r>
        <w:rPr>
          <w:rFonts w:hint="eastAsia"/>
          <w:sz w:val="20"/>
          <w:szCs w:val="21"/>
        </w:rPr>
        <w:t>int[]data</w:t>
      </w:r>
      <w:r>
        <w:rPr>
          <w:rFonts w:hint="eastAsia"/>
          <w:sz w:val="20"/>
          <w:szCs w:val="21"/>
        </w:rPr>
        <w:t>保存的是一张宽为</w:t>
      </w:r>
      <w:r>
        <w:rPr>
          <w:rFonts w:hint="eastAsia"/>
          <w:sz w:val="20"/>
          <w:szCs w:val="21"/>
        </w:rPr>
        <w:t>width</w:t>
      </w:r>
      <w:r>
        <w:rPr>
          <w:rFonts w:hint="eastAsia"/>
          <w:sz w:val="20"/>
          <w:szCs w:val="21"/>
        </w:rPr>
        <w:t>，高为</w:t>
      </w:r>
      <w:r>
        <w:rPr>
          <w:rFonts w:hint="eastAsia"/>
          <w:sz w:val="20"/>
          <w:szCs w:val="21"/>
        </w:rPr>
        <w:t>height</w:t>
      </w:r>
      <w:r>
        <w:rPr>
          <w:rFonts w:hint="eastAsia"/>
          <w:sz w:val="20"/>
          <w:szCs w:val="21"/>
        </w:rPr>
        <w:t>的图片像素值信息。请写一个算法，将该图片所有的白色不透明</w:t>
      </w:r>
      <w:r>
        <w:rPr>
          <w:rFonts w:hint="eastAsia"/>
          <w:sz w:val="20"/>
          <w:szCs w:val="21"/>
        </w:rPr>
        <w:t>(0xffffffff)</w:t>
      </w:r>
      <w:r>
        <w:rPr>
          <w:rFonts w:hint="eastAsia"/>
          <w:sz w:val="20"/>
          <w:szCs w:val="21"/>
        </w:rPr>
        <w:t>像素点的透明度调整为</w:t>
      </w:r>
      <w:r>
        <w:rPr>
          <w:rFonts w:hint="eastAsia"/>
          <w:sz w:val="20"/>
          <w:szCs w:val="21"/>
        </w:rPr>
        <w:t>50%</w:t>
      </w:r>
      <w:r>
        <w:rPr>
          <w:rFonts w:hint="eastAsia"/>
          <w:sz w:val="20"/>
          <w:szCs w:val="21"/>
        </w:rPr>
        <w:t>。</w:t>
      </w:r>
      <w:bookmarkEnd w:id="187"/>
    </w:p>
    <w:p w:rsidR="005D5BDB" w:rsidRDefault="006D155C">
      <w:pPr>
        <w:pStyle w:val="11"/>
        <w:numPr>
          <w:ilvl w:val="0"/>
          <w:numId w:val="4"/>
        </w:numPr>
        <w:ind w:left="0" w:firstLineChars="0" w:firstLine="0"/>
        <w:jc w:val="left"/>
        <w:outlineLvl w:val="0"/>
        <w:rPr>
          <w:sz w:val="20"/>
          <w:szCs w:val="21"/>
        </w:rPr>
      </w:pPr>
      <w:bookmarkStart w:id="188" w:name="_Toc301081180"/>
      <w:bookmarkStart w:id="189" w:name="_Toc374292581"/>
      <w:bookmarkStart w:id="190" w:name="_Toc374969515"/>
      <w:r>
        <w:rPr>
          <w:rFonts w:hint="eastAsia"/>
          <w:sz w:val="20"/>
          <w:szCs w:val="21"/>
        </w:rPr>
        <w:t>如何将</w:t>
      </w:r>
      <w:r>
        <w:rPr>
          <w:rFonts w:hint="eastAsia"/>
          <w:sz w:val="20"/>
          <w:szCs w:val="21"/>
        </w:rPr>
        <w:t>SQLite</w:t>
      </w:r>
      <w:r>
        <w:rPr>
          <w:rFonts w:hint="eastAsia"/>
          <w:sz w:val="20"/>
          <w:szCs w:val="21"/>
        </w:rPr>
        <w:t>数据库</w:t>
      </w:r>
      <w:r>
        <w:rPr>
          <w:rFonts w:hint="eastAsia"/>
          <w:sz w:val="20"/>
          <w:szCs w:val="21"/>
        </w:rPr>
        <w:t>(dictionary.db</w:t>
      </w:r>
      <w:r>
        <w:rPr>
          <w:rFonts w:hint="eastAsia"/>
          <w:sz w:val="20"/>
          <w:szCs w:val="21"/>
        </w:rPr>
        <w:t>文件</w:t>
      </w:r>
      <w:r>
        <w:rPr>
          <w:rFonts w:hint="eastAsia"/>
          <w:sz w:val="20"/>
          <w:szCs w:val="21"/>
        </w:rPr>
        <w:t>)</w:t>
      </w:r>
      <w:r>
        <w:rPr>
          <w:rFonts w:hint="eastAsia"/>
          <w:sz w:val="20"/>
          <w:szCs w:val="21"/>
        </w:rPr>
        <w:t>与</w:t>
      </w:r>
      <w:r>
        <w:rPr>
          <w:rFonts w:hint="eastAsia"/>
          <w:sz w:val="20"/>
          <w:szCs w:val="21"/>
        </w:rPr>
        <w:t>apk</w:t>
      </w:r>
      <w:r>
        <w:rPr>
          <w:rFonts w:hint="eastAsia"/>
          <w:sz w:val="20"/>
          <w:szCs w:val="21"/>
        </w:rPr>
        <w:t>文件一起发布</w:t>
      </w:r>
      <w:bookmarkEnd w:id="188"/>
      <w:bookmarkEnd w:id="189"/>
      <w:bookmarkEnd w:id="190"/>
    </w:p>
    <w:p w:rsidR="005D5BDB" w:rsidRDefault="006D155C">
      <w:pPr>
        <w:contextualSpacing/>
        <w:jc w:val="left"/>
        <w:rPr>
          <w:rFonts w:ascii="宋体" w:hAnsi="宋体"/>
          <w:sz w:val="20"/>
        </w:rPr>
      </w:pPr>
      <w:r>
        <w:rPr>
          <w:rFonts w:ascii="宋体" w:hAnsi="宋体" w:hint="eastAsia"/>
          <w:sz w:val="20"/>
        </w:rPr>
        <w:t>解答：可以将dictionary.db文件复制到Eclipse Android工程中的res aw目录中。所有在res aw目录中的文件不会被压缩，这样可以直接提取该目录中的文件。可以将dictionary.db文件复制到res aw目录中</w:t>
      </w:r>
    </w:p>
    <w:p w:rsidR="005D5BDB" w:rsidRDefault="006D155C">
      <w:pPr>
        <w:pStyle w:val="11"/>
        <w:numPr>
          <w:ilvl w:val="0"/>
          <w:numId w:val="4"/>
        </w:numPr>
        <w:ind w:left="0" w:firstLineChars="0" w:firstLine="0"/>
        <w:jc w:val="left"/>
        <w:outlineLvl w:val="0"/>
        <w:rPr>
          <w:sz w:val="20"/>
          <w:szCs w:val="21"/>
        </w:rPr>
      </w:pPr>
      <w:bookmarkStart w:id="191" w:name="_Toc374969516"/>
      <w:r>
        <w:rPr>
          <w:rFonts w:hint="eastAsia"/>
          <w:sz w:val="20"/>
          <w:szCs w:val="21"/>
        </w:rPr>
        <w:t>sqlite</w:t>
      </w:r>
      <w:r>
        <w:rPr>
          <w:rFonts w:hint="eastAsia"/>
          <w:sz w:val="20"/>
          <w:szCs w:val="21"/>
        </w:rPr>
        <w:t>的用处及用法</w:t>
      </w:r>
      <w:r>
        <w:rPr>
          <w:rFonts w:hint="eastAsia"/>
          <w:sz w:val="20"/>
          <w:szCs w:val="21"/>
        </w:rPr>
        <w:t xml:space="preserve">, </w:t>
      </w:r>
      <w:r>
        <w:rPr>
          <w:rFonts w:hint="eastAsia"/>
          <w:sz w:val="20"/>
          <w:szCs w:val="21"/>
        </w:rPr>
        <w:t>哪里用过</w:t>
      </w:r>
      <w:bookmarkEnd w:id="191"/>
    </w:p>
    <w:p w:rsidR="005D5BDB" w:rsidRDefault="006D155C">
      <w:pPr>
        <w:pStyle w:val="11"/>
        <w:numPr>
          <w:ilvl w:val="0"/>
          <w:numId w:val="4"/>
        </w:numPr>
        <w:ind w:left="0" w:firstLineChars="0" w:firstLine="0"/>
        <w:jc w:val="left"/>
        <w:outlineLvl w:val="0"/>
        <w:rPr>
          <w:sz w:val="20"/>
          <w:szCs w:val="21"/>
        </w:rPr>
      </w:pPr>
      <w:bookmarkStart w:id="192" w:name="_Toc374969517"/>
      <w:r>
        <w:rPr>
          <w:rFonts w:hint="eastAsia"/>
          <w:sz w:val="20"/>
          <w:szCs w:val="21"/>
        </w:rPr>
        <w:t>sqlite</w:t>
      </w:r>
      <w:r>
        <w:rPr>
          <w:rFonts w:hint="eastAsia"/>
          <w:sz w:val="20"/>
          <w:szCs w:val="21"/>
        </w:rPr>
        <w:t>，修改，添加字段，版本更新，排序，默认排序</w:t>
      </w:r>
      <w:bookmarkEnd w:id="192"/>
    </w:p>
    <w:p w:rsidR="005D5BDB" w:rsidRDefault="006D155C">
      <w:pPr>
        <w:pStyle w:val="11"/>
        <w:numPr>
          <w:ilvl w:val="0"/>
          <w:numId w:val="4"/>
        </w:numPr>
        <w:ind w:left="0" w:firstLineChars="0" w:firstLine="0"/>
        <w:jc w:val="left"/>
        <w:outlineLvl w:val="0"/>
        <w:rPr>
          <w:bCs/>
        </w:rPr>
      </w:pPr>
      <w:bookmarkStart w:id="193" w:name="_Toc374969518"/>
      <w:r>
        <w:rPr>
          <w:rFonts w:hint="eastAsia"/>
          <w:sz w:val="20"/>
          <w:szCs w:val="21"/>
        </w:rPr>
        <w:t>如何</w:t>
      </w:r>
      <w:r>
        <w:rPr>
          <w:rFonts w:hint="eastAsia"/>
          <w:bCs/>
        </w:rPr>
        <w:t>建一个“</w:t>
      </w:r>
      <w:r>
        <w:rPr>
          <w:rFonts w:hint="eastAsia"/>
          <w:bCs/>
        </w:rPr>
        <w:t>aaa.db</w:t>
      </w:r>
      <w:r>
        <w:rPr>
          <w:rFonts w:hint="eastAsia"/>
          <w:bCs/>
        </w:rPr>
        <w:t>”数据库，如何建一个</w:t>
      </w:r>
      <w:r>
        <w:rPr>
          <w:rFonts w:hint="eastAsia"/>
          <w:bCs/>
        </w:rPr>
        <w:t>user</w:t>
      </w:r>
      <w:r>
        <w:rPr>
          <w:rFonts w:hint="eastAsia"/>
          <w:bCs/>
        </w:rPr>
        <w:t>表；写出增删改查语句</w:t>
      </w:r>
      <w:bookmarkEnd w:id="193"/>
    </w:p>
    <w:p w:rsidR="005D5BDB" w:rsidRDefault="006D155C">
      <w:pPr>
        <w:pStyle w:val="11"/>
        <w:numPr>
          <w:ilvl w:val="0"/>
          <w:numId w:val="4"/>
        </w:numPr>
        <w:ind w:left="0" w:firstLineChars="0" w:firstLine="0"/>
        <w:jc w:val="left"/>
        <w:outlineLvl w:val="0"/>
        <w:rPr>
          <w:sz w:val="20"/>
          <w:szCs w:val="21"/>
        </w:rPr>
      </w:pPr>
      <w:bookmarkStart w:id="194" w:name="_Toc374969519"/>
      <w:r>
        <w:rPr>
          <w:rFonts w:hint="eastAsia"/>
          <w:sz w:val="20"/>
          <w:szCs w:val="21"/>
        </w:rPr>
        <w:t>SQLite</w:t>
      </w:r>
      <w:r>
        <w:rPr>
          <w:rFonts w:hint="eastAsia"/>
          <w:sz w:val="20"/>
          <w:szCs w:val="21"/>
        </w:rPr>
        <w:t>线程安全吗？</w:t>
      </w:r>
      <w:r>
        <w:rPr>
          <w:rFonts w:hint="eastAsia"/>
          <w:sz w:val="20"/>
          <w:szCs w:val="21"/>
        </w:rPr>
        <w:t>sqlite3_threadsafe()</w:t>
      </w:r>
      <w:r>
        <w:rPr>
          <w:rFonts w:hint="eastAsia"/>
          <w:sz w:val="20"/>
          <w:szCs w:val="21"/>
        </w:rPr>
        <w:t>来确实是否线程安全版本</w:t>
      </w:r>
      <w:bookmarkEnd w:id="194"/>
    </w:p>
    <w:p w:rsidR="005D5BDB" w:rsidRDefault="006D155C">
      <w:pPr>
        <w:jc w:val="left"/>
      </w:pPr>
      <w:r>
        <w:rPr>
          <w:rFonts w:hint="eastAsia"/>
        </w:rPr>
        <w:t>答案：</w:t>
      </w:r>
      <w:r>
        <w:rPr>
          <w:rFonts w:hint="eastAsia"/>
        </w:rPr>
        <w:t>SQLite</w:t>
      </w:r>
      <w:r>
        <w:rPr>
          <w:rFonts w:hint="eastAsia"/>
        </w:rPr>
        <w:t>是线程安全的。</w:t>
      </w:r>
    </w:p>
    <w:p w:rsidR="005D5BDB" w:rsidRDefault="006D155C">
      <w:pPr>
        <w:jc w:val="left"/>
      </w:pPr>
      <w:r>
        <w:rPr>
          <w:rFonts w:hint="eastAsia"/>
        </w:rPr>
        <w:t>由于很多用户会忽略我们在上一段中给出的建议，我们做出了这种让步。但是，为了达到线程安全，</w:t>
      </w:r>
      <w:r>
        <w:rPr>
          <w:rFonts w:hint="eastAsia"/>
        </w:rPr>
        <w:t>SQLite</w:t>
      </w:r>
      <w:r>
        <w:rPr>
          <w:rFonts w:hint="eastAsia"/>
        </w:rPr>
        <w:t>在编译时必须将</w:t>
      </w:r>
      <w:r>
        <w:rPr>
          <w:rFonts w:hint="eastAsia"/>
        </w:rPr>
        <w:t>SQLITE_THREADSAFE</w:t>
      </w:r>
      <w:r>
        <w:rPr>
          <w:rFonts w:hint="eastAsia"/>
        </w:rPr>
        <w:t>预处理宏置为</w:t>
      </w:r>
      <w:r>
        <w:rPr>
          <w:rFonts w:hint="eastAsia"/>
        </w:rPr>
        <w:t>1</w:t>
      </w:r>
      <w:r>
        <w:rPr>
          <w:rFonts w:hint="eastAsia"/>
        </w:rPr>
        <w:t>。在</w:t>
      </w:r>
      <w:r>
        <w:rPr>
          <w:rFonts w:hint="eastAsia"/>
        </w:rPr>
        <w:t>Windows</w:t>
      </w:r>
      <w:r>
        <w:rPr>
          <w:rFonts w:hint="eastAsia"/>
        </w:rPr>
        <w:t>和</w:t>
      </w:r>
      <w:r>
        <w:rPr>
          <w:rFonts w:hint="eastAsia"/>
        </w:rPr>
        <w:t>Linux</w:t>
      </w:r>
      <w:r>
        <w:rPr>
          <w:rFonts w:hint="eastAsia"/>
        </w:rPr>
        <w:t>上，已编译的好的二进制发行版中都是这样设置的。如果不确定你所使用的库是否是线程安全的，可以调用</w:t>
      </w:r>
      <w:r>
        <w:rPr>
          <w:rFonts w:hint="eastAsia"/>
        </w:rPr>
        <w:t>sqlite3_threadsafe()</w:t>
      </w:r>
      <w:r>
        <w:rPr>
          <w:rFonts w:hint="eastAsia"/>
        </w:rPr>
        <w:t>接口找出。</w:t>
      </w:r>
    </w:p>
    <w:p w:rsidR="005D5BDB" w:rsidRDefault="006D155C">
      <w:pPr>
        <w:pStyle w:val="11"/>
        <w:numPr>
          <w:ilvl w:val="0"/>
          <w:numId w:val="4"/>
        </w:numPr>
        <w:ind w:left="0" w:firstLineChars="0" w:firstLine="0"/>
        <w:jc w:val="left"/>
        <w:outlineLvl w:val="0"/>
        <w:rPr>
          <w:sz w:val="20"/>
          <w:szCs w:val="21"/>
        </w:rPr>
      </w:pPr>
      <w:bookmarkStart w:id="195" w:name="_Toc374969520"/>
      <w:r>
        <w:rPr>
          <w:rFonts w:hint="eastAsia"/>
          <w:sz w:val="20"/>
          <w:szCs w:val="21"/>
        </w:rPr>
        <w:t>怎么提高</w:t>
      </w:r>
      <w:r>
        <w:rPr>
          <w:rFonts w:hint="eastAsia"/>
          <w:sz w:val="20"/>
          <w:szCs w:val="21"/>
        </w:rPr>
        <w:t>sqlite</w:t>
      </w:r>
      <w:r>
        <w:rPr>
          <w:rFonts w:hint="eastAsia"/>
          <w:sz w:val="20"/>
          <w:szCs w:val="21"/>
        </w:rPr>
        <w:t>的效率</w:t>
      </w:r>
      <w:bookmarkEnd w:id="195"/>
    </w:p>
    <w:p w:rsidR="005D5BDB" w:rsidRDefault="006D155C">
      <w:pPr>
        <w:contextualSpacing/>
        <w:jc w:val="left"/>
        <w:rPr>
          <w:rFonts w:ascii="宋体" w:hAnsi="宋体"/>
          <w:sz w:val="20"/>
        </w:rPr>
      </w:pPr>
      <w:r>
        <w:rPr>
          <w:rFonts w:ascii="宋体" w:hAnsi="宋体" w:hint="eastAsia"/>
          <w:sz w:val="20"/>
        </w:rPr>
        <w:t>事物</w:t>
      </w:r>
    </w:p>
    <w:p w:rsidR="005D5BDB" w:rsidRDefault="006D155C">
      <w:pPr>
        <w:pStyle w:val="11"/>
        <w:numPr>
          <w:ilvl w:val="0"/>
          <w:numId w:val="4"/>
        </w:numPr>
        <w:ind w:left="0" w:firstLineChars="0" w:firstLine="0"/>
        <w:jc w:val="left"/>
        <w:outlineLvl w:val="0"/>
        <w:rPr>
          <w:sz w:val="20"/>
          <w:szCs w:val="21"/>
        </w:rPr>
      </w:pPr>
      <w:bookmarkStart w:id="196" w:name="_Toc301081181"/>
      <w:bookmarkStart w:id="197" w:name="_Toc374292582"/>
      <w:bookmarkStart w:id="198" w:name="_Toc374969521"/>
      <w:r>
        <w:rPr>
          <w:rFonts w:hint="eastAsia"/>
          <w:sz w:val="20"/>
          <w:szCs w:val="21"/>
        </w:rPr>
        <w:t>如何将打开</w:t>
      </w:r>
      <w:r>
        <w:rPr>
          <w:rFonts w:hint="eastAsia"/>
          <w:sz w:val="20"/>
          <w:szCs w:val="21"/>
        </w:rPr>
        <w:t>res aw</w:t>
      </w:r>
      <w:r>
        <w:rPr>
          <w:rFonts w:hint="eastAsia"/>
          <w:sz w:val="20"/>
          <w:szCs w:val="21"/>
        </w:rPr>
        <w:t>目录中的数据库文件</w:t>
      </w:r>
      <w:bookmarkEnd w:id="196"/>
      <w:bookmarkEnd w:id="197"/>
      <w:bookmarkEnd w:id="198"/>
    </w:p>
    <w:p w:rsidR="005D5BDB" w:rsidRDefault="006D155C">
      <w:pPr>
        <w:contextualSpacing/>
        <w:jc w:val="left"/>
        <w:rPr>
          <w:rFonts w:ascii="宋体" w:hAnsi="宋体"/>
          <w:sz w:val="20"/>
        </w:rPr>
      </w:pPr>
      <w:r>
        <w:rPr>
          <w:rFonts w:ascii="宋体" w:hAnsi="宋体" w:hint="eastAsia"/>
          <w:sz w:val="20"/>
        </w:rPr>
        <w:t>解答：在Android中不能直接打开res aw目录中的数据库文件，而需要在程序第一次启动时将该文件复制到手机内存或SD卡的某个目录中，然后再打开该数据库文件。</w:t>
      </w:r>
    </w:p>
    <w:p w:rsidR="005D5BDB" w:rsidRDefault="006D155C">
      <w:pPr>
        <w:contextualSpacing/>
        <w:jc w:val="left"/>
        <w:rPr>
          <w:rFonts w:ascii="宋体" w:hAnsi="宋体"/>
          <w:sz w:val="20"/>
        </w:rPr>
      </w:pPr>
      <w:r>
        <w:rPr>
          <w:rFonts w:ascii="宋体" w:hAnsi="宋体" w:hint="eastAsia"/>
          <w:sz w:val="20"/>
        </w:rPr>
        <w:t>复制的基本方法是使用getResources().openRawResource方法获得res aw目录中资源的 InputStream对象，然后将该InputStream对象中的数据写入其他的目录中相应文件中。在Android SDK中可以使用SQLiteDatabase.openOrCreateDatabase方法来打开任意目录中的SQLite数据库文件。</w:t>
      </w:r>
    </w:p>
    <w:p w:rsidR="005D5BDB" w:rsidRDefault="006D155C">
      <w:pPr>
        <w:pStyle w:val="11"/>
        <w:numPr>
          <w:ilvl w:val="0"/>
          <w:numId w:val="4"/>
        </w:numPr>
        <w:ind w:left="0" w:firstLineChars="0" w:firstLine="0"/>
        <w:jc w:val="left"/>
        <w:outlineLvl w:val="0"/>
        <w:rPr>
          <w:sz w:val="20"/>
          <w:szCs w:val="21"/>
        </w:rPr>
      </w:pPr>
      <w:bookmarkStart w:id="199" w:name="_Toc301081182"/>
      <w:bookmarkStart w:id="200" w:name="_Toc374292583"/>
      <w:bookmarkStart w:id="201" w:name="_Toc374969522"/>
      <w:r>
        <w:rPr>
          <w:rFonts w:hint="eastAsia"/>
          <w:sz w:val="20"/>
          <w:szCs w:val="21"/>
        </w:rPr>
        <w:t>DDMS</w:t>
      </w:r>
      <w:r>
        <w:rPr>
          <w:rFonts w:hint="eastAsia"/>
          <w:sz w:val="20"/>
          <w:szCs w:val="21"/>
        </w:rPr>
        <w:t>和</w:t>
      </w:r>
      <w:r>
        <w:rPr>
          <w:rFonts w:hint="eastAsia"/>
          <w:sz w:val="20"/>
          <w:szCs w:val="21"/>
        </w:rPr>
        <w:t>TraceView</w:t>
      </w:r>
      <w:r>
        <w:rPr>
          <w:rFonts w:hint="eastAsia"/>
          <w:sz w:val="20"/>
          <w:szCs w:val="21"/>
        </w:rPr>
        <w:t>的区别</w:t>
      </w:r>
      <w:bookmarkEnd w:id="199"/>
      <w:bookmarkEnd w:id="200"/>
      <w:bookmarkEnd w:id="201"/>
    </w:p>
    <w:p w:rsidR="005D5BDB" w:rsidRDefault="006D155C">
      <w:pPr>
        <w:contextualSpacing/>
        <w:jc w:val="left"/>
        <w:rPr>
          <w:rFonts w:ascii="宋体" w:hAnsi="宋体"/>
          <w:sz w:val="20"/>
        </w:rPr>
      </w:pPr>
      <w:r>
        <w:rPr>
          <w:rFonts w:ascii="宋体" w:hAnsi="宋体" w:hint="eastAsia"/>
          <w:sz w:val="20"/>
        </w:rPr>
        <w:t>DDMS是一个程序执行查看器，在里面可以看见线程和堆栈等信息，TraceView是程序性能分析器 。</w:t>
      </w:r>
    </w:p>
    <w:p w:rsidR="005D5BDB" w:rsidRDefault="006D155C">
      <w:pPr>
        <w:pStyle w:val="11"/>
        <w:numPr>
          <w:ilvl w:val="0"/>
          <w:numId w:val="4"/>
        </w:numPr>
        <w:ind w:left="0" w:firstLineChars="0" w:firstLine="0"/>
        <w:jc w:val="left"/>
        <w:outlineLvl w:val="0"/>
        <w:rPr>
          <w:sz w:val="20"/>
          <w:szCs w:val="21"/>
        </w:rPr>
      </w:pPr>
      <w:bookmarkStart w:id="202" w:name="_Toc301081183"/>
      <w:bookmarkStart w:id="203" w:name="_Toc374292584"/>
      <w:bookmarkStart w:id="204" w:name="_Toc374969523"/>
      <w:r>
        <w:rPr>
          <w:rFonts w:hint="eastAsia"/>
          <w:sz w:val="20"/>
          <w:szCs w:val="21"/>
        </w:rPr>
        <w:t>java</w:t>
      </w:r>
      <w:r>
        <w:rPr>
          <w:rFonts w:hint="eastAsia"/>
          <w:sz w:val="20"/>
          <w:szCs w:val="21"/>
        </w:rPr>
        <w:t>中如何引用本地语言</w:t>
      </w:r>
      <w:bookmarkEnd w:id="202"/>
      <w:bookmarkEnd w:id="203"/>
      <w:bookmarkEnd w:id="204"/>
      <w:r>
        <w:rPr>
          <w:rFonts w:hint="eastAsia"/>
          <w:sz w:val="20"/>
          <w:szCs w:val="21"/>
        </w:rPr>
        <w:t xml:space="preserve"> </w:t>
      </w:r>
    </w:p>
    <w:p w:rsidR="005D5BDB" w:rsidRDefault="006D155C">
      <w:pPr>
        <w:contextualSpacing/>
        <w:jc w:val="left"/>
        <w:rPr>
          <w:rFonts w:ascii="宋体" w:hAnsi="宋体"/>
          <w:sz w:val="20"/>
        </w:rPr>
      </w:pPr>
      <w:r>
        <w:rPr>
          <w:rFonts w:ascii="宋体" w:hAnsi="宋体" w:hint="eastAsia"/>
          <w:sz w:val="20"/>
        </w:rPr>
        <w:t>可以用JNI（java native interface java 本地接口）接口 。</w:t>
      </w:r>
    </w:p>
    <w:p w:rsidR="005D5BDB" w:rsidRDefault="006D155C">
      <w:pPr>
        <w:pStyle w:val="11"/>
        <w:numPr>
          <w:ilvl w:val="0"/>
          <w:numId w:val="4"/>
        </w:numPr>
        <w:ind w:left="0" w:firstLineChars="0" w:firstLine="0"/>
        <w:jc w:val="left"/>
        <w:outlineLvl w:val="0"/>
        <w:rPr>
          <w:sz w:val="20"/>
          <w:szCs w:val="21"/>
        </w:rPr>
      </w:pPr>
      <w:bookmarkStart w:id="205" w:name="_Toc374292585"/>
      <w:bookmarkStart w:id="206" w:name="_Toc374969524"/>
      <w:r>
        <w:rPr>
          <w:rFonts w:hint="eastAsia"/>
          <w:sz w:val="20"/>
          <w:szCs w:val="21"/>
        </w:rPr>
        <w:t>ListView</w:t>
      </w:r>
      <w:r>
        <w:rPr>
          <w:rFonts w:hint="eastAsia"/>
          <w:sz w:val="20"/>
          <w:szCs w:val="21"/>
        </w:rPr>
        <w:t>切换奇偶行背景色</w:t>
      </w:r>
      <w:bookmarkEnd w:id="205"/>
      <w:bookmarkEnd w:id="206"/>
    </w:p>
    <w:p w:rsidR="005D5BDB" w:rsidRDefault="006D155C">
      <w:pPr>
        <w:jc w:val="left"/>
        <w:rPr>
          <w:sz w:val="20"/>
          <w:szCs w:val="21"/>
        </w:rPr>
      </w:pPr>
      <w:r>
        <w:rPr>
          <w:sz w:val="20"/>
          <w:szCs w:val="21"/>
        </w:rPr>
        <w:t>ListView</w:t>
      </w:r>
      <w:r>
        <w:rPr>
          <w:sz w:val="20"/>
          <w:szCs w:val="21"/>
        </w:rPr>
        <w:t>中有时候又这样的需求，当选中某项</w:t>
      </w:r>
      <w:r>
        <w:rPr>
          <w:sz w:val="20"/>
          <w:szCs w:val="21"/>
        </w:rPr>
        <w:t>listView</w:t>
      </w:r>
      <w:r>
        <w:rPr>
          <w:sz w:val="20"/>
          <w:szCs w:val="21"/>
        </w:rPr>
        <w:t>的时候，需求是改变</w:t>
      </w:r>
      <w:r>
        <w:rPr>
          <w:sz w:val="20"/>
          <w:szCs w:val="21"/>
        </w:rPr>
        <w:t>listiew</w:t>
      </w:r>
      <w:r>
        <w:rPr>
          <w:sz w:val="20"/>
          <w:szCs w:val="21"/>
        </w:rPr>
        <w:t>的背景颜色，如果用</w:t>
      </w:r>
      <w:r>
        <w:rPr>
          <w:sz w:val="20"/>
          <w:szCs w:val="21"/>
        </w:rPr>
        <w:t>resource</w:t>
      </w:r>
      <w:r>
        <w:rPr>
          <w:sz w:val="20"/>
          <w:szCs w:val="21"/>
        </w:rPr>
        <w:t>文件会有缓存问题，背景显示错误，那么直接用</w:t>
      </w:r>
      <w:r>
        <w:rPr>
          <w:sz w:val="20"/>
          <w:szCs w:val="21"/>
        </w:rPr>
        <w:t>16</w:t>
      </w:r>
      <w:r>
        <w:rPr>
          <w:sz w:val="20"/>
          <w:szCs w:val="21"/>
        </w:rPr>
        <w:t>进制表示颜色即可。如</w:t>
      </w:r>
      <w:r>
        <w:rPr>
          <w:sz w:val="20"/>
          <w:szCs w:val="21"/>
        </w:rPr>
        <w:t xml:space="preserve">0xFF7AACC6. </w:t>
      </w:r>
      <w:r>
        <w:rPr>
          <w:sz w:val="20"/>
          <w:szCs w:val="21"/>
        </w:rPr>
        <w:t>注意表示透明度的需要写上，否则显示不正确</w:t>
      </w:r>
    </w:p>
    <w:p w:rsidR="005D5BDB" w:rsidRDefault="006D155C">
      <w:pPr>
        <w:jc w:val="left"/>
        <w:rPr>
          <w:sz w:val="20"/>
          <w:szCs w:val="21"/>
        </w:rPr>
      </w:pPr>
      <w:r>
        <w:rPr>
          <w:sz w:val="20"/>
          <w:szCs w:val="21"/>
        </w:rPr>
        <w:t>ListView</w:t>
      </w:r>
      <w:r>
        <w:rPr>
          <w:sz w:val="20"/>
          <w:szCs w:val="21"/>
        </w:rPr>
        <w:t>源码</w:t>
      </w:r>
      <w:r>
        <w:rPr>
          <w:rFonts w:hint="eastAsia"/>
          <w:sz w:val="20"/>
          <w:szCs w:val="21"/>
        </w:rPr>
        <w:t>中两个设置背景方法的不同点：</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646464"/>
          <w:kern w:val="0"/>
          <w:sz w:val="15"/>
          <w:szCs w:val="15"/>
        </w:rPr>
        <w:lastRenderedPageBreak/>
        <w:t>@RemotableViewMethod</w:t>
      </w:r>
      <w:r>
        <w:rPr>
          <w:rFonts w:ascii="Consolas" w:hAnsi="Consolas" w:cs="Consolas"/>
          <w:color w:val="333333"/>
          <w:kern w:val="0"/>
          <w:sz w:val="15"/>
          <w:szCs w:val="15"/>
        </w:rPr>
        <w:t xml:space="preserve">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rPr>
        <w:t>public</w:t>
      </w:r>
      <w:r>
        <w:rPr>
          <w:rFonts w:ascii="Consolas" w:hAnsi="Consolas" w:cs="Consolas"/>
          <w:color w:val="333333"/>
          <w:kern w:val="0"/>
          <w:sz w:val="15"/>
          <w:szCs w:val="15"/>
        </w:rPr>
        <w:t xml:space="preserve"> </w:t>
      </w:r>
      <w:r>
        <w:rPr>
          <w:rFonts w:ascii="Consolas" w:hAnsi="Consolas" w:cs="Consolas"/>
          <w:color w:val="333333"/>
          <w:kern w:val="0"/>
          <w:sz w:val="15"/>
        </w:rPr>
        <w:t>void</w:t>
      </w:r>
      <w:r>
        <w:rPr>
          <w:rFonts w:ascii="Consolas" w:hAnsi="Consolas" w:cs="Consolas"/>
          <w:color w:val="333333"/>
          <w:kern w:val="0"/>
          <w:sz w:val="15"/>
          <w:szCs w:val="15"/>
        </w:rPr>
        <w:t xml:space="preserve"> setBackgroundResource(</w:t>
      </w:r>
      <w:r>
        <w:rPr>
          <w:rFonts w:ascii="Consolas" w:hAnsi="Consolas" w:cs="Consolas"/>
          <w:color w:val="333333"/>
          <w:kern w:val="0"/>
          <w:sz w:val="15"/>
        </w:rPr>
        <w:t>int</w:t>
      </w:r>
      <w:r>
        <w:rPr>
          <w:rFonts w:ascii="Consolas" w:hAnsi="Consolas" w:cs="Consolas"/>
          <w:color w:val="333333"/>
          <w:kern w:val="0"/>
          <w:sz w:val="15"/>
          <w:szCs w:val="15"/>
        </w:rPr>
        <w:t xml:space="preserve"> resid) {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rPr>
        <w:t>if</w:t>
      </w:r>
      <w:r>
        <w:rPr>
          <w:rFonts w:ascii="Consolas" w:hAnsi="Consolas" w:cs="Consolas"/>
          <w:color w:val="333333"/>
          <w:kern w:val="0"/>
          <w:sz w:val="15"/>
          <w:szCs w:val="15"/>
        </w:rPr>
        <w:t xml:space="preserve"> (resid != </w:t>
      </w:r>
      <w:r>
        <w:rPr>
          <w:rFonts w:ascii="Consolas" w:hAnsi="Consolas" w:cs="Consolas"/>
          <w:color w:val="C00000"/>
          <w:kern w:val="0"/>
          <w:sz w:val="15"/>
          <w:szCs w:val="15"/>
        </w:rPr>
        <w:t>0</w:t>
      </w:r>
      <w:r>
        <w:rPr>
          <w:rFonts w:ascii="Consolas" w:hAnsi="Consolas" w:cs="Consolas"/>
          <w:color w:val="333333"/>
          <w:kern w:val="0"/>
          <w:sz w:val="15"/>
          <w:szCs w:val="15"/>
        </w:rPr>
        <w:t xml:space="preserve"> &amp;&amp; resid == mBackgroundResource) {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rPr>
        <w:t>return</w:t>
      </w:r>
      <w:r>
        <w:rPr>
          <w:rFonts w:ascii="Consolas" w:hAnsi="Consolas" w:cs="Consolas"/>
          <w:color w:val="333333"/>
          <w:kern w:val="0"/>
          <w:sz w:val="15"/>
          <w:szCs w:val="15"/>
        </w:rPr>
        <w:t xml:space="preserve">;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 xml:space="preserve">}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 xml:space="preserve">Drawable d= </w:t>
      </w:r>
      <w:r>
        <w:rPr>
          <w:rFonts w:ascii="Consolas" w:hAnsi="Consolas" w:cs="Consolas"/>
          <w:color w:val="333333"/>
          <w:kern w:val="0"/>
          <w:sz w:val="15"/>
        </w:rPr>
        <w:t>null</w:t>
      </w:r>
      <w:r>
        <w:rPr>
          <w:rFonts w:ascii="Consolas" w:hAnsi="Consolas" w:cs="Consolas"/>
          <w:color w:val="333333"/>
          <w:kern w:val="0"/>
          <w:sz w:val="15"/>
          <w:szCs w:val="15"/>
        </w:rPr>
        <w:t xml:space="preserve">;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rPr>
        <w:t>if</w:t>
      </w:r>
      <w:r>
        <w:rPr>
          <w:rFonts w:ascii="Consolas" w:hAnsi="Consolas" w:cs="Consolas"/>
          <w:color w:val="333333"/>
          <w:kern w:val="0"/>
          <w:sz w:val="15"/>
          <w:szCs w:val="15"/>
        </w:rPr>
        <w:t xml:space="preserve"> (resid != </w:t>
      </w:r>
      <w:r>
        <w:rPr>
          <w:rFonts w:ascii="Consolas" w:hAnsi="Consolas" w:cs="Consolas"/>
          <w:color w:val="C00000"/>
          <w:kern w:val="0"/>
          <w:sz w:val="15"/>
          <w:szCs w:val="15"/>
        </w:rPr>
        <w:t>0</w:t>
      </w:r>
      <w:r>
        <w:rPr>
          <w:rFonts w:ascii="Consolas" w:hAnsi="Consolas" w:cs="Consolas"/>
          <w:color w:val="333333"/>
          <w:kern w:val="0"/>
          <w:sz w:val="15"/>
          <w:szCs w:val="15"/>
        </w:rPr>
        <w:t xml:space="preserve">) {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 xml:space="preserve">d = mResources.getDrawable(resid);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 xml:space="preserve">}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 xml:space="preserve">setBackground(d);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 xml:space="preserve">mBackgroundResource = resid;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 xml:space="preserve">}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上面使用资源文件设置背景颜色</w:t>
      </w:r>
      <w:r>
        <w:rPr>
          <w:rFonts w:ascii="Consolas" w:hAnsi="Consolas" w:cs="Consolas"/>
          <w:color w:val="333333"/>
          <w:kern w:val="0"/>
          <w:sz w:val="15"/>
          <w:szCs w:val="15"/>
        </w:rPr>
        <w:t xml:space="preserve">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646464"/>
          <w:kern w:val="0"/>
          <w:sz w:val="15"/>
          <w:szCs w:val="15"/>
        </w:rPr>
        <w:t>@RemotableViewMethod</w:t>
      </w:r>
      <w:r>
        <w:rPr>
          <w:rFonts w:ascii="Consolas" w:hAnsi="Consolas" w:cs="Consolas"/>
          <w:color w:val="333333"/>
          <w:kern w:val="0"/>
          <w:sz w:val="15"/>
          <w:szCs w:val="15"/>
        </w:rPr>
        <w:t xml:space="preserve">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rPr>
        <w:t>public</w:t>
      </w:r>
      <w:r>
        <w:rPr>
          <w:rFonts w:ascii="Consolas" w:hAnsi="Consolas" w:cs="Consolas"/>
          <w:color w:val="333333"/>
          <w:kern w:val="0"/>
          <w:sz w:val="15"/>
          <w:szCs w:val="15"/>
        </w:rPr>
        <w:t xml:space="preserve"> </w:t>
      </w:r>
      <w:r>
        <w:rPr>
          <w:rFonts w:ascii="Consolas" w:hAnsi="Consolas" w:cs="Consolas"/>
          <w:color w:val="333333"/>
          <w:kern w:val="0"/>
          <w:sz w:val="15"/>
        </w:rPr>
        <w:t>void</w:t>
      </w:r>
      <w:r>
        <w:rPr>
          <w:rFonts w:ascii="Consolas" w:hAnsi="Consolas" w:cs="Consolas"/>
          <w:color w:val="333333"/>
          <w:kern w:val="0"/>
          <w:sz w:val="15"/>
          <w:szCs w:val="15"/>
        </w:rPr>
        <w:t xml:space="preserve"> setBackgroundColor(</w:t>
      </w:r>
      <w:r>
        <w:rPr>
          <w:rFonts w:ascii="Consolas" w:hAnsi="Consolas" w:cs="Consolas"/>
          <w:color w:val="333333"/>
          <w:kern w:val="0"/>
          <w:sz w:val="15"/>
        </w:rPr>
        <w:t>int</w:t>
      </w:r>
      <w:r>
        <w:rPr>
          <w:rFonts w:ascii="Consolas" w:hAnsi="Consolas" w:cs="Consolas"/>
          <w:color w:val="333333"/>
          <w:kern w:val="0"/>
          <w:sz w:val="15"/>
          <w:szCs w:val="15"/>
        </w:rPr>
        <w:t xml:space="preserve"> color) {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rPr>
        <w:t>if</w:t>
      </w:r>
      <w:r>
        <w:rPr>
          <w:rFonts w:ascii="Consolas" w:hAnsi="Consolas" w:cs="Consolas"/>
          <w:color w:val="333333"/>
          <w:kern w:val="0"/>
          <w:sz w:val="15"/>
          <w:szCs w:val="15"/>
        </w:rPr>
        <w:t xml:space="preserve"> (mBackground </w:t>
      </w:r>
      <w:r>
        <w:rPr>
          <w:rFonts w:ascii="Consolas" w:hAnsi="Consolas" w:cs="Consolas"/>
          <w:color w:val="333333"/>
          <w:kern w:val="0"/>
          <w:sz w:val="15"/>
        </w:rPr>
        <w:t>instanceof</w:t>
      </w:r>
      <w:r>
        <w:rPr>
          <w:rFonts w:ascii="Consolas" w:hAnsi="Consolas" w:cs="Consolas"/>
          <w:color w:val="333333"/>
          <w:kern w:val="0"/>
          <w:sz w:val="15"/>
          <w:szCs w:val="15"/>
        </w:rPr>
        <w:t xml:space="preserve"> ColorDrawable) {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 xml:space="preserve">((ColorDrawable) mBackground).setColor(color);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 xml:space="preserve">} </w:t>
      </w:r>
      <w:r>
        <w:rPr>
          <w:rFonts w:ascii="Consolas" w:hAnsi="Consolas" w:cs="Consolas"/>
          <w:color w:val="333333"/>
          <w:kern w:val="0"/>
          <w:sz w:val="15"/>
        </w:rPr>
        <w:t>else</w:t>
      </w:r>
      <w:r>
        <w:rPr>
          <w:rFonts w:ascii="Consolas" w:hAnsi="Consolas" w:cs="Consolas"/>
          <w:color w:val="333333"/>
          <w:kern w:val="0"/>
          <w:sz w:val="15"/>
          <w:szCs w:val="15"/>
        </w:rPr>
        <w:t xml:space="preserve"> {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setBackground(</w:t>
      </w:r>
      <w:r>
        <w:rPr>
          <w:rFonts w:ascii="Consolas" w:hAnsi="Consolas" w:cs="Consolas"/>
          <w:color w:val="333333"/>
          <w:kern w:val="0"/>
          <w:sz w:val="15"/>
        </w:rPr>
        <w:t>new</w:t>
      </w:r>
      <w:r>
        <w:rPr>
          <w:rFonts w:ascii="Consolas" w:hAnsi="Consolas" w:cs="Consolas"/>
          <w:color w:val="333333"/>
          <w:kern w:val="0"/>
          <w:sz w:val="15"/>
          <w:szCs w:val="15"/>
        </w:rPr>
        <w:t xml:space="preserve"> ColorDrawable(color));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 xml:space="preserve">}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 xml:space="preserve">} </w:t>
      </w:r>
    </w:p>
    <w:p w:rsidR="005D5BDB" w:rsidRDefault="006D155C">
      <w:pPr>
        <w:widowControl/>
        <w:numPr>
          <w:ilvl w:val="0"/>
          <w:numId w:val="10"/>
        </w:numPr>
        <w:shd w:val="clear" w:color="auto" w:fill="E7E5DC"/>
        <w:spacing w:before="100" w:beforeAutospacing="1" w:after="100" w:afterAutospacing="1" w:line="326" w:lineRule="atLeast"/>
        <w:jc w:val="left"/>
        <w:rPr>
          <w:rFonts w:ascii="Consolas" w:hAnsi="Consolas" w:cs="Consolas"/>
          <w:color w:val="333333"/>
          <w:kern w:val="0"/>
          <w:sz w:val="15"/>
          <w:szCs w:val="15"/>
        </w:rPr>
      </w:pPr>
      <w:r>
        <w:rPr>
          <w:rFonts w:ascii="Consolas" w:hAnsi="Consolas" w:cs="Consolas"/>
          <w:color w:val="333333"/>
          <w:kern w:val="0"/>
          <w:sz w:val="15"/>
          <w:szCs w:val="15"/>
        </w:rPr>
        <w:t>上面是使用</w:t>
      </w:r>
      <w:r>
        <w:rPr>
          <w:rFonts w:ascii="Consolas" w:hAnsi="Consolas" w:cs="Consolas"/>
          <w:color w:val="C00000"/>
          <w:kern w:val="0"/>
          <w:sz w:val="15"/>
          <w:szCs w:val="15"/>
        </w:rPr>
        <w:t>16</w:t>
      </w:r>
      <w:r>
        <w:rPr>
          <w:rFonts w:ascii="Consolas" w:hAnsi="Consolas" w:cs="Consolas"/>
          <w:color w:val="333333"/>
          <w:kern w:val="0"/>
          <w:sz w:val="15"/>
          <w:szCs w:val="15"/>
        </w:rPr>
        <w:t>进制数设置背景颜色，</w:t>
      </w:r>
      <w:r>
        <w:rPr>
          <w:rFonts w:ascii="Consolas" w:hAnsi="Consolas" w:cs="Consolas"/>
          <w:color w:val="333333"/>
          <w:kern w:val="0"/>
          <w:sz w:val="15"/>
          <w:szCs w:val="15"/>
        </w:rPr>
        <w:t xml:space="preserve"> </w:t>
      </w:r>
    </w:p>
    <w:p w:rsidR="005D5BDB" w:rsidRDefault="005D5BDB">
      <w:pPr>
        <w:jc w:val="left"/>
        <w:rPr>
          <w:sz w:val="20"/>
          <w:szCs w:val="21"/>
        </w:rPr>
      </w:pPr>
    </w:p>
    <w:p w:rsidR="005D5BDB" w:rsidRDefault="006D155C">
      <w:pPr>
        <w:pStyle w:val="11"/>
        <w:numPr>
          <w:ilvl w:val="0"/>
          <w:numId w:val="4"/>
        </w:numPr>
        <w:ind w:left="0" w:firstLineChars="0" w:firstLine="0"/>
        <w:jc w:val="left"/>
        <w:outlineLvl w:val="0"/>
        <w:rPr>
          <w:sz w:val="20"/>
          <w:szCs w:val="21"/>
        </w:rPr>
      </w:pPr>
      <w:bookmarkStart w:id="207" w:name="_Toc374292586"/>
      <w:bookmarkStart w:id="208" w:name="_Toc374969525"/>
      <w:r>
        <w:rPr>
          <w:rFonts w:hint="eastAsia"/>
          <w:sz w:val="20"/>
          <w:szCs w:val="21"/>
        </w:rPr>
        <w:t>getView()</w:t>
      </w:r>
      <w:r>
        <w:rPr>
          <w:rFonts w:hint="eastAsia"/>
          <w:sz w:val="20"/>
          <w:szCs w:val="21"/>
        </w:rPr>
        <w:t>方法中判断</w:t>
      </w:r>
      <w:r>
        <w:rPr>
          <w:rFonts w:hint="eastAsia"/>
          <w:sz w:val="20"/>
          <w:szCs w:val="21"/>
        </w:rPr>
        <w:t>position</w:t>
      </w:r>
      <w:r>
        <w:rPr>
          <w:rFonts w:hint="eastAsia"/>
          <w:sz w:val="20"/>
          <w:szCs w:val="21"/>
        </w:rPr>
        <w:t>的奇偶性</w:t>
      </w:r>
      <w:r>
        <w:rPr>
          <w:rFonts w:hint="eastAsia"/>
          <w:sz w:val="20"/>
          <w:szCs w:val="21"/>
        </w:rPr>
        <w:t xml:space="preserve">, </w:t>
      </w:r>
      <w:r>
        <w:rPr>
          <w:rFonts w:hint="eastAsia"/>
          <w:sz w:val="20"/>
          <w:szCs w:val="21"/>
        </w:rPr>
        <w:t>然后给</w:t>
      </w:r>
      <w:r>
        <w:rPr>
          <w:rFonts w:hint="eastAsia"/>
          <w:sz w:val="20"/>
          <w:szCs w:val="21"/>
        </w:rPr>
        <w:t>ConvertView</w:t>
      </w:r>
      <w:r>
        <w:rPr>
          <w:rFonts w:hint="eastAsia"/>
          <w:sz w:val="20"/>
          <w:szCs w:val="21"/>
        </w:rPr>
        <w:t>设置背景色</w:t>
      </w:r>
      <w:bookmarkEnd w:id="207"/>
      <w:bookmarkEnd w:id="208"/>
    </w:p>
    <w:p w:rsidR="005D5BDB" w:rsidRDefault="006D155C">
      <w:pPr>
        <w:pStyle w:val="11"/>
        <w:numPr>
          <w:ilvl w:val="0"/>
          <w:numId w:val="4"/>
        </w:numPr>
        <w:ind w:left="0" w:firstLineChars="0" w:firstLine="0"/>
        <w:jc w:val="left"/>
        <w:outlineLvl w:val="0"/>
        <w:rPr>
          <w:sz w:val="20"/>
          <w:szCs w:val="21"/>
        </w:rPr>
      </w:pPr>
      <w:bookmarkStart w:id="209" w:name="_Toc374292587"/>
      <w:bookmarkStart w:id="210" w:name="_Toc374969526"/>
      <w:r>
        <w:rPr>
          <w:rFonts w:hint="eastAsia"/>
          <w:sz w:val="20"/>
          <w:szCs w:val="21"/>
        </w:rPr>
        <w:t>EditText</w:t>
      </w:r>
      <w:r>
        <w:rPr>
          <w:rFonts w:hint="eastAsia"/>
          <w:sz w:val="20"/>
          <w:szCs w:val="21"/>
        </w:rPr>
        <w:t>单行显示</w:t>
      </w:r>
      <w:bookmarkEnd w:id="209"/>
      <w:bookmarkEnd w:id="210"/>
      <w:r>
        <w:rPr>
          <w:rFonts w:hint="eastAsia"/>
          <w:sz w:val="20"/>
          <w:szCs w:val="21"/>
        </w:rPr>
        <w:t xml:space="preserve">  </w:t>
      </w:r>
    </w:p>
    <w:p w:rsidR="005D5BDB" w:rsidRDefault="006D155C">
      <w:pPr>
        <w:numPr>
          <w:ilvl w:val="1"/>
          <w:numId w:val="11"/>
        </w:numPr>
        <w:ind w:left="0" w:firstLine="0"/>
        <w:jc w:val="left"/>
      </w:pPr>
      <w:r>
        <w:rPr>
          <w:rFonts w:hint="eastAsia"/>
        </w:rPr>
        <w:t>有属性</w:t>
      </w:r>
      <w:r>
        <w:rPr>
          <w:rFonts w:hint="eastAsia"/>
        </w:rPr>
        <w:t xml:space="preserve"> android:singleLine</w:t>
      </w:r>
    </w:p>
    <w:p w:rsidR="005D5BDB" w:rsidRDefault="006D155C">
      <w:pPr>
        <w:jc w:val="left"/>
        <w:rPr>
          <w:sz w:val="20"/>
          <w:szCs w:val="21"/>
        </w:rPr>
      </w:pPr>
      <w:bookmarkStart w:id="211" w:name="_Toc374292588"/>
      <w:r>
        <w:rPr>
          <w:rFonts w:hint="eastAsia"/>
          <w:sz w:val="20"/>
          <w:szCs w:val="21"/>
        </w:rPr>
        <w:t>多个输入框</w:t>
      </w:r>
      <w:r>
        <w:rPr>
          <w:rFonts w:hint="eastAsia"/>
          <w:sz w:val="20"/>
          <w:szCs w:val="21"/>
        </w:rPr>
        <w:t>,</w:t>
      </w:r>
      <w:r>
        <w:rPr>
          <w:rFonts w:hint="eastAsia"/>
          <w:sz w:val="20"/>
          <w:szCs w:val="21"/>
        </w:rPr>
        <w:t>点击</w:t>
      </w:r>
      <w:r>
        <w:rPr>
          <w:rFonts w:hint="eastAsia"/>
          <w:sz w:val="20"/>
          <w:szCs w:val="21"/>
        </w:rPr>
        <w:t>Enter,</w:t>
      </w:r>
      <w:r>
        <w:rPr>
          <w:rFonts w:hint="eastAsia"/>
          <w:sz w:val="20"/>
          <w:szCs w:val="21"/>
        </w:rPr>
        <w:t>焦点切换到下一个</w:t>
      </w:r>
      <w:r>
        <w:rPr>
          <w:rFonts w:hint="eastAsia"/>
          <w:sz w:val="20"/>
          <w:szCs w:val="21"/>
        </w:rPr>
        <w:t>: EditText</w:t>
      </w:r>
      <w:r>
        <w:rPr>
          <w:rFonts w:hint="eastAsia"/>
          <w:sz w:val="20"/>
          <w:szCs w:val="21"/>
        </w:rPr>
        <w:t>有属性</w:t>
      </w:r>
      <w:r>
        <w:rPr>
          <w:rFonts w:hint="eastAsia"/>
          <w:sz w:val="20"/>
          <w:szCs w:val="21"/>
        </w:rPr>
        <w:t>android:imeOptions</w:t>
      </w:r>
      <w:bookmarkEnd w:id="211"/>
    </w:p>
    <w:p w:rsidR="005D5BDB" w:rsidRDefault="006D155C">
      <w:pPr>
        <w:jc w:val="left"/>
        <w:rPr>
          <w:sz w:val="20"/>
          <w:szCs w:val="21"/>
        </w:rPr>
      </w:pPr>
      <w:bookmarkStart w:id="212" w:name="_Toc374292589"/>
      <w:r>
        <w:rPr>
          <w:rFonts w:hint="eastAsia"/>
          <w:sz w:val="20"/>
          <w:szCs w:val="21"/>
        </w:rPr>
        <w:t>输入法输入文本都有下划线</w:t>
      </w:r>
      <w:bookmarkEnd w:id="212"/>
    </w:p>
    <w:p w:rsidR="005D5BDB" w:rsidRDefault="006D155C">
      <w:pPr>
        <w:numPr>
          <w:ilvl w:val="1"/>
          <w:numId w:val="11"/>
        </w:numPr>
        <w:ind w:left="0" w:firstLine="0"/>
        <w:jc w:val="left"/>
      </w:pPr>
      <w:r>
        <w:rPr>
          <w:rFonts w:hint="eastAsia"/>
        </w:rPr>
        <w:t>自定义组件</w:t>
      </w:r>
      <w:r>
        <w:rPr>
          <w:rFonts w:hint="eastAsia"/>
        </w:rPr>
        <w:t>,</w:t>
      </w:r>
      <w:r>
        <w:rPr>
          <w:rFonts w:hint="eastAsia"/>
        </w:rPr>
        <w:t>实现</w:t>
      </w:r>
      <w:r>
        <w:rPr>
          <w:rFonts w:hint="eastAsia"/>
        </w:rPr>
        <w:t>onDraw</w:t>
      </w:r>
      <w:r>
        <w:rPr>
          <w:rFonts w:hint="eastAsia"/>
        </w:rPr>
        <w:t>方法</w:t>
      </w:r>
    </w:p>
    <w:p w:rsidR="005D5BDB" w:rsidRDefault="006D155C">
      <w:pPr>
        <w:pStyle w:val="11"/>
        <w:numPr>
          <w:ilvl w:val="0"/>
          <w:numId w:val="4"/>
        </w:numPr>
        <w:ind w:left="0" w:firstLineChars="0" w:firstLine="0"/>
        <w:jc w:val="left"/>
        <w:outlineLvl w:val="0"/>
        <w:rPr>
          <w:sz w:val="20"/>
          <w:szCs w:val="21"/>
        </w:rPr>
      </w:pPr>
      <w:bookmarkStart w:id="213" w:name="_Toc374969527"/>
      <w:bookmarkStart w:id="214" w:name="_Toc374292593"/>
      <w:r>
        <w:rPr>
          <w:rFonts w:hint="eastAsia"/>
          <w:sz w:val="20"/>
          <w:szCs w:val="21"/>
        </w:rPr>
        <w:t>oom</w:t>
      </w:r>
      <w:r>
        <w:rPr>
          <w:rFonts w:hint="eastAsia"/>
          <w:sz w:val="20"/>
          <w:szCs w:val="21"/>
        </w:rPr>
        <w:t>避免以及产生方式，遇到过几种</w:t>
      </w:r>
      <w:r>
        <w:rPr>
          <w:rFonts w:hint="eastAsia"/>
          <w:sz w:val="20"/>
          <w:szCs w:val="21"/>
        </w:rPr>
        <w:t>OOM</w:t>
      </w:r>
      <w:bookmarkEnd w:id="213"/>
    </w:p>
    <w:p w:rsidR="005D5BDB" w:rsidRDefault="006D155C">
      <w:pPr>
        <w:pStyle w:val="11"/>
        <w:ind w:firstLineChars="0" w:firstLine="0"/>
        <w:jc w:val="left"/>
        <w:rPr>
          <w:color w:val="333333"/>
        </w:rPr>
      </w:pPr>
      <w:r>
        <w:rPr>
          <w:rFonts w:hint="eastAsia"/>
          <w:color w:val="333333"/>
        </w:rPr>
        <w:t>图片和数据库，不要过多加载图片，记得回收</w:t>
      </w:r>
    </w:p>
    <w:p w:rsidR="005D5BDB" w:rsidRDefault="006D155C">
      <w:pPr>
        <w:pStyle w:val="11"/>
        <w:ind w:firstLineChars="0" w:firstLine="0"/>
        <w:jc w:val="left"/>
        <w:rPr>
          <w:color w:val="333333"/>
        </w:rPr>
      </w:pPr>
      <w:r>
        <w:rPr>
          <w:rFonts w:hint="eastAsia"/>
          <w:color w:val="333333"/>
        </w:rPr>
        <w:t>五大存储哪个容易报</w:t>
      </w:r>
      <w:r>
        <w:rPr>
          <w:rFonts w:hint="eastAsia"/>
          <w:color w:val="333333"/>
        </w:rPr>
        <w:t>OOM</w:t>
      </w:r>
      <w:r>
        <w:rPr>
          <w:rFonts w:hint="eastAsia"/>
          <w:color w:val="333333"/>
        </w:rPr>
        <w:t>，如何处理</w:t>
      </w:r>
    </w:p>
    <w:p w:rsidR="005D5BDB" w:rsidRDefault="006D155C">
      <w:pPr>
        <w:pStyle w:val="11"/>
        <w:ind w:firstLineChars="0" w:firstLine="0"/>
        <w:jc w:val="left"/>
        <w:rPr>
          <w:color w:val="333333"/>
        </w:rPr>
      </w:pPr>
      <w:r>
        <w:rPr>
          <w:rFonts w:hint="eastAsia"/>
          <w:color w:val="333333"/>
        </w:rPr>
        <w:t>oom</w:t>
      </w:r>
      <w:r>
        <w:rPr>
          <w:rFonts w:hint="eastAsia"/>
          <w:color w:val="333333"/>
        </w:rPr>
        <w:t>情况遇到过么，怎么处理的</w:t>
      </w:r>
    </w:p>
    <w:p w:rsidR="005D5BDB" w:rsidRDefault="006D155C">
      <w:pPr>
        <w:pStyle w:val="11"/>
        <w:ind w:firstLineChars="0" w:firstLine="0"/>
        <w:jc w:val="left"/>
        <w:rPr>
          <w:color w:val="333333"/>
        </w:rPr>
      </w:pPr>
      <w:r>
        <w:rPr>
          <w:rFonts w:hint="eastAsia"/>
          <w:color w:val="333333"/>
        </w:rPr>
        <w:t>图片压缩后会出现什么问题？图片混乱</w:t>
      </w:r>
    </w:p>
    <w:p w:rsidR="005D5BDB" w:rsidRDefault="005D5BDB">
      <w:pPr>
        <w:pStyle w:val="11"/>
        <w:ind w:firstLineChars="0" w:firstLine="0"/>
        <w:jc w:val="left"/>
        <w:rPr>
          <w:color w:val="333333"/>
        </w:rPr>
      </w:pPr>
    </w:p>
    <w:p w:rsidR="005D5BDB" w:rsidRDefault="006D155C">
      <w:pPr>
        <w:pStyle w:val="11"/>
        <w:numPr>
          <w:ilvl w:val="0"/>
          <w:numId w:val="4"/>
        </w:numPr>
        <w:ind w:left="0" w:firstLineChars="0" w:firstLine="0"/>
        <w:jc w:val="left"/>
        <w:outlineLvl w:val="0"/>
        <w:rPr>
          <w:sz w:val="20"/>
          <w:szCs w:val="21"/>
        </w:rPr>
      </w:pPr>
      <w:bookmarkStart w:id="215" w:name="_Toc374969528"/>
      <w:r>
        <w:rPr>
          <w:sz w:val="20"/>
          <w:szCs w:val="21"/>
        </w:rPr>
        <w:t>throw</w:t>
      </w:r>
      <w:r>
        <w:rPr>
          <w:sz w:val="20"/>
          <w:szCs w:val="21"/>
        </w:rPr>
        <w:t>与</w:t>
      </w:r>
      <w:r>
        <w:rPr>
          <w:sz w:val="20"/>
          <w:szCs w:val="21"/>
        </w:rPr>
        <w:t>throws</w:t>
      </w:r>
      <w:r>
        <w:rPr>
          <w:sz w:val="20"/>
          <w:szCs w:val="21"/>
        </w:rPr>
        <w:t>区别</w:t>
      </w:r>
      <w:bookmarkEnd w:id="214"/>
      <w:bookmarkEnd w:id="215"/>
    </w:p>
    <w:p w:rsidR="005D5BDB" w:rsidRDefault="006D155C">
      <w:pPr>
        <w:pStyle w:val="11"/>
        <w:ind w:firstLineChars="0" w:firstLine="0"/>
        <w:jc w:val="left"/>
        <w:rPr>
          <w:sz w:val="20"/>
          <w:szCs w:val="21"/>
        </w:rPr>
      </w:pPr>
      <w:r>
        <w:rPr>
          <w:color w:val="333333"/>
        </w:rPr>
        <w:t>throws</w:t>
      </w:r>
      <w:r>
        <w:rPr>
          <w:color w:val="333333"/>
        </w:rPr>
        <w:t>是用来声明一个方法可能抛出的所有异常信息</w:t>
      </w:r>
      <w:r>
        <w:rPr>
          <w:color w:val="333333"/>
        </w:rPr>
        <w:br/>
        <w:t>throw</w:t>
      </w:r>
      <w:r>
        <w:rPr>
          <w:color w:val="333333"/>
        </w:rPr>
        <w:t>则是指抛出的一个具体的异常类型。</w:t>
      </w:r>
      <w:r>
        <w:rPr>
          <w:color w:val="333333"/>
        </w:rPr>
        <w:br/>
      </w:r>
      <w:r>
        <w:rPr>
          <w:color w:val="333333"/>
        </w:rPr>
        <w:t>通常在一个方法（类）的声明处通过</w:t>
      </w:r>
      <w:r>
        <w:rPr>
          <w:color w:val="333333"/>
        </w:rPr>
        <w:t>throws</w:t>
      </w:r>
      <w:r>
        <w:rPr>
          <w:color w:val="333333"/>
        </w:rPr>
        <w:t>声明方法（类）可能抛出的异常信息，而在方法（类）内部通过</w:t>
      </w:r>
      <w:r>
        <w:rPr>
          <w:color w:val="333333"/>
        </w:rPr>
        <w:t>throw</w:t>
      </w:r>
      <w:r>
        <w:rPr>
          <w:color w:val="333333"/>
        </w:rPr>
        <w:t>声明一个具体的异常信息。</w:t>
      </w:r>
      <w:r>
        <w:rPr>
          <w:color w:val="333333"/>
        </w:rPr>
        <w:br/>
        <w:t>throws</w:t>
      </w:r>
      <w:r>
        <w:rPr>
          <w:color w:val="333333"/>
        </w:rPr>
        <w:t>通常不用显示的捕获异常，可由系统自动将所有捕获的异常信息抛给上级方法；</w:t>
      </w:r>
      <w:r>
        <w:rPr>
          <w:color w:val="333333"/>
        </w:rPr>
        <w:br/>
        <w:t>throw</w:t>
      </w:r>
      <w:r>
        <w:rPr>
          <w:color w:val="333333"/>
        </w:rPr>
        <w:t>则需要用户自己捕获相关的异常，而后在对其进行相关包装，最后在将包装后的异常</w:t>
      </w:r>
      <w:r>
        <w:rPr>
          <w:color w:val="333333"/>
        </w:rPr>
        <w:lastRenderedPageBreak/>
        <w:t>信息抛</w:t>
      </w:r>
    </w:p>
    <w:p w:rsidR="005D5BDB" w:rsidRDefault="006D155C">
      <w:pPr>
        <w:pStyle w:val="11"/>
        <w:numPr>
          <w:ilvl w:val="0"/>
          <w:numId w:val="4"/>
        </w:numPr>
        <w:ind w:left="0" w:firstLineChars="0" w:firstLine="0"/>
        <w:jc w:val="left"/>
        <w:outlineLvl w:val="0"/>
        <w:rPr>
          <w:sz w:val="20"/>
          <w:szCs w:val="21"/>
        </w:rPr>
      </w:pPr>
      <w:bookmarkStart w:id="216" w:name="_Toc374292594"/>
      <w:bookmarkStart w:id="217" w:name="_Toc374969529"/>
      <w:r>
        <w:rPr>
          <w:rFonts w:hint="eastAsia"/>
          <w:sz w:val="20"/>
          <w:szCs w:val="21"/>
        </w:rPr>
        <w:t>LOST.DIR</w:t>
      </w:r>
      <w:bookmarkEnd w:id="216"/>
      <w:bookmarkEnd w:id="217"/>
    </w:p>
    <w:p w:rsidR="005D5BDB" w:rsidRDefault="006D155C">
      <w:pPr>
        <w:jc w:val="left"/>
      </w:pPr>
      <w:r>
        <w:rPr>
          <w:rFonts w:hint="eastAsia"/>
        </w:rPr>
        <w:t>LOST.DIR</w:t>
      </w:r>
      <w:r>
        <w:rPr>
          <w:rFonts w:hint="eastAsia"/>
        </w:rPr>
        <w:t>是专门收集</w:t>
      </w:r>
      <w:r>
        <w:rPr>
          <w:rFonts w:hint="eastAsia"/>
        </w:rPr>
        <w:t>Android</w:t>
      </w:r>
      <w:r>
        <w:rPr>
          <w:rFonts w:hint="eastAsia"/>
        </w:rPr>
        <w:t>系统运行时意外丢失的文件而设置的文件夹，其收集的内容包括系统因为意外而没能保存的各类内存、交换、暂存等数据，软件的缓存数据、以及其他各类文件。只要系统发生意外（如软件突然无法正常运行），便会将发生意外的文件移到此目录下，以数字序列名称代替该文件的扩展名。注意：由于</w:t>
      </w:r>
      <w:r>
        <w:rPr>
          <w:rFonts w:hint="eastAsia"/>
        </w:rPr>
        <w:t>LOST.DIR</w:t>
      </w:r>
      <w:r>
        <w:rPr>
          <w:rFonts w:hint="eastAsia"/>
        </w:rPr>
        <w:t>文件夹的特殊作用，里面的文件都是“意外而生”，因此可以删除里面的文件，但请不要删除</w:t>
      </w:r>
      <w:r>
        <w:rPr>
          <w:rFonts w:hint="eastAsia"/>
        </w:rPr>
        <w:t>LOST.DIR</w:t>
      </w:r>
      <w:r>
        <w:rPr>
          <w:rFonts w:hint="eastAsia"/>
        </w:rPr>
        <w:t>文件夹。</w:t>
      </w:r>
    </w:p>
    <w:p w:rsidR="005D5BDB" w:rsidRDefault="006D155C">
      <w:pPr>
        <w:pStyle w:val="11"/>
        <w:numPr>
          <w:ilvl w:val="0"/>
          <w:numId w:val="4"/>
        </w:numPr>
        <w:ind w:left="0" w:firstLineChars="0" w:firstLine="0"/>
        <w:jc w:val="left"/>
        <w:outlineLvl w:val="0"/>
        <w:rPr>
          <w:sz w:val="20"/>
          <w:szCs w:val="21"/>
        </w:rPr>
      </w:pPr>
      <w:bookmarkStart w:id="218" w:name="_Toc374969530"/>
      <w:bookmarkStart w:id="219" w:name="OLE_LINK5"/>
      <w:bookmarkStart w:id="220" w:name="OLE_LINK6"/>
      <w:r>
        <w:rPr>
          <w:rFonts w:hint="eastAsia"/>
          <w:sz w:val="20"/>
          <w:szCs w:val="21"/>
        </w:rPr>
        <w:t>设置界面怎么做的</w:t>
      </w:r>
      <w:bookmarkEnd w:id="218"/>
    </w:p>
    <w:p w:rsidR="005D5BDB" w:rsidRDefault="006D155C">
      <w:pPr>
        <w:pStyle w:val="11"/>
        <w:numPr>
          <w:ilvl w:val="0"/>
          <w:numId w:val="4"/>
        </w:numPr>
        <w:ind w:left="0" w:firstLineChars="0" w:firstLine="0"/>
        <w:jc w:val="left"/>
        <w:outlineLvl w:val="0"/>
        <w:rPr>
          <w:sz w:val="20"/>
          <w:szCs w:val="21"/>
        </w:rPr>
      </w:pPr>
      <w:bookmarkStart w:id="221" w:name="_Toc374969531"/>
      <w:r>
        <w:rPr>
          <w:rFonts w:hint="eastAsia"/>
          <w:sz w:val="20"/>
          <w:szCs w:val="21"/>
        </w:rPr>
        <w:t>ui</w:t>
      </w:r>
      <w:r>
        <w:rPr>
          <w:rFonts w:hint="eastAsia"/>
          <w:sz w:val="20"/>
          <w:szCs w:val="21"/>
        </w:rPr>
        <w:t>效果图介绍布局</w:t>
      </w:r>
      <w:bookmarkEnd w:id="221"/>
    </w:p>
    <w:p w:rsidR="005D5BDB" w:rsidRDefault="006D155C">
      <w:pPr>
        <w:pStyle w:val="11"/>
        <w:numPr>
          <w:ilvl w:val="0"/>
          <w:numId w:val="4"/>
        </w:numPr>
        <w:ind w:left="0" w:firstLineChars="0" w:firstLine="0"/>
        <w:jc w:val="left"/>
        <w:outlineLvl w:val="0"/>
        <w:rPr>
          <w:sz w:val="20"/>
          <w:szCs w:val="21"/>
        </w:rPr>
      </w:pPr>
      <w:bookmarkStart w:id="222" w:name="_Toc374969532"/>
      <w:r>
        <w:rPr>
          <w:rFonts w:hint="eastAsia"/>
          <w:sz w:val="20"/>
          <w:szCs w:val="21"/>
        </w:rPr>
        <w:t>login</w:t>
      </w:r>
      <w:r>
        <w:rPr>
          <w:rFonts w:hint="eastAsia"/>
          <w:sz w:val="20"/>
          <w:szCs w:val="21"/>
        </w:rPr>
        <w:t>模块怎么做的</w:t>
      </w:r>
      <w:bookmarkEnd w:id="222"/>
    </w:p>
    <w:p w:rsidR="005D5BDB" w:rsidRDefault="006D155C">
      <w:pPr>
        <w:pStyle w:val="11"/>
        <w:numPr>
          <w:ilvl w:val="0"/>
          <w:numId w:val="4"/>
        </w:numPr>
        <w:ind w:left="0" w:firstLineChars="0" w:firstLine="0"/>
        <w:jc w:val="left"/>
        <w:outlineLvl w:val="0"/>
        <w:rPr>
          <w:sz w:val="20"/>
          <w:szCs w:val="21"/>
        </w:rPr>
      </w:pPr>
      <w:bookmarkStart w:id="223" w:name="_Toc374969533"/>
      <w:r>
        <w:rPr>
          <w:rFonts w:hint="eastAsia"/>
          <w:sz w:val="20"/>
          <w:szCs w:val="21"/>
        </w:rPr>
        <w:t>点击登录按钮的时候，会从</w:t>
      </w:r>
      <w:r>
        <w:rPr>
          <w:rFonts w:hint="eastAsia"/>
          <w:sz w:val="20"/>
          <w:szCs w:val="21"/>
        </w:rPr>
        <w:t>server</w:t>
      </w:r>
      <w:r>
        <w:rPr>
          <w:rFonts w:hint="eastAsia"/>
          <w:sz w:val="20"/>
          <w:szCs w:val="21"/>
        </w:rPr>
        <w:t>端获得什么？传送什么</w:t>
      </w:r>
      <w:bookmarkEnd w:id="223"/>
    </w:p>
    <w:p w:rsidR="005D5BDB" w:rsidRDefault="006D155C">
      <w:pPr>
        <w:pStyle w:val="11"/>
        <w:numPr>
          <w:ilvl w:val="0"/>
          <w:numId w:val="4"/>
        </w:numPr>
        <w:ind w:left="0" w:firstLineChars="0" w:firstLine="0"/>
        <w:jc w:val="left"/>
        <w:outlineLvl w:val="0"/>
        <w:rPr>
          <w:sz w:val="20"/>
          <w:szCs w:val="21"/>
        </w:rPr>
      </w:pPr>
      <w:bookmarkStart w:id="224" w:name="_Toc374969534"/>
      <w:r>
        <w:rPr>
          <w:rFonts w:hint="eastAsia"/>
          <w:sz w:val="20"/>
          <w:szCs w:val="21"/>
        </w:rPr>
        <w:t>android</w:t>
      </w:r>
      <w:r>
        <w:rPr>
          <w:rFonts w:hint="eastAsia"/>
          <w:sz w:val="20"/>
          <w:szCs w:val="21"/>
        </w:rPr>
        <w:t>客户端如何实现自动登录</w:t>
      </w:r>
      <w:bookmarkEnd w:id="224"/>
    </w:p>
    <w:p w:rsidR="005D5BDB" w:rsidRDefault="006D155C">
      <w:pPr>
        <w:pStyle w:val="11"/>
        <w:numPr>
          <w:ilvl w:val="0"/>
          <w:numId w:val="4"/>
        </w:numPr>
        <w:ind w:left="0" w:firstLineChars="0" w:firstLine="0"/>
        <w:jc w:val="left"/>
        <w:outlineLvl w:val="0"/>
        <w:rPr>
          <w:sz w:val="20"/>
          <w:szCs w:val="21"/>
        </w:rPr>
      </w:pPr>
      <w:bookmarkStart w:id="225" w:name="_Toc374969535"/>
      <w:r>
        <w:rPr>
          <w:rFonts w:hint="eastAsia"/>
          <w:sz w:val="20"/>
          <w:szCs w:val="21"/>
        </w:rPr>
        <w:t>版本更新，从</w:t>
      </w:r>
      <w:r>
        <w:rPr>
          <w:rFonts w:hint="eastAsia"/>
          <w:sz w:val="20"/>
          <w:szCs w:val="21"/>
        </w:rPr>
        <w:t>server</w:t>
      </w:r>
      <w:r>
        <w:rPr>
          <w:rFonts w:hint="eastAsia"/>
          <w:sz w:val="20"/>
          <w:szCs w:val="21"/>
        </w:rPr>
        <w:t>端获得什么，通过什么进行更新</w:t>
      </w:r>
      <w:bookmarkEnd w:id="225"/>
    </w:p>
    <w:p w:rsidR="005D5BDB" w:rsidRDefault="006D155C">
      <w:pPr>
        <w:pStyle w:val="11"/>
        <w:numPr>
          <w:ilvl w:val="0"/>
          <w:numId w:val="4"/>
        </w:numPr>
        <w:ind w:left="0" w:firstLineChars="0" w:firstLine="0"/>
        <w:jc w:val="left"/>
        <w:outlineLvl w:val="0"/>
        <w:rPr>
          <w:sz w:val="20"/>
          <w:szCs w:val="21"/>
        </w:rPr>
      </w:pPr>
      <w:bookmarkStart w:id="226" w:name="_Toc374969536"/>
      <w:r>
        <w:rPr>
          <w:rFonts w:hint="eastAsia"/>
          <w:sz w:val="20"/>
          <w:szCs w:val="21"/>
        </w:rPr>
        <w:t>Fragment</w:t>
      </w:r>
      <w:r>
        <w:rPr>
          <w:rFonts w:hint="eastAsia"/>
          <w:sz w:val="20"/>
          <w:szCs w:val="21"/>
        </w:rPr>
        <w:t>和</w:t>
      </w:r>
      <w:r>
        <w:rPr>
          <w:rFonts w:hint="eastAsia"/>
          <w:sz w:val="20"/>
          <w:szCs w:val="21"/>
        </w:rPr>
        <w:t>Activity</w:t>
      </w:r>
      <w:r>
        <w:rPr>
          <w:rFonts w:hint="eastAsia"/>
          <w:sz w:val="20"/>
          <w:szCs w:val="21"/>
        </w:rPr>
        <w:t>之间的联系</w:t>
      </w:r>
      <w:bookmarkEnd w:id="226"/>
    </w:p>
    <w:p w:rsidR="005D5BDB" w:rsidRDefault="006D155C">
      <w:pPr>
        <w:pStyle w:val="11"/>
        <w:numPr>
          <w:ilvl w:val="0"/>
          <w:numId w:val="4"/>
        </w:numPr>
        <w:ind w:left="0" w:firstLineChars="0" w:firstLine="0"/>
        <w:jc w:val="left"/>
        <w:outlineLvl w:val="0"/>
        <w:rPr>
          <w:sz w:val="20"/>
          <w:szCs w:val="21"/>
        </w:rPr>
      </w:pPr>
      <w:bookmarkStart w:id="227" w:name="_Toc374969537"/>
      <w:r>
        <w:rPr>
          <w:rFonts w:hint="eastAsia"/>
          <w:sz w:val="20"/>
          <w:szCs w:val="21"/>
        </w:rPr>
        <w:t>Fragment</w:t>
      </w:r>
      <w:r>
        <w:rPr>
          <w:rFonts w:hint="eastAsia"/>
          <w:sz w:val="20"/>
          <w:szCs w:val="21"/>
        </w:rPr>
        <w:t>如何实现</w:t>
      </w:r>
      <w:r>
        <w:rPr>
          <w:rFonts w:hint="eastAsia"/>
          <w:sz w:val="20"/>
          <w:szCs w:val="21"/>
        </w:rPr>
        <w:t>Activity</w:t>
      </w:r>
      <w:r>
        <w:rPr>
          <w:rFonts w:hint="eastAsia"/>
          <w:sz w:val="20"/>
          <w:szCs w:val="21"/>
        </w:rPr>
        <w:t>跳转</w:t>
      </w:r>
      <w:r>
        <w:rPr>
          <w:rFonts w:hint="eastAsia"/>
          <w:sz w:val="20"/>
          <w:szCs w:val="21"/>
        </w:rPr>
        <w:t>,</w:t>
      </w:r>
      <w:r>
        <w:rPr>
          <w:rFonts w:hint="eastAsia"/>
          <w:sz w:val="20"/>
          <w:szCs w:val="21"/>
        </w:rPr>
        <w:t>你怎么处理</w:t>
      </w:r>
      <w:r>
        <w:rPr>
          <w:rFonts w:hint="eastAsia"/>
          <w:sz w:val="20"/>
          <w:szCs w:val="21"/>
        </w:rPr>
        <w:t>Fragment</w:t>
      </w:r>
      <w:r>
        <w:rPr>
          <w:rFonts w:hint="eastAsia"/>
          <w:sz w:val="20"/>
          <w:szCs w:val="21"/>
        </w:rPr>
        <w:t>之间的信息交互</w:t>
      </w:r>
      <w:bookmarkEnd w:id="227"/>
    </w:p>
    <w:p w:rsidR="005D5BDB" w:rsidRDefault="006D155C">
      <w:pPr>
        <w:pStyle w:val="11"/>
        <w:numPr>
          <w:ilvl w:val="0"/>
          <w:numId w:val="4"/>
        </w:numPr>
        <w:ind w:left="0" w:firstLineChars="0" w:firstLine="0"/>
        <w:jc w:val="left"/>
        <w:outlineLvl w:val="0"/>
        <w:rPr>
          <w:sz w:val="20"/>
          <w:szCs w:val="21"/>
        </w:rPr>
      </w:pPr>
      <w:bookmarkStart w:id="228" w:name="_Toc374969538"/>
      <w:r>
        <w:rPr>
          <w:rFonts w:hint="eastAsia"/>
          <w:sz w:val="20"/>
          <w:szCs w:val="21"/>
        </w:rPr>
        <w:t>fragment</w:t>
      </w:r>
      <w:r>
        <w:rPr>
          <w:rFonts w:hint="eastAsia"/>
          <w:sz w:val="20"/>
          <w:szCs w:val="21"/>
        </w:rPr>
        <w:t>在哪个方法里实现代码</w:t>
      </w:r>
      <w:bookmarkEnd w:id="228"/>
    </w:p>
    <w:p w:rsidR="005D5BDB" w:rsidRDefault="006D155C">
      <w:pPr>
        <w:pStyle w:val="11"/>
        <w:numPr>
          <w:ilvl w:val="0"/>
          <w:numId w:val="4"/>
        </w:numPr>
        <w:ind w:left="0" w:firstLineChars="0" w:firstLine="0"/>
        <w:jc w:val="left"/>
        <w:outlineLvl w:val="0"/>
        <w:rPr>
          <w:sz w:val="20"/>
          <w:szCs w:val="21"/>
        </w:rPr>
      </w:pPr>
      <w:bookmarkStart w:id="229" w:name="_Toc374969539"/>
      <w:r>
        <w:rPr>
          <w:rFonts w:hint="eastAsia"/>
          <w:sz w:val="20"/>
          <w:szCs w:val="21"/>
        </w:rPr>
        <w:t>res</w:t>
      </w:r>
      <w:r>
        <w:rPr>
          <w:rFonts w:hint="eastAsia"/>
          <w:sz w:val="20"/>
          <w:szCs w:val="21"/>
        </w:rPr>
        <w:t>和</w:t>
      </w:r>
      <w:r>
        <w:rPr>
          <w:rFonts w:hint="eastAsia"/>
          <w:sz w:val="20"/>
          <w:szCs w:val="21"/>
        </w:rPr>
        <w:t>assets</w:t>
      </w:r>
      <w:r>
        <w:rPr>
          <w:rFonts w:hint="eastAsia"/>
          <w:sz w:val="20"/>
          <w:szCs w:val="21"/>
        </w:rPr>
        <w:t>资源文件的作用分别是什么，怎么读取</w:t>
      </w:r>
      <w:bookmarkEnd w:id="229"/>
    </w:p>
    <w:p w:rsidR="005D5BDB" w:rsidRDefault="006D155C">
      <w:pPr>
        <w:pStyle w:val="11"/>
        <w:numPr>
          <w:ilvl w:val="0"/>
          <w:numId w:val="4"/>
        </w:numPr>
        <w:ind w:left="0" w:firstLineChars="0" w:firstLine="0"/>
        <w:jc w:val="left"/>
        <w:outlineLvl w:val="0"/>
        <w:rPr>
          <w:sz w:val="20"/>
          <w:szCs w:val="21"/>
        </w:rPr>
      </w:pPr>
      <w:bookmarkStart w:id="230" w:name="_Toc374969540"/>
      <w:r>
        <w:rPr>
          <w:rFonts w:hint="eastAsia"/>
          <w:sz w:val="20"/>
          <w:szCs w:val="21"/>
        </w:rPr>
        <w:t>了解</w:t>
      </w:r>
      <w:r>
        <w:rPr>
          <w:rFonts w:hint="eastAsia"/>
          <w:sz w:val="20"/>
          <w:szCs w:val="21"/>
        </w:rPr>
        <w:t>pad</w:t>
      </w:r>
      <w:r>
        <w:rPr>
          <w:rFonts w:hint="eastAsia"/>
          <w:sz w:val="20"/>
          <w:szCs w:val="21"/>
        </w:rPr>
        <w:t>开发吗</w:t>
      </w:r>
      <w:bookmarkEnd w:id="230"/>
    </w:p>
    <w:p w:rsidR="005D5BDB" w:rsidRDefault="006D155C">
      <w:pPr>
        <w:pStyle w:val="11"/>
        <w:numPr>
          <w:ilvl w:val="0"/>
          <w:numId w:val="4"/>
        </w:numPr>
        <w:ind w:left="0" w:firstLineChars="0" w:firstLine="0"/>
        <w:jc w:val="left"/>
        <w:outlineLvl w:val="0"/>
        <w:rPr>
          <w:sz w:val="20"/>
          <w:szCs w:val="21"/>
        </w:rPr>
      </w:pPr>
      <w:bookmarkStart w:id="231" w:name="_Toc374969541"/>
      <w:r>
        <w:rPr>
          <w:rFonts w:hint="eastAsia"/>
          <w:sz w:val="20"/>
          <w:szCs w:val="21"/>
        </w:rPr>
        <w:t>常用的适配有哪些，如何进行优化</w:t>
      </w:r>
      <w:bookmarkEnd w:id="231"/>
    </w:p>
    <w:p w:rsidR="005D5BDB" w:rsidRDefault="006D155C">
      <w:pPr>
        <w:pStyle w:val="11"/>
        <w:numPr>
          <w:ilvl w:val="0"/>
          <w:numId w:val="4"/>
        </w:numPr>
        <w:ind w:left="0" w:firstLineChars="0" w:firstLine="0"/>
        <w:jc w:val="left"/>
        <w:outlineLvl w:val="0"/>
        <w:rPr>
          <w:sz w:val="20"/>
          <w:szCs w:val="21"/>
        </w:rPr>
      </w:pPr>
      <w:bookmarkStart w:id="232" w:name="_Toc374969542"/>
      <w:r>
        <w:rPr>
          <w:rFonts w:hint="eastAsia"/>
          <w:sz w:val="20"/>
          <w:szCs w:val="21"/>
        </w:rPr>
        <w:t>应用换肤有什么方案可以实现</w:t>
      </w:r>
      <w:bookmarkEnd w:id="232"/>
    </w:p>
    <w:p w:rsidR="005D5BDB" w:rsidRDefault="006D155C">
      <w:pPr>
        <w:pStyle w:val="11"/>
        <w:numPr>
          <w:ilvl w:val="0"/>
          <w:numId w:val="4"/>
        </w:numPr>
        <w:ind w:left="0" w:firstLineChars="0" w:firstLine="0"/>
        <w:jc w:val="left"/>
        <w:outlineLvl w:val="0"/>
        <w:rPr>
          <w:sz w:val="20"/>
          <w:szCs w:val="21"/>
        </w:rPr>
      </w:pPr>
      <w:bookmarkStart w:id="233" w:name="_Toc374969543"/>
      <w:r>
        <w:rPr>
          <w:rFonts w:hint="eastAsia"/>
          <w:sz w:val="20"/>
          <w:szCs w:val="21"/>
        </w:rPr>
        <w:t>异步任务中允许有多个线程同时进行吗</w:t>
      </w:r>
      <w:bookmarkEnd w:id="233"/>
    </w:p>
    <w:p w:rsidR="005D5BDB" w:rsidRDefault="006D155C">
      <w:pPr>
        <w:pStyle w:val="11"/>
        <w:numPr>
          <w:ilvl w:val="0"/>
          <w:numId w:val="4"/>
        </w:numPr>
        <w:ind w:left="0" w:firstLineChars="0" w:firstLine="0"/>
        <w:jc w:val="left"/>
        <w:outlineLvl w:val="0"/>
        <w:rPr>
          <w:sz w:val="20"/>
          <w:szCs w:val="21"/>
        </w:rPr>
      </w:pPr>
      <w:bookmarkStart w:id="234" w:name="_Toc374969544"/>
      <w:r>
        <w:rPr>
          <w:rFonts w:hint="eastAsia"/>
          <w:sz w:val="20"/>
          <w:szCs w:val="21"/>
        </w:rPr>
        <w:t>图片是怎么获取的</w:t>
      </w:r>
      <w:bookmarkEnd w:id="234"/>
    </w:p>
    <w:p w:rsidR="005D5BDB" w:rsidRDefault="006D155C">
      <w:pPr>
        <w:pStyle w:val="11"/>
        <w:numPr>
          <w:ilvl w:val="0"/>
          <w:numId w:val="4"/>
        </w:numPr>
        <w:ind w:left="0" w:firstLineChars="0" w:firstLine="0"/>
        <w:jc w:val="left"/>
        <w:outlineLvl w:val="0"/>
        <w:rPr>
          <w:sz w:val="20"/>
          <w:szCs w:val="21"/>
        </w:rPr>
      </w:pPr>
      <w:bookmarkStart w:id="235" w:name="_Toc374969545"/>
      <w:r>
        <w:rPr>
          <w:rFonts w:hint="eastAsia"/>
          <w:sz w:val="20"/>
          <w:szCs w:val="21"/>
        </w:rPr>
        <w:t>文件的下载</w:t>
      </w:r>
      <w:bookmarkEnd w:id="235"/>
    </w:p>
    <w:p w:rsidR="005D5BDB" w:rsidRDefault="006D155C">
      <w:pPr>
        <w:pStyle w:val="11"/>
        <w:numPr>
          <w:ilvl w:val="0"/>
          <w:numId w:val="4"/>
        </w:numPr>
        <w:ind w:left="0" w:firstLineChars="0" w:firstLine="0"/>
        <w:jc w:val="left"/>
        <w:outlineLvl w:val="0"/>
        <w:rPr>
          <w:sz w:val="20"/>
          <w:szCs w:val="21"/>
        </w:rPr>
      </w:pPr>
      <w:bookmarkStart w:id="236" w:name="_Toc374969546"/>
      <w:r>
        <w:rPr>
          <w:rFonts w:hint="eastAsia"/>
          <w:sz w:val="20"/>
          <w:szCs w:val="21"/>
        </w:rPr>
        <w:t>图片的下载</w:t>
      </w:r>
      <w:bookmarkEnd w:id="236"/>
    </w:p>
    <w:p w:rsidR="005D5BDB" w:rsidRDefault="006D155C">
      <w:pPr>
        <w:pStyle w:val="11"/>
        <w:numPr>
          <w:ilvl w:val="0"/>
          <w:numId w:val="4"/>
        </w:numPr>
        <w:ind w:left="0" w:firstLineChars="0" w:firstLine="0"/>
        <w:jc w:val="left"/>
        <w:outlineLvl w:val="0"/>
        <w:rPr>
          <w:sz w:val="20"/>
          <w:szCs w:val="21"/>
        </w:rPr>
      </w:pPr>
      <w:bookmarkStart w:id="237" w:name="_Toc374969547"/>
      <w:r>
        <w:rPr>
          <w:rFonts w:hint="eastAsia"/>
          <w:sz w:val="20"/>
          <w:szCs w:val="21"/>
        </w:rPr>
        <w:t>缓存区的图片如何适当的释放</w:t>
      </w:r>
      <w:bookmarkEnd w:id="237"/>
    </w:p>
    <w:p w:rsidR="005D5BDB" w:rsidRDefault="006D155C">
      <w:pPr>
        <w:pStyle w:val="11"/>
        <w:numPr>
          <w:ilvl w:val="0"/>
          <w:numId w:val="4"/>
        </w:numPr>
        <w:ind w:left="0" w:firstLineChars="0" w:firstLine="0"/>
        <w:jc w:val="left"/>
        <w:outlineLvl w:val="0"/>
        <w:rPr>
          <w:sz w:val="20"/>
          <w:szCs w:val="21"/>
        </w:rPr>
      </w:pPr>
      <w:bookmarkStart w:id="238" w:name="_Toc374969548"/>
      <w:r>
        <w:rPr>
          <w:rFonts w:hint="eastAsia"/>
          <w:sz w:val="20"/>
          <w:szCs w:val="21"/>
        </w:rPr>
        <w:t>图片缓存到哪里</w:t>
      </w:r>
      <w:bookmarkEnd w:id="238"/>
    </w:p>
    <w:p w:rsidR="005D5BDB" w:rsidRDefault="006D155C">
      <w:pPr>
        <w:pStyle w:val="11"/>
        <w:numPr>
          <w:ilvl w:val="0"/>
          <w:numId w:val="4"/>
        </w:numPr>
        <w:ind w:left="0" w:firstLineChars="0" w:firstLine="0"/>
        <w:jc w:val="left"/>
        <w:outlineLvl w:val="0"/>
        <w:rPr>
          <w:sz w:val="20"/>
          <w:szCs w:val="21"/>
        </w:rPr>
      </w:pPr>
      <w:bookmarkStart w:id="239" w:name="_Toc374969549"/>
      <w:r>
        <w:rPr>
          <w:rFonts w:hint="eastAsia"/>
          <w:sz w:val="20"/>
          <w:szCs w:val="21"/>
        </w:rPr>
        <w:t>那你的图片是如何请求的</w:t>
      </w:r>
      <w:bookmarkEnd w:id="239"/>
    </w:p>
    <w:p w:rsidR="005D5BDB" w:rsidRDefault="006D155C">
      <w:pPr>
        <w:pStyle w:val="11"/>
        <w:numPr>
          <w:ilvl w:val="0"/>
          <w:numId w:val="4"/>
        </w:numPr>
        <w:ind w:left="0" w:firstLineChars="0" w:firstLine="0"/>
        <w:jc w:val="left"/>
        <w:outlineLvl w:val="0"/>
        <w:rPr>
          <w:sz w:val="20"/>
          <w:szCs w:val="21"/>
        </w:rPr>
      </w:pPr>
      <w:bookmarkStart w:id="240" w:name="_Toc374969550"/>
      <w:r>
        <w:rPr>
          <w:rFonts w:hint="eastAsia"/>
          <w:sz w:val="20"/>
          <w:szCs w:val="21"/>
        </w:rPr>
        <w:t>图文混排怎么实现</w:t>
      </w:r>
      <w:bookmarkEnd w:id="240"/>
    </w:p>
    <w:p w:rsidR="005D5BDB" w:rsidRDefault="006D155C">
      <w:pPr>
        <w:pStyle w:val="11"/>
        <w:numPr>
          <w:ilvl w:val="0"/>
          <w:numId w:val="4"/>
        </w:numPr>
        <w:ind w:left="0" w:firstLineChars="0" w:firstLine="0"/>
        <w:jc w:val="left"/>
        <w:outlineLvl w:val="0"/>
        <w:rPr>
          <w:sz w:val="20"/>
          <w:szCs w:val="21"/>
        </w:rPr>
      </w:pPr>
      <w:bookmarkStart w:id="241" w:name="_Toc374969551"/>
      <w:r>
        <w:rPr>
          <w:rFonts w:hint="eastAsia"/>
          <w:sz w:val="20"/>
          <w:szCs w:val="21"/>
        </w:rPr>
        <w:t>相册缩略图是怎么实现的</w:t>
      </w:r>
      <w:bookmarkEnd w:id="241"/>
    </w:p>
    <w:p w:rsidR="005D5BDB" w:rsidRDefault="006D155C">
      <w:pPr>
        <w:pStyle w:val="11"/>
        <w:numPr>
          <w:ilvl w:val="0"/>
          <w:numId w:val="4"/>
        </w:numPr>
        <w:ind w:left="0" w:firstLineChars="0" w:firstLine="0"/>
        <w:jc w:val="left"/>
        <w:outlineLvl w:val="0"/>
        <w:rPr>
          <w:sz w:val="20"/>
          <w:szCs w:val="21"/>
        </w:rPr>
      </w:pPr>
      <w:bookmarkStart w:id="242" w:name="_Toc374969552"/>
      <w:r>
        <w:rPr>
          <w:rFonts w:hint="eastAsia"/>
          <w:sz w:val="20"/>
          <w:szCs w:val="21"/>
        </w:rPr>
        <w:t>下拉刷新的实现思路，反弹的效果是怎么实现的</w:t>
      </w:r>
      <w:bookmarkEnd w:id="242"/>
    </w:p>
    <w:p w:rsidR="005D5BDB" w:rsidRDefault="006D155C">
      <w:pPr>
        <w:pStyle w:val="11"/>
        <w:numPr>
          <w:ilvl w:val="0"/>
          <w:numId w:val="4"/>
        </w:numPr>
        <w:ind w:left="0" w:firstLineChars="0" w:firstLine="0"/>
        <w:jc w:val="left"/>
        <w:outlineLvl w:val="0"/>
        <w:rPr>
          <w:sz w:val="20"/>
          <w:szCs w:val="21"/>
        </w:rPr>
      </w:pPr>
      <w:bookmarkStart w:id="243" w:name="_Toc374969553"/>
      <w:r>
        <w:rPr>
          <w:rFonts w:hint="eastAsia"/>
          <w:sz w:val="20"/>
          <w:szCs w:val="21"/>
        </w:rPr>
        <w:t>自定义的</w:t>
      </w:r>
      <w:r>
        <w:rPr>
          <w:rFonts w:hint="eastAsia"/>
          <w:sz w:val="20"/>
          <w:szCs w:val="21"/>
        </w:rPr>
        <w:t>View</w:t>
      </w:r>
      <w:bookmarkEnd w:id="243"/>
    </w:p>
    <w:p w:rsidR="005D5BDB" w:rsidRDefault="006D155C">
      <w:pPr>
        <w:pStyle w:val="11"/>
        <w:numPr>
          <w:ilvl w:val="0"/>
          <w:numId w:val="4"/>
        </w:numPr>
        <w:ind w:left="0" w:firstLineChars="0" w:firstLine="0"/>
        <w:jc w:val="left"/>
        <w:outlineLvl w:val="0"/>
        <w:rPr>
          <w:sz w:val="20"/>
          <w:szCs w:val="21"/>
        </w:rPr>
      </w:pPr>
      <w:bookmarkStart w:id="244" w:name="_Toc374969554"/>
      <w:r>
        <w:rPr>
          <w:rFonts w:hint="eastAsia"/>
          <w:sz w:val="20"/>
          <w:szCs w:val="21"/>
        </w:rPr>
        <w:t>自定义控件用过哪些？对自定义控件是怎么看的</w:t>
      </w:r>
      <w:bookmarkEnd w:id="244"/>
    </w:p>
    <w:p w:rsidR="005D5BDB" w:rsidRDefault="006D155C">
      <w:pPr>
        <w:pStyle w:val="11"/>
        <w:numPr>
          <w:ilvl w:val="0"/>
          <w:numId w:val="4"/>
        </w:numPr>
        <w:ind w:left="0" w:firstLineChars="0" w:firstLine="0"/>
        <w:jc w:val="left"/>
        <w:outlineLvl w:val="0"/>
        <w:rPr>
          <w:sz w:val="20"/>
          <w:szCs w:val="21"/>
        </w:rPr>
      </w:pPr>
      <w:bookmarkStart w:id="245" w:name="_Toc374969555"/>
      <w:r>
        <w:rPr>
          <w:rFonts w:hint="eastAsia"/>
          <w:sz w:val="20"/>
          <w:szCs w:val="21"/>
        </w:rPr>
        <w:t>瀑布流的实现思路</w:t>
      </w:r>
      <w:bookmarkEnd w:id="245"/>
    </w:p>
    <w:p w:rsidR="005D5BDB" w:rsidRDefault="006D155C">
      <w:pPr>
        <w:pStyle w:val="11"/>
        <w:numPr>
          <w:ilvl w:val="0"/>
          <w:numId w:val="4"/>
        </w:numPr>
        <w:ind w:left="0" w:firstLineChars="0" w:firstLine="0"/>
        <w:jc w:val="left"/>
        <w:outlineLvl w:val="0"/>
        <w:rPr>
          <w:sz w:val="20"/>
          <w:szCs w:val="21"/>
        </w:rPr>
      </w:pPr>
      <w:bookmarkStart w:id="246" w:name="_Toc374969556"/>
      <w:r>
        <w:rPr>
          <w:rFonts w:hint="eastAsia"/>
          <w:sz w:val="20"/>
          <w:szCs w:val="21"/>
        </w:rPr>
        <w:t>聊天窗口的实现</w:t>
      </w:r>
      <w:bookmarkEnd w:id="246"/>
    </w:p>
    <w:p w:rsidR="005D5BDB" w:rsidRDefault="006D155C">
      <w:pPr>
        <w:pStyle w:val="11"/>
        <w:numPr>
          <w:ilvl w:val="0"/>
          <w:numId w:val="4"/>
        </w:numPr>
        <w:ind w:left="0" w:firstLineChars="0" w:firstLine="0"/>
        <w:jc w:val="left"/>
        <w:outlineLvl w:val="0"/>
        <w:rPr>
          <w:sz w:val="20"/>
          <w:szCs w:val="21"/>
        </w:rPr>
      </w:pPr>
      <w:bookmarkStart w:id="247" w:name="_Toc374969557"/>
      <w:r>
        <w:rPr>
          <w:rFonts w:hint="eastAsia"/>
          <w:sz w:val="20"/>
          <w:szCs w:val="21"/>
        </w:rPr>
        <w:t>android</w:t>
      </w:r>
      <w:r>
        <w:rPr>
          <w:rFonts w:hint="eastAsia"/>
          <w:sz w:val="20"/>
          <w:szCs w:val="21"/>
        </w:rPr>
        <w:t>的</w:t>
      </w:r>
      <w:r>
        <w:rPr>
          <w:rFonts w:hint="eastAsia"/>
          <w:sz w:val="20"/>
          <w:szCs w:val="21"/>
        </w:rPr>
        <w:t>dvm</w:t>
      </w:r>
      <w:r>
        <w:rPr>
          <w:rFonts w:hint="eastAsia"/>
          <w:sz w:val="20"/>
          <w:szCs w:val="21"/>
        </w:rPr>
        <w:t>和</w:t>
      </w:r>
      <w:r>
        <w:rPr>
          <w:rFonts w:hint="eastAsia"/>
          <w:sz w:val="20"/>
          <w:szCs w:val="21"/>
        </w:rPr>
        <w:t>Linux</w:t>
      </w:r>
      <w:r>
        <w:rPr>
          <w:rFonts w:hint="eastAsia"/>
          <w:sz w:val="20"/>
          <w:szCs w:val="21"/>
        </w:rPr>
        <w:t>进程是一样的吗</w:t>
      </w:r>
      <w:bookmarkEnd w:id="247"/>
    </w:p>
    <w:p w:rsidR="005D5BDB" w:rsidRDefault="006D155C">
      <w:pPr>
        <w:pStyle w:val="11"/>
        <w:numPr>
          <w:ilvl w:val="0"/>
          <w:numId w:val="4"/>
        </w:numPr>
        <w:ind w:left="0" w:firstLineChars="0" w:firstLine="0"/>
        <w:jc w:val="left"/>
        <w:outlineLvl w:val="0"/>
        <w:rPr>
          <w:sz w:val="20"/>
          <w:szCs w:val="21"/>
        </w:rPr>
      </w:pPr>
      <w:bookmarkStart w:id="248" w:name="_Toc374969558"/>
      <w:r>
        <w:rPr>
          <w:rFonts w:hint="eastAsia"/>
          <w:sz w:val="20"/>
          <w:szCs w:val="21"/>
        </w:rPr>
        <w:t>监听模式</w:t>
      </w:r>
      <w:bookmarkEnd w:id="248"/>
    </w:p>
    <w:p w:rsidR="005D5BDB" w:rsidRDefault="006D155C">
      <w:pPr>
        <w:pStyle w:val="11"/>
        <w:numPr>
          <w:ilvl w:val="0"/>
          <w:numId w:val="4"/>
        </w:numPr>
        <w:ind w:left="0" w:firstLineChars="0" w:firstLine="0"/>
        <w:jc w:val="left"/>
        <w:outlineLvl w:val="0"/>
        <w:rPr>
          <w:sz w:val="20"/>
          <w:szCs w:val="21"/>
        </w:rPr>
      </w:pPr>
      <w:bookmarkStart w:id="249" w:name="_Toc374969559"/>
      <w:r>
        <w:rPr>
          <w:rFonts w:hint="eastAsia"/>
          <w:sz w:val="20"/>
          <w:szCs w:val="21"/>
        </w:rPr>
        <w:t>如何刷新</w:t>
      </w:r>
      <w:r>
        <w:rPr>
          <w:rFonts w:hint="eastAsia"/>
          <w:sz w:val="20"/>
          <w:szCs w:val="21"/>
        </w:rPr>
        <w:t>view</w:t>
      </w:r>
      <w:bookmarkEnd w:id="249"/>
    </w:p>
    <w:p w:rsidR="005D5BDB" w:rsidRDefault="006D155C">
      <w:pPr>
        <w:pStyle w:val="11"/>
        <w:numPr>
          <w:ilvl w:val="0"/>
          <w:numId w:val="4"/>
        </w:numPr>
        <w:ind w:left="0" w:firstLineChars="0" w:firstLine="0"/>
        <w:jc w:val="left"/>
        <w:outlineLvl w:val="0"/>
        <w:rPr>
          <w:sz w:val="20"/>
          <w:szCs w:val="21"/>
        </w:rPr>
      </w:pPr>
      <w:bookmarkStart w:id="250" w:name="_Toc374969560"/>
      <w:r>
        <w:rPr>
          <w:sz w:val="20"/>
          <w:szCs w:val="21"/>
        </w:rPr>
        <w:t>L</w:t>
      </w:r>
      <w:r>
        <w:rPr>
          <w:rFonts w:hint="eastAsia"/>
          <w:sz w:val="20"/>
          <w:szCs w:val="21"/>
        </w:rPr>
        <w:t>istview</w:t>
      </w:r>
      <w:bookmarkEnd w:id="250"/>
    </w:p>
    <w:p w:rsidR="005D5BDB" w:rsidRDefault="006D155C">
      <w:pPr>
        <w:pStyle w:val="11"/>
        <w:ind w:firstLineChars="0" w:firstLine="0"/>
        <w:jc w:val="left"/>
      </w:pPr>
      <w:r>
        <w:rPr>
          <w:rFonts w:hint="eastAsia"/>
        </w:rPr>
        <w:t>如果一个屏幕可以显示</w:t>
      </w:r>
      <w:r>
        <w:rPr>
          <w:rFonts w:hint="eastAsia"/>
        </w:rPr>
        <w:t>20</w:t>
      </w:r>
      <w:r>
        <w:rPr>
          <w:rFonts w:hint="eastAsia"/>
        </w:rPr>
        <w:t>条数据，但服务器只有</w:t>
      </w:r>
      <w:r>
        <w:rPr>
          <w:rFonts w:hint="eastAsia"/>
        </w:rPr>
        <w:t>4</w:t>
      </w:r>
      <w:r>
        <w:rPr>
          <w:rFonts w:hint="eastAsia"/>
        </w:rPr>
        <w:t>条数据，他创建了几个</w:t>
      </w:r>
      <w:r>
        <w:rPr>
          <w:rFonts w:hint="eastAsia"/>
        </w:rPr>
        <w:t>item</w:t>
      </w:r>
    </w:p>
    <w:p w:rsidR="005D5BDB" w:rsidRDefault="006D155C">
      <w:pPr>
        <w:pStyle w:val="11"/>
        <w:numPr>
          <w:ilvl w:val="0"/>
          <w:numId w:val="4"/>
        </w:numPr>
        <w:ind w:left="0" w:firstLineChars="0" w:firstLine="0"/>
        <w:jc w:val="left"/>
        <w:outlineLvl w:val="0"/>
        <w:rPr>
          <w:sz w:val="20"/>
          <w:szCs w:val="21"/>
        </w:rPr>
      </w:pPr>
      <w:bookmarkStart w:id="251" w:name="_Toc374969561"/>
      <w:r>
        <w:rPr>
          <w:rFonts w:hint="eastAsia"/>
          <w:sz w:val="20"/>
          <w:szCs w:val="21"/>
        </w:rPr>
        <w:t>viewPager</w:t>
      </w:r>
      <w:r>
        <w:rPr>
          <w:rFonts w:hint="eastAsia"/>
          <w:sz w:val="20"/>
          <w:szCs w:val="21"/>
        </w:rPr>
        <w:t>左右切屏</w:t>
      </w:r>
      <w:bookmarkEnd w:id="251"/>
    </w:p>
    <w:p w:rsidR="005D5BDB" w:rsidRDefault="006D155C">
      <w:pPr>
        <w:pStyle w:val="11"/>
        <w:ind w:firstLineChars="0" w:firstLine="0"/>
        <w:jc w:val="left"/>
      </w:pPr>
      <w:r>
        <w:rPr>
          <w:rFonts w:hint="eastAsia"/>
        </w:rPr>
        <w:t>viewPager</w:t>
      </w:r>
      <w:r>
        <w:rPr>
          <w:rFonts w:hint="eastAsia"/>
        </w:rPr>
        <w:t>左右切屏的时候和</w:t>
      </w:r>
      <w:r>
        <w:rPr>
          <w:rFonts w:hint="eastAsia"/>
        </w:rPr>
        <w:t>listview</w:t>
      </w:r>
      <w:r>
        <w:rPr>
          <w:rFonts w:hint="eastAsia"/>
        </w:rPr>
        <w:t>上下拖动会不会发生冲突，如果会是怎么解决的</w:t>
      </w:r>
    </w:p>
    <w:p w:rsidR="005D5BDB" w:rsidRDefault="006D155C">
      <w:pPr>
        <w:pStyle w:val="11"/>
        <w:ind w:firstLineChars="0" w:firstLine="0"/>
        <w:jc w:val="left"/>
      </w:pPr>
      <w:r>
        <w:rPr>
          <w:rFonts w:hint="eastAsia"/>
        </w:rPr>
        <w:t>ViewPager</w:t>
      </w:r>
      <w:r>
        <w:rPr>
          <w:rFonts w:hint="eastAsia"/>
        </w:rPr>
        <w:t>有几个子</w:t>
      </w:r>
      <w:r>
        <w:rPr>
          <w:rFonts w:hint="eastAsia"/>
        </w:rPr>
        <w:t>View</w:t>
      </w:r>
    </w:p>
    <w:p w:rsidR="005D5BDB" w:rsidRDefault="006D155C">
      <w:pPr>
        <w:pStyle w:val="11"/>
        <w:numPr>
          <w:ilvl w:val="0"/>
          <w:numId w:val="4"/>
        </w:numPr>
        <w:ind w:left="0" w:firstLineChars="0" w:firstLine="0"/>
        <w:jc w:val="left"/>
        <w:outlineLvl w:val="0"/>
        <w:rPr>
          <w:sz w:val="20"/>
          <w:szCs w:val="21"/>
        </w:rPr>
      </w:pPr>
      <w:bookmarkStart w:id="252" w:name="_Toc374969562"/>
      <w:r>
        <w:rPr>
          <w:rFonts w:hint="eastAsia"/>
          <w:sz w:val="20"/>
          <w:szCs w:val="21"/>
        </w:rPr>
        <w:t>listview</w:t>
      </w:r>
      <w:r>
        <w:rPr>
          <w:rFonts w:hint="eastAsia"/>
          <w:sz w:val="20"/>
          <w:szCs w:val="21"/>
        </w:rPr>
        <w:t>加载图片错位，什么原因导致的</w:t>
      </w:r>
      <w:bookmarkEnd w:id="252"/>
    </w:p>
    <w:p w:rsidR="005D5BDB" w:rsidRDefault="006D155C">
      <w:pPr>
        <w:pStyle w:val="11"/>
        <w:numPr>
          <w:ilvl w:val="0"/>
          <w:numId w:val="4"/>
        </w:numPr>
        <w:ind w:left="0" w:firstLineChars="0" w:firstLine="0"/>
        <w:jc w:val="left"/>
        <w:outlineLvl w:val="0"/>
        <w:rPr>
          <w:sz w:val="20"/>
          <w:szCs w:val="21"/>
        </w:rPr>
      </w:pPr>
      <w:bookmarkStart w:id="253" w:name="_Toc374969563"/>
      <w:r>
        <w:rPr>
          <w:rFonts w:hint="eastAsia"/>
          <w:sz w:val="20"/>
          <w:szCs w:val="21"/>
        </w:rPr>
        <w:t>ListView</w:t>
      </w:r>
      <w:r>
        <w:rPr>
          <w:rFonts w:hint="eastAsia"/>
          <w:sz w:val="20"/>
          <w:szCs w:val="21"/>
        </w:rPr>
        <w:t>中条目中显示</w:t>
      </w:r>
      <w:r>
        <w:rPr>
          <w:rFonts w:hint="eastAsia"/>
          <w:sz w:val="20"/>
          <w:szCs w:val="21"/>
        </w:rPr>
        <w:t>webView</w:t>
      </w:r>
      <w:r>
        <w:rPr>
          <w:rFonts w:hint="eastAsia"/>
          <w:sz w:val="20"/>
          <w:szCs w:val="21"/>
        </w:rPr>
        <w:t>会怎么样</w:t>
      </w:r>
      <w:bookmarkEnd w:id="253"/>
    </w:p>
    <w:p w:rsidR="005D5BDB" w:rsidRDefault="006D155C">
      <w:pPr>
        <w:pStyle w:val="11"/>
        <w:numPr>
          <w:ilvl w:val="0"/>
          <w:numId w:val="4"/>
        </w:numPr>
        <w:ind w:left="0" w:firstLineChars="0" w:firstLine="0"/>
        <w:jc w:val="left"/>
        <w:outlineLvl w:val="0"/>
        <w:rPr>
          <w:sz w:val="20"/>
          <w:szCs w:val="21"/>
        </w:rPr>
      </w:pPr>
      <w:bookmarkStart w:id="254" w:name="_Toc374969564"/>
      <w:r>
        <w:rPr>
          <w:rFonts w:hint="eastAsia"/>
          <w:sz w:val="20"/>
          <w:szCs w:val="21"/>
        </w:rPr>
        <w:lastRenderedPageBreak/>
        <w:t>用</w:t>
      </w:r>
      <w:r>
        <w:rPr>
          <w:rFonts w:hint="eastAsia"/>
          <w:sz w:val="20"/>
          <w:szCs w:val="21"/>
        </w:rPr>
        <w:t>listview</w:t>
      </w:r>
      <w:r>
        <w:rPr>
          <w:rFonts w:hint="eastAsia"/>
          <w:sz w:val="20"/>
          <w:szCs w:val="21"/>
        </w:rPr>
        <w:t>进行快速翻页，如何解决内存溢出</w:t>
      </w:r>
      <w:bookmarkEnd w:id="254"/>
    </w:p>
    <w:p w:rsidR="005D5BDB" w:rsidRDefault="006D155C">
      <w:pPr>
        <w:pStyle w:val="11"/>
        <w:numPr>
          <w:ilvl w:val="0"/>
          <w:numId w:val="4"/>
        </w:numPr>
        <w:ind w:left="0" w:firstLineChars="0" w:firstLine="0"/>
        <w:jc w:val="left"/>
        <w:outlineLvl w:val="0"/>
        <w:rPr>
          <w:sz w:val="20"/>
          <w:szCs w:val="21"/>
        </w:rPr>
      </w:pPr>
      <w:bookmarkStart w:id="255" w:name="_Toc374969565"/>
      <w:r>
        <w:rPr>
          <w:rFonts w:hint="eastAsia"/>
          <w:sz w:val="20"/>
          <w:szCs w:val="21"/>
        </w:rPr>
        <w:t>listview</w:t>
      </w:r>
      <w:r>
        <w:rPr>
          <w:rFonts w:hint="eastAsia"/>
          <w:sz w:val="20"/>
          <w:szCs w:val="21"/>
        </w:rPr>
        <w:t>快速滑动时，加载几条数据</w:t>
      </w:r>
      <w:bookmarkEnd w:id="255"/>
    </w:p>
    <w:p w:rsidR="005D5BDB" w:rsidRDefault="006D155C">
      <w:pPr>
        <w:pStyle w:val="11"/>
        <w:numPr>
          <w:ilvl w:val="0"/>
          <w:numId w:val="4"/>
        </w:numPr>
        <w:ind w:left="0" w:firstLineChars="0" w:firstLine="0"/>
        <w:jc w:val="left"/>
        <w:outlineLvl w:val="0"/>
        <w:rPr>
          <w:sz w:val="20"/>
          <w:szCs w:val="21"/>
        </w:rPr>
      </w:pPr>
      <w:bookmarkStart w:id="256" w:name="_Toc374969566"/>
      <w:r>
        <w:rPr>
          <w:rFonts w:hint="eastAsia"/>
          <w:sz w:val="20"/>
          <w:szCs w:val="21"/>
        </w:rPr>
        <w:t>实现</w:t>
      </w:r>
      <w:r>
        <w:rPr>
          <w:rFonts w:hint="eastAsia"/>
          <w:sz w:val="20"/>
          <w:szCs w:val="21"/>
        </w:rPr>
        <w:t>listview</w:t>
      </w:r>
      <w:r>
        <w:rPr>
          <w:rFonts w:hint="eastAsia"/>
          <w:sz w:val="20"/>
          <w:szCs w:val="21"/>
        </w:rPr>
        <w:t>分页</w:t>
      </w:r>
      <w:bookmarkEnd w:id="256"/>
    </w:p>
    <w:p w:rsidR="005D5BDB" w:rsidRDefault="006D155C">
      <w:pPr>
        <w:pStyle w:val="11"/>
        <w:ind w:firstLineChars="0" w:firstLine="0"/>
        <w:jc w:val="left"/>
      </w:pPr>
      <w:r>
        <w:rPr>
          <w:rFonts w:hint="eastAsia"/>
        </w:rPr>
        <w:t>页面下端有左右两个</w:t>
      </w:r>
      <w:r>
        <w:rPr>
          <w:rFonts w:hint="eastAsia"/>
        </w:rPr>
        <w:t>button(</w:t>
      </w:r>
      <w:r>
        <w:rPr>
          <w:rFonts w:hint="eastAsia"/>
        </w:rPr>
        <w:t>分别是上页</w:t>
      </w:r>
      <w:r>
        <w:rPr>
          <w:rFonts w:hint="eastAsia"/>
        </w:rPr>
        <w:t>,</w:t>
      </w:r>
      <w:r>
        <w:rPr>
          <w:rFonts w:hint="eastAsia"/>
        </w:rPr>
        <w:t>下页</w:t>
      </w:r>
      <w:r>
        <w:rPr>
          <w:rFonts w:hint="eastAsia"/>
        </w:rPr>
        <w:t>);</w:t>
      </w:r>
    </w:p>
    <w:p w:rsidR="005D5BDB" w:rsidRDefault="006D155C">
      <w:pPr>
        <w:pStyle w:val="11"/>
        <w:ind w:firstLineChars="0" w:firstLine="0"/>
        <w:jc w:val="left"/>
      </w:pPr>
      <w:r>
        <w:rPr>
          <w:rFonts w:hint="eastAsia"/>
        </w:rPr>
        <w:t>要求：实现两页分页效果就</w:t>
      </w:r>
      <w:r>
        <w:rPr>
          <w:rFonts w:hint="eastAsia"/>
        </w:rPr>
        <w:t>ok</w:t>
      </w:r>
      <w:r>
        <w:rPr>
          <w:rFonts w:hint="eastAsia"/>
        </w:rPr>
        <w:t>，在第一页时，</w:t>
      </w:r>
      <w:r>
        <w:rPr>
          <w:rFonts w:hint="eastAsia"/>
        </w:rPr>
        <w:t>button</w:t>
      </w:r>
      <w:r>
        <w:rPr>
          <w:rFonts w:hint="eastAsia"/>
        </w:rPr>
        <w:t>上页不能点击，</w:t>
      </w:r>
    </w:p>
    <w:p w:rsidR="005D5BDB" w:rsidRDefault="006D155C">
      <w:pPr>
        <w:pStyle w:val="11"/>
        <w:ind w:firstLineChars="0" w:firstLine="0"/>
        <w:jc w:val="left"/>
      </w:pPr>
      <w:r>
        <w:rPr>
          <w:rFonts w:hint="eastAsia"/>
        </w:rPr>
        <w:t>在第二页时，</w:t>
      </w:r>
      <w:r>
        <w:rPr>
          <w:rFonts w:hint="eastAsia"/>
        </w:rPr>
        <w:t>button</w:t>
      </w:r>
      <w:r>
        <w:rPr>
          <w:rFonts w:hint="eastAsia"/>
        </w:rPr>
        <w:t>下页不能点击；</w:t>
      </w:r>
    </w:p>
    <w:p w:rsidR="005D5BDB" w:rsidRDefault="006D155C">
      <w:pPr>
        <w:pStyle w:val="11"/>
        <w:numPr>
          <w:ilvl w:val="0"/>
          <w:numId w:val="4"/>
        </w:numPr>
        <w:ind w:left="0" w:firstLineChars="0" w:firstLine="0"/>
        <w:jc w:val="left"/>
        <w:outlineLvl w:val="0"/>
        <w:rPr>
          <w:sz w:val="20"/>
          <w:szCs w:val="21"/>
        </w:rPr>
      </w:pPr>
      <w:bookmarkStart w:id="257" w:name="_Toc374969567"/>
      <w:r>
        <w:rPr>
          <w:rFonts w:hint="eastAsia"/>
          <w:sz w:val="20"/>
          <w:szCs w:val="21"/>
        </w:rPr>
        <w:t>动画分为哪几种，各自的特点和区别</w:t>
      </w:r>
      <w:bookmarkEnd w:id="257"/>
    </w:p>
    <w:p w:rsidR="005D5BDB" w:rsidRDefault="006D155C">
      <w:pPr>
        <w:pStyle w:val="11"/>
        <w:numPr>
          <w:ilvl w:val="0"/>
          <w:numId w:val="4"/>
        </w:numPr>
        <w:ind w:left="0" w:firstLineChars="0" w:firstLine="0"/>
        <w:jc w:val="left"/>
        <w:outlineLvl w:val="0"/>
        <w:rPr>
          <w:sz w:val="20"/>
          <w:szCs w:val="21"/>
        </w:rPr>
      </w:pPr>
      <w:bookmarkStart w:id="258" w:name="_Toc374969568"/>
      <w:r>
        <w:rPr>
          <w:rFonts w:hint="eastAsia"/>
          <w:sz w:val="20"/>
          <w:szCs w:val="21"/>
        </w:rPr>
        <w:t>写出</w:t>
      </w:r>
      <w:r>
        <w:rPr>
          <w:rFonts w:hint="eastAsia"/>
          <w:sz w:val="20"/>
          <w:szCs w:val="21"/>
        </w:rPr>
        <w:t>Socket</w:t>
      </w:r>
      <w:r>
        <w:rPr>
          <w:rFonts w:hint="eastAsia"/>
          <w:sz w:val="20"/>
          <w:szCs w:val="21"/>
        </w:rPr>
        <w:t>服务器与客户端交互的代码和实现思路</w:t>
      </w:r>
      <w:bookmarkEnd w:id="258"/>
    </w:p>
    <w:p w:rsidR="005D5BDB" w:rsidRDefault="006D155C">
      <w:pPr>
        <w:pStyle w:val="11"/>
        <w:numPr>
          <w:ilvl w:val="0"/>
          <w:numId w:val="4"/>
        </w:numPr>
        <w:ind w:left="0" w:firstLineChars="0" w:firstLine="0"/>
        <w:jc w:val="left"/>
        <w:outlineLvl w:val="0"/>
        <w:rPr>
          <w:sz w:val="20"/>
          <w:szCs w:val="21"/>
        </w:rPr>
      </w:pPr>
      <w:bookmarkStart w:id="259" w:name="_Toc374969569"/>
      <w:r>
        <w:rPr>
          <w:rFonts w:hint="eastAsia"/>
          <w:sz w:val="20"/>
          <w:szCs w:val="21"/>
        </w:rPr>
        <w:t>谈谈对</w:t>
      </w:r>
      <w:r>
        <w:rPr>
          <w:rFonts w:hint="eastAsia"/>
          <w:sz w:val="20"/>
          <w:szCs w:val="21"/>
        </w:rPr>
        <w:t>Http</w:t>
      </w:r>
      <w:r>
        <w:rPr>
          <w:rFonts w:hint="eastAsia"/>
          <w:sz w:val="20"/>
          <w:szCs w:val="21"/>
        </w:rPr>
        <w:t>的理解</w:t>
      </w:r>
      <w:bookmarkEnd w:id="259"/>
    </w:p>
    <w:p w:rsidR="005D5BDB" w:rsidRDefault="006D155C">
      <w:pPr>
        <w:pStyle w:val="11"/>
        <w:ind w:firstLineChars="0" w:firstLine="0"/>
        <w:jc w:val="left"/>
      </w:pPr>
      <w:r>
        <w:rPr>
          <w:rFonts w:hint="eastAsia"/>
        </w:rPr>
        <w:t>它的优点，缺点都有哪些；访问网络的方式，请求头，服务器是如何响应的；</w:t>
      </w:r>
    </w:p>
    <w:p w:rsidR="005D5BDB" w:rsidRDefault="006D155C">
      <w:pPr>
        <w:pStyle w:val="11"/>
        <w:numPr>
          <w:ilvl w:val="0"/>
          <w:numId w:val="4"/>
        </w:numPr>
        <w:ind w:left="0" w:firstLineChars="0" w:firstLine="0"/>
        <w:jc w:val="left"/>
        <w:outlineLvl w:val="0"/>
        <w:rPr>
          <w:sz w:val="20"/>
          <w:szCs w:val="21"/>
        </w:rPr>
      </w:pPr>
      <w:bookmarkStart w:id="260" w:name="_Toc374969570"/>
      <w:r>
        <w:rPr>
          <w:rFonts w:hint="eastAsia"/>
          <w:sz w:val="20"/>
          <w:szCs w:val="21"/>
        </w:rPr>
        <w:t>谈谈递归</w:t>
      </w:r>
      <w:bookmarkEnd w:id="260"/>
    </w:p>
    <w:p w:rsidR="005D5BDB" w:rsidRDefault="006D155C">
      <w:pPr>
        <w:pStyle w:val="11"/>
        <w:numPr>
          <w:ilvl w:val="0"/>
          <w:numId w:val="4"/>
        </w:numPr>
        <w:ind w:left="0" w:firstLineChars="0" w:firstLine="0"/>
        <w:jc w:val="left"/>
        <w:outlineLvl w:val="0"/>
        <w:rPr>
          <w:sz w:val="20"/>
          <w:szCs w:val="21"/>
        </w:rPr>
      </w:pPr>
      <w:bookmarkStart w:id="261" w:name="_Toc374969571"/>
      <w:r>
        <w:rPr>
          <w:rFonts w:hint="eastAsia"/>
          <w:sz w:val="20"/>
          <w:szCs w:val="21"/>
        </w:rPr>
        <w:t>写出</w:t>
      </w:r>
      <w:r>
        <w:rPr>
          <w:rFonts w:hint="eastAsia"/>
          <w:sz w:val="20"/>
          <w:szCs w:val="21"/>
        </w:rPr>
        <w:t>Activity</w:t>
      </w:r>
      <w:r>
        <w:rPr>
          <w:rFonts w:hint="eastAsia"/>
          <w:sz w:val="20"/>
          <w:szCs w:val="21"/>
        </w:rPr>
        <w:t>里的方法都是在什么情况下执行</w:t>
      </w:r>
      <w:bookmarkEnd w:id="261"/>
    </w:p>
    <w:p w:rsidR="005D5BDB" w:rsidRDefault="006D155C">
      <w:pPr>
        <w:pStyle w:val="11"/>
        <w:numPr>
          <w:ilvl w:val="0"/>
          <w:numId w:val="4"/>
        </w:numPr>
        <w:ind w:left="0" w:firstLineChars="0" w:firstLine="0"/>
        <w:jc w:val="left"/>
        <w:outlineLvl w:val="0"/>
        <w:rPr>
          <w:sz w:val="20"/>
          <w:szCs w:val="21"/>
        </w:rPr>
      </w:pPr>
      <w:bookmarkStart w:id="262" w:name="_Toc374969572"/>
      <w:r>
        <w:rPr>
          <w:rFonts w:hint="eastAsia"/>
          <w:sz w:val="20"/>
          <w:szCs w:val="21"/>
        </w:rPr>
        <w:t>dp</w:t>
      </w:r>
      <w:r>
        <w:rPr>
          <w:rFonts w:hint="eastAsia"/>
          <w:sz w:val="20"/>
          <w:szCs w:val="21"/>
        </w:rPr>
        <w:t>与</w:t>
      </w:r>
      <w:r>
        <w:rPr>
          <w:rFonts w:hint="eastAsia"/>
          <w:sz w:val="20"/>
          <w:szCs w:val="21"/>
        </w:rPr>
        <w:t>sp</w:t>
      </w:r>
      <w:r>
        <w:rPr>
          <w:rFonts w:hint="eastAsia"/>
          <w:sz w:val="20"/>
          <w:szCs w:val="21"/>
        </w:rPr>
        <w:t>的区别</w:t>
      </w:r>
      <w:bookmarkEnd w:id="262"/>
    </w:p>
    <w:p w:rsidR="005D5BDB" w:rsidRDefault="006D155C">
      <w:pPr>
        <w:pStyle w:val="11"/>
        <w:ind w:firstLineChars="0" w:firstLine="0"/>
        <w:jc w:val="left"/>
        <w:rPr>
          <w:sz w:val="20"/>
          <w:szCs w:val="21"/>
        </w:rPr>
      </w:pPr>
      <w:r>
        <w:t>dp</w:t>
      </w:r>
      <w:r>
        <w:t>也就是</w:t>
      </w:r>
      <w:r>
        <w:t>dip</w:t>
      </w:r>
      <w:r>
        <w:t>。这个和</w:t>
      </w:r>
      <w:r>
        <w:t>sp</w:t>
      </w:r>
      <w:r>
        <w:t>基本类似。如果设置表示长度、高度等属性时可以使用</w:t>
      </w:r>
      <w:r>
        <w:t xml:space="preserve">dp </w:t>
      </w:r>
      <w:r>
        <w:t>或</w:t>
      </w:r>
      <w:r>
        <w:t>sp</w:t>
      </w:r>
      <w:r>
        <w:t>。但如果设置字体，需要使用</w:t>
      </w:r>
      <w:r>
        <w:t>sp</w:t>
      </w:r>
      <w:r>
        <w:t>。</w:t>
      </w:r>
      <w:r>
        <w:t>dp</w:t>
      </w:r>
      <w:r>
        <w:t>是与密度无关，</w:t>
      </w:r>
      <w:r>
        <w:t>sp</w:t>
      </w:r>
      <w:r>
        <w:t>除了与密度无关外，还与</w:t>
      </w:r>
      <w:r>
        <w:t>scale</w:t>
      </w:r>
      <w:r>
        <w:t>无关。如果屏幕密度为</w:t>
      </w:r>
      <w:r>
        <w:t>160</w:t>
      </w:r>
      <w:r>
        <w:t>，这时</w:t>
      </w:r>
      <w:r>
        <w:t>dp</w:t>
      </w:r>
      <w:r>
        <w:t>和</w:t>
      </w:r>
      <w:r>
        <w:t>sp</w:t>
      </w:r>
      <w:r>
        <w:t>和</w:t>
      </w:r>
      <w:r>
        <w:t>px</w:t>
      </w:r>
      <w:r>
        <w:t>是一样的。</w:t>
      </w:r>
      <w:r>
        <w:t>1dp=1sp=1px</w:t>
      </w:r>
      <w:r>
        <w:t>，但如果使用</w:t>
      </w:r>
      <w:r>
        <w:t>px</w:t>
      </w:r>
      <w:r>
        <w:t>作单位，如果屏幕大小不变（假设还是</w:t>
      </w:r>
      <w:r>
        <w:t>3.2</w:t>
      </w:r>
      <w:r>
        <w:t>寸），而屏幕密度变成了</w:t>
      </w:r>
      <w:r>
        <w:t>320</w:t>
      </w:r>
      <w:r>
        <w:t>。那么原来</w:t>
      </w:r>
      <w:r>
        <w:t>TextView</w:t>
      </w:r>
      <w:r>
        <w:t>的宽度设成</w:t>
      </w:r>
      <w:r>
        <w:t>160px</w:t>
      </w:r>
      <w:r>
        <w:t>，在密度为</w:t>
      </w:r>
      <w:r>
        <w:t>320</w:t>
      </w:r>
      <w:r>
        <w:t>的</w:t>
      </w:r>
      <w:r>
        <w:t>3.2</w:t>
      </w:r>
      <w:r>
        <w:t>寸屏幕里看要比在密度为</w:t>
      </w:r>
      <w:r>
        <w:t>160</w:t>
      </w:r>
      <w:r>
        <w:t>的</w:t>
      </w:r>
      <w:r>
        <w:t>3.2</w:t>
      </w:r>
      <w:r>
        <w:t>寸屏幕上看短了一半。但如果设置成</w:t>
      </w:r>
      <w:r>
        <w:t>160dp</w:t>
      </w:r>
      <w:r>
        <w:t>或</w:t>
      </w:r>
      <w:r>
        <w:t>160sp</w:t>
      </w:r>
      <w:r>
        <w:t>的话。系统会自动将</w:t>
      </w:r>
      <w:r>
        <w:t>width</w:t>
      </w:r>
      <w:r>
        <w:t>属性值设置成</w:t>
      </w:r>
      <w:r>
        <w:t>320px</w:t>
      </w:r>
      <w:r>
        <w:t>的。也就是</w:t>
      </w:r>
      <w:r>
        <w:t>160 * 320 / 160</w:t>
      </w:r>
      <w:r>
        <w:t>。其中</w:t>
      </w:r>
      <w:r>
        <w:t>320 / 160</w:t>
      </w:r>
      <w:r>
        <w:t>可称为密度比例因子。也就是说，如果使用</w:t>
      </w:r>
      <w:r>
        <w:t>dp</w:t>
      </w:r>
      <w:r>
        <w:t>和</w:t>
      </w:r>
      <w:r>
        <w:t>sp</w:t>
      </w:r>
      <w:r>
        <w:t>，系统会根据屏幕密度的变化自动进行转换。</w:t>
      </w:r>
    </w:p>
    <w:p w:rsidR="005D5BDB" w:rsidRDefault="006D155C">
      <w:pPr>
        <w:pStyle w:val="11"/>
        <w:numPr>
          <w:ilvl w:val="0"/>
          <w:numId w:val="4"/>
        </w:numPr>
        <w:ind w:left="0" w:firstLineChars="0" w:firstLine="0"/>
        <w:jc w:val="left"/>
        <w:outlineLvl w:val="0"/>
        <w:rPr>
          <w:sz w:val="20"/>
          <w:szCs w:val="21"/>
        </w:rPr>
      </w:pPr>
      <w:bookmarkStart w:id="263" w:name="_Toc374969573"/>
      <w:r>
        <w:rPr>
          <w:rFonts w:hint="eastAsia"/>
          <w:sz w:val="20"/>
          <w:szCs w:val="21"/>
        </w:rPr>
        <w:t>java</w:t>
      </w:r>
      <w:r>
        <w:rPr>
          <w:rFonts w:hint="eastAsia"/>
          <w:sz w:val="20"/>
          <w:szCs w:val="21"/>
        </w:rPr>
        <w:t>有那些排序，冒泡代码</w:t>
      </w:r>
      <w:bookmarkEnd w:id="263"/>
    </w:p>
    <w:p w:rsidR="005D5BDB" w:rsidRDefault="006D155C">
      <w:pPr>
        <w:pStyle w:val="11"/>
        <w:ind w:firstLineChars="0" w:firstLine="0"/>
        <w:jc w:val="left"/>
      </w:pPr>
      <w:r>
        <w:t>for(inti=0;i&lt;num.length;i++){</w:t>
      </w:r>
    </w:p>
    <w:p w:rsidR="005D5BDB" w:rsidRDefault="006D155C">
      <w:pPr>
        <w:pStyle w:val="11"/>
        <w:ind w:firstLineChars="0" w:firstLine="0"/>
        <w:jc w:val="left"/>
      </w:pPr>
      <w:r>
        <w:rPr>
          <w:rFonts w:hint="eastAsia"/>
        </w:rPr>
        <w:t>//</w:t>
      </w:r>
      <w:r>
        <w:rPr>
          <w:rFonts w:hint="eastAsia"/>
        </w:rPr>
        <w:t>内循环控制比较后移位</w:t>
      </w:r>
    </w:p>
    <w:p w:rsidR="005D5BDB" w:rsidRDefault="006D155C">
      <w:pPr>
        <w:pStyle w:val="11"/>
        <w:ind w:firstLineChars="0" w:firstLine="0"/>
        <w:jc w:val="left"/>
      </w:pPr>
      <w:r>
        <w:t>for(intj=num.length-1;j&gt;i;j--){</w:t>
      </w:r>
    </w:p>
    <w:p w:rsidR="005D5BDB" w:rsidRDefault="006D155C">
      <w:pPr>
        <w:pStyle w:val="11"/>
        <w:ind w:firstLineChars="0" w:firstLine="0"/>
        <w:jc w:val="left"/>
      </w:pPr>
      <w:r>
        <w:t>if(num[j-1]&gt;num[j]){</w:t>
      </w:r>
    </w:p>
    <w:p w:rsidR="005D5BDB" w:rsidRDefault="006D155C">
      <w:pPr>
        <w:pStyle w:val="11"/>
        <w:ind w:firstLineChars="0" w:firstLine="0"/>
        <w:jc w:val="left"/>
      </w:pPr>
      <w:r>
        <w:t>temp=num[j-1];</w:t>
      </w:r>
    </w:p>
    <w:p w:rsidR="005D5BDB" w:rsidRDefault="006D155C">
      <w:pPr>
        <w:pStyle w:val="11"/>
        <w:ind w:firstLineChars="0" w:firstLine="0"/>
        <w:jc w:val="left"/>
      </w:pPr>
      <w:r>
        <w:t>num[j-1]=num[j];</w:t>
      </w:r>
    </w:p>
    <w:p w:rsidR="005D5BDB" w:rsidRDefault="006D155C">
      <w:pPr>
        <w:pStyle w:val="11"/>
        <w:ind w:firstLineChars="0" w:firstLine="0"/>
        <w:jc w:val="left"/>
      </w:pPr>
      <w:r>
        <w:t>num[j]=temp;</w:t>
      </w:r>
    </w:p>
    <w:p w:rsidR="005D5BDB" w:rsidRDefault="006D155C">
      <w:pPr>
        <w:pStyle w:val="11"/>
        <w:ind w:firstLineChars="0" w:firstLine="0"/>
        <w:jc w:val="left"/>
      </w:pPr>
      <w:r>
        <w:t>}</w:t>
      </w:r>
    </w:p>
    <w:p w:rsidR="005D5BDB" w:rsidRDefault="006D155C">
      <w:pPr>
        <w:pStyle w:val="11"/>
        <w:ind w:firstLineChars="0" w:firstLine="0"/>
        <w:jc w:val="left"/>
      </w:pPr>
      <w:r>
        <w:t>}</w:t>
      </w:r>
    </w:p>
    <w:p w:rsidR="005D5BDB" w:rsidRDefault="006D155C">
      <w:pPr>
        <w:pStyle w:val="11"/>
        <w:numPr>
          <w:ilvl w:val="0"/>
          <w:numId w:val="4"/>
        </w:numPr>
        <w:ind w:left="0" w:firstLineChars="0" w:firstLine="0"/>
        <w:jc w:val="left"/>
        <w:outlineLvl w:val="0"/>
        <w:rPr>
          <w:sz w:val="20"/>
          <w:szCs w:val="21"/>
        </w:rPr>
      </w:pPr>
      <w:bookmarkStart w:id="264" w:name="_Toc374969574"/>
      <w:r>
        <w:rPr>
          <w:rFonts w:hint="eastAsia"/>
          <w:sz w:val="20"/>
          <w:szCs w:val="21"/>
        </w:rPr>
        <w:t>Java</w:t>
      </w:r>
      <w:r>
        <w:rPr>
          <w:rFonts w:hint="eastAsia"/>
          <w:sz w:val="20"/>
          <w:szCs w:val="21"/>
        </w:rPr>
        <w:t>线程实现方式和区别</w:t>
      </w:r>
      <w:bookmarkEnd w:id="264"/>
    </w:p>
    <w:p w:rsidR="005D5BDB" w:rsidRDefault="006D155C">
      <w:pPr>
        <w:pStyle w:val="11"/>
        <w:ind w:firstLineChars="0" w:firstLine="0"/>
        <w:jc w:val="left"/>
      </w:pPr>
      <w:r>
        <w:rPr>
          <w:rFonts w:hint="eastAsia"/>
        </w:rPr>
        <w:t>继承</w:t>
      </w:r>
      <w:r>
        <w:rPr>
          <w:rFonts w:hint="eastAsia"/>
        </w:rPr>
        <w:t>Thread</w:t>
      </w:r>
      <w:r>
        <w:rPr>
          <w:rFonts w:hint="eastAsia"/>
        </w:rPr>
        <w:t>，实现</w:t>
      </w:r>
      <w:r>
        <w:rPr>
          <w:rFonts w:hint="eastAsia"/>
        </w:rPr>
        <w:t>runable</w:t>
      </w:r>
      <w:r>
        <w:rPr>
          <w:rFonts w:hint="eastAsia"/>
        </w:rPr>
        <w:t>接口。</w:t>
      </w:r>
    </w:p>
    <w:p w:rsidR="005D5BDB" w:rsidRDefault="006D155C">
      <w:pPr>
        <w:pStyle w:val="11"/>
        <w:ind w:firstLineChars="0" w:firstLine="0"/>
        <w:jc w:val="left"/>
      </w:pPr>
      <w:r>
        <w:rPr>
          <w:rFonts w:hint="eastAsia"/>
        </w:rPr>
        <w:t>区别：避免点继承的局限，一个类可以继承多个接口。</w:t>
      </w:r>
    </w:p>
    <w:p w:rsidR="005D5BDB" w:rsidRDefault="006D155C">
      <w:pPr>
        <w:pStyle w:val="11"/>
        <w:ind w:firstLineChars="0" w:firstLine="0"/>
        <w:jc w:val="left"/>
      </w:pPr>
      <w:r>
        <w:rPr>
          <w:rFonts w:hint="eastAsia"/>
        </w:rPr>
        <w:t>?</w:t>
      </w:r>
      <w:r>
        <w:rPr>
          <w:rFonts w:hint="eastAsia"/>
        </w:rPr>
        <w:t>适合于资源的共享</w:t>
      </w:r>
    </w:p>
    <w:p w:rsidR="005D5BDB" w:rsidRDefault="006D155C">
      <w:pPr>
        <w:pStyle w:val="11"/>
        <w:ind w:firstLineChars="0" w:firstLine="0"/>
        <w:jc w:val="left"/>
      </w:pPr>
      <w:r>
        <w:rPr>
          <w:rFonts w:hint="eastAsia"/>
        </w:rPr>
        <w:t>详细出处参考：</w:t>
      </w:r>
      <w:r>
        <w:rPr>
          <w:rFonts w:hint="eastAsia"/>
        </w:rPr>
        <w:t>http://www.jb51.net/article/37465.htm</w:t>
      </w:r>
    </w:p>
    <w:p w:rsidR="005D5BDB" w:rsidRDefault="006D155C">
      <w:pPr>
        <w:pStyle w:val="11"/>
        <w:numPr>
          <w:ilvl w:val="0"/>
          <w:numId w:val="4"/>
        </w:numPr>
        <w:ind w:left="0" w:firstLineChars="0" w:firstLine="0"/>
        <w:jc w:val="left"/>
        <w:outlineLvl w:val="0"/>
      </w:pPr>
      <w:bookmarkStart w:id="265" w:name="_Toc374969575"/>
      <w:r>
        <w:rPr>
          <w:rFonts w:hint="eastAsia"/>
        </w:rPr>
        <w:t>Android</w:t>
      </w:r>
      <w:r>
        <w:rPr>
          <w:rFonts w:hint="eastAsia"/>
        </w:rPr>
        <w:t>中布局、区别、应用场景</w:t>
      </w:r>
      <w:bookmarkEnd w:id="265"/>
    </w:p>
    <w:p w:rsidR="005D5BDB" w:rsidRDefault="006D155C">
      <w:pPr>
        <w:pStyle w:val="11"/>
        <w:ind w:firstLineChars="0" w:firstLine="0"/>
        <w:jc w:val="left"/>
      </w:pPr>
      <w:r>
        <w:rPr>
          <w:rFonts w:hint="eastAsia"/>
        </w:rPr>
        <w:t>FrameLayout</w:t>
      </w:r>
      <w:r>
        <w:rPr>
          <w:rFonts w:hint="eastAsia"/>
        </w:rPr>
        <w:t>，</w:t>
      </w:r>
      <w:r>
        <w:rPr>
          <w:rFonts w:hint="eastAsia"/>
        </w:rPr>
        <w:t>LinearLayout</w:t>
      </w:r>
      <w:r>
        <w:rPr>
          <w:rFonts w:hint="eastAsia"/>
        </w:rPr>
        <w:t>，</w:t>
      </w:r>
      <w:r>
        <w:rPr>
          <w:rFonts w:hint="eastAsia"/>
        </w:rPr>
        <w:t>TableLayout</w:t>
      </w:r>
      <w:r>
        <w:rPr>
          <w:rFonts w:hint="eastAsia"/>
        </w:rPr>
        <w:t>，</w:t>
      </w:r>
      <w:r>
        <w:rPr>
          <w:rFonts w:hint="eastAsia"/>
        </w:rPr>
        <w:t>RelativeLayout</w:t>
      </w:r>
      <w:r>
        <w:rPr>
          <w:rFonts w:hint="eastAsia"/>
        </w:rPr>
        <w:t>，</w:t>
      </w:r>
      <w:r>
        <w:rPr>
          <w:rFonts w:hint="eastAsia"/>
        </w:rPr>
        <w:t>AbsoluteLayout</w:t>
      </w:r>
    </w:p>
    <w:p w:rsidR="005D5BDB" w:rsidRDefault="006D155C">
      <w:pPr>
        <w:pStyle w:val="11"/>
        <w:numPr>
          <w:ilvl w:val="0"/>
          <w:numId w:val="4"/>
        </w:numPr>
        <w:ind w:left="0" w:firstLineChars="0" w:firstLine="0"/>
        <w:jc w:val="left"/>
        <w:outlineLvl w:val="0"/>
        <w:rPr>
          <w:sz w:val="20"/>
          <w:szCs w:val="21"/>
        </w:rPr>
      </w:pPr>
      <w:bookmarkStart w:id="266" w:name="_Toc374969576"/>
      <w:r>
        <w:rPr>
          <w:rFonts w:hint="eastAsia"/>
          <w:sz w:val="20"/>
          <w:szCs w:val="21"/>
        </w:rPr>
        <w:t>线程间通讯</w:t>
      </w:r>
      <w:bookmarkEnd w:id="266"/>
    </w:p>
    <w:p w:rsidR="005D5BDB" w:rsidRDefault="006D155C">
      <w:pPr>
        <w:pStyle w:val="11"/>
        <w:ind w:firstLineChars="0" w:firstLine="0"/>
        <w:jc w:val="left"/>
        <w:rPr>
          <w:sz w:val="20"/>
          <w:szCs w:val="21"/>
        </w:rPr>
      </w:pPr>
      <w:r>
        <w:rPr>
          <w:rFonts w:hint="eastAsia"/>
        </w:rPr>
        <w:t>Handler</w:t>
      </w:r>
    </w:p>
    <w:p w:rsidR="005D5BDB" w:rsidRDefault="006D155C">
      <w:pPr>
        <w:pStyle w:val="11"/>
        <w:numPr>
          <w:ilvl w:val="0"/>
          <w:numId w:val="4"/>
        </w:numPr>
        <w:ind w:left="0" w:firstLineChars="0" w:firstLine="0"/>
        <w:jc w:val="left"/>
        <w:outlineLvl w:val="0"/>
        <w:rPr>
          <w:sz w:val="20"/>
          <w:szCs w:val="21"/>
        </w:rPr>
      </w:pPr>
      <w:bookmarkStart w:id="267" w:name="_Toc374969577"/>
      <w:r>
        <w:rPr>
          <w:rFonts w:hint="eastAsia"/>
          <w:sz w:val="20"/>
          <w:szCs w:val="21"/>
        </w:rPr>
        <w:t>进程间通讯</w:t>
      </w:r>
      <w:bookmarkEnd w:id="267"/>
    </w:p>
    <w:p w:rsidR="005D5BDB" w:rsidRDefault="006D155C">
      <w:pPr>
        <w:pStyle w:val="11"/>
        <w:ind w:firstLineChars="0" w:firstLine="0"/>
        <w:jc w:val="left"/>
        <w:rPr>
          <w:sz w:val="20"/>
          <w:szCs w:val="21"/>
        </w:rPr>
      </w:pPr>
      <w:r>
        <w:rPr>
          <w:rFonts w:hint="eastAsia"/>
        </w:rPr>
        <w:t>Intent</w:t>
      </w:r>
      <w:r>
        <w:rPr>
          <w:rFonts w:hint="eastAsia"/>
          <w:sz w:val="20"/>
          <w:szCs w:val="21"/>
        </w:rPr>
        <w:t xml:space="preserve"> </w:t>
      </w:r>
      <w:r>
        <w:rPr>
          <w:rFonts w:hint="eastAsia"/>
          <w:sz w:val="20"/>
          <w:szCs w:val="21"/>
        </w:rPr>
        <w:t>等</w:t>
      </w:r>
    </w:p>
    <w:p w:rsidR="005D5BDB" w:rsidRDefault="006D155C">
      <w:pPr>
        <w:pStyle w:val="11"/>
        <w:numPr>
          <w:ilvl w:val="0"/>
          <w:numId w:val="4"/>
        </w:numPr>
        <w:ind w:left="0" w:firstLineChars="0" w:firstLine="0"/>
        <w:jc w:val="left"/>
        <w:outlineLvl w:val="0"/>
        <w:rPr>
          <w:sz w:val="20"/>
          <w:szCs w:val="21"/>
        </w:rPr>
      </w:pPr>
      <w:bookmarkStart w:id="268" w:name="_Toc374969578"/>
      <w:r>
        <w:rPr>
          <w:rFonts w:hint="eastAsia"/>
          <w:sz w:val="20"/>
          <w:szCs w:val="21"/>
        </w:rPr>
        <w:t>判断网络</w:t>
      </w:r>
      <w:bookmarkEnd w:id="268"/>
    </w:p>
    <w:p w:rsidR="005D5BDB" w:rsidRDefault="006D155C">
      <w:pPr>
        <w:pStyle w:val="11"/>
        <w:numPr>
          <w:ilvl w:val="0"/>
          <w:numId w:val="4"/>
        </w:numPr>
        <w:ind w:left="0" w:firstLineChars="0" w:firstLine="0"/>
        <w:jc w:val="left"/>
        <w:outlineLvl w:val="0"/>
        <w:rPr>
          <w:sz w:val="20"/>
          <w:szCs w:val="21"/>
        </w:rPr>
      </w:pPr>
      <w:bookmarkStart w:id="269" w:name="_Toc374969579"/>
      <w:r>
        <w:rPr>
          <w:rFonts w:hint="eastAsia"/>
          <w:sz w:val="20"/>
          <w:szCs w:val="21"/>
        </w:rPr>
        <w:t>网络代理</w:t>
      </w:r>
      <w:bookmarkEnd w:id="269"/>
    </w:p>
    <w:p w:rsidR="005D5BDB" w:rsidRDefault="006D155C">
      <w:pPr>
        <w:pStyle w:val="11"/>
        <w:numPr>
          <w:ilvl w:val="0"/>
          <w:numId w:val="4"/>
        </w:numPr>
        <w:ind w:left="0" w:firstLineChars="0" w:firstLine="0"/>
        <w:jc w:val="left"/>
        <w:outlineLvl w:val="0"/>
        <w:rPr>
          <w:sz w:val="20"/>
          <w:szCs w:val="21"/>
        </w:rPr>
      </w:pPr>
      <w:bookmarkStart w:id="270" w:name="_Toc374969580"/>
      <w:r>
        <w:rPr>
          <w:rFonts w:hint="eastAsia"/>
          <w:sz w:val="20"/>
          <w:szCs w:val="21"/>
        </w:rPr>
        <w:lastRenderedPageBreak/>
        <w:t>HTTP</w:t>
      </w:r>
      <w:r>
        <w:rPr>
          <w:rFonts w:hint="eastAsia"/>
          <w:sz w:val="20"/>
          <w:szCs w:val="21"/>
        </w:rPr>
        <w:t>的</w:t>
      </w:r>
      <w:r>
        <w:rPr>
          <w:rFonts w:hint="eastAsia"/>
          <w:sz w:val="20"/>
          <w:szCs w:val="21"/>
        </w:rPr>
        <w:t>post</w:t>
      </w:r>
      <w:r>
        <w:rPr>
          <w:rFonts w:hint="eastAsia"/>
          <w:sz w:val="20"/>
          <w:szCs w:val="21"/>
        </w:rPr>
        <w:t>和</w:t>
      </w:r>
      <w:r>
        <w:rPr>
          <w:rFonts w:hint="eastAsia"/>
          <w:sz w:val="20"/>
          <w:szCs w:val="21"/>
        </w:rPr>
        <w:t>get</w:t>
      </w:r>
      <w:r>
        <w:rPr>
          <w:rFonts w:hint="eastAsia"/>
          <w:sz w:val="20"/>
          <w:szCs w:val="21"/>
        </w:rPr>
        <w:t>方法的区别</w:t>
      </w:r>
      <w:bookmarkEnd w:id="270"/>
    </w:p>
    <w:p w:rsidR="005D5BDB" w:rsidRDefault="006D155C">
      <w:pPr>
        <w:pStyle w:val="11"/>
        <w:numPr>
          <w:ilvl w:val="0"/>
          <w:numId w:val="4"/>
        </w:numPr>
        <w:ind w:left="0" w:firstLineChars="0" w:firstLine="0"/>
        <w:jc w:val="left"/>
        <w:outlineLvl w:val="0"/>
        <w:rPr>
          <w:sz w:val="20"/>
          <w:szCs w:val="21"/>
        </w:rPr>
      </w:pPr>
      <w:bookmarkStart w:id="271" w:name="_Toc374969581"/>
      <w:r>
        <w:rPr>
          <w:rFonts w:hint="eastAsia"/>
          <w:sz w:val="20"/>
          <w:szCs w:val="21"/>
        </w:rPr>
        <w:t>怎么判断服务端返回的数据类型</w:t>
      </w:r>
      <w:bookmarkEnd w:id="271"/>
    </w:p>
    <w:p w:rsidR="005D5BDB" w:rsidRDefault="006D155C">
      <w:pPr>
        <w:pStyle w:val="11"/>
        <w:numPr>
          <w:ilvl w:val="0"/>
          <w:numId w:val="4"/>
        </w:numPr>
        <w:ind w:left="0" w:firstLineChars="0" w:firstLine="0"/>
        <w:jc w:val="left"/>
        <w:outlineLvl w:val="0"/>
        <w:rPr>
          <w:sz w:val="20"/>
          <w:szCs w:val="21"/>
        </w:rPr>
      </w:pPr>
      <w:bookmarkStart w:id="272" w:name="_Toc374969582"/>
      <w:r>
        <w:rPr>
          <w:rFonts w:hint="eastAsia"/>
          <w:sz w:val="20"/>
          <w:szCs w:val="21"/>
        </w:rPr>
        <w:t>栈，队列代码</w:t>
      </w:r>
      <w:bookmarkEnd w:id="272"/>
    </w:p>
    <w:p w:rsidR="005D5BDB" w:rsidRDefault="006D155C">
      <w:pPr>
        <w:pStyle w:val="11"/>
        <w:numPr>
          <w:ilvl w:val="0"/>
          <w:numId w:val="4"/>
        </w:numPr>
        <w:ind w:left="0" w:firstLineChars="0" w:firstLine="0"/>
        <w:jc w:val="left"/>
        <w:outlineLvl w:val="0"/>
        <w:rPr>
          <w:sz w:val="20"/>
          <w:szCs w:val="21"/>
        </w:rPr>
      </w:pPr>
      <w:bookmarkStart w:id="273" w:name="_Toc374969583"/>
      <w:r>
        <w:rPr>
          <w:rFonts w:hint="eastAsia"/>
          <w:sz w:val="20"/>
          <w:szCs w:val="21"/>
        </w:rPr>
        <w:t>服务</w:t>
      </w:r>
      <w:r>
        <w:rPr>
          <w:rFonts w:hint="eastAsia"/>
          <w:sz w:val="20"/>
          <w:szCs w:val="21"/>
        </w:rPr>
        <w:t>service</w:t>
      </w:r>
      <w:bookmarkEnd w:id="273"/>
    </w:p>
    <w:p w:rsidR="005D5BDB" w:rsidRDefault="006D155C">
      <w:pPr>
        <w:pStyle w:val="11"/>
        <w:numPr>
          <w:ilvl w:val="0"/>
          <w:numId w:val="4"/>
        </w:numPr>
        <w:ind w:left="0" w:firstLineChars="0" w:firstLine="0"/>
        <w:jc w:val="left"/>
        <w:outlineLvl w:val="0"/>
        <w:rPr>
          <w:sz w:val="20"/>
          <w:szCs w:val="21"/>
        </w:rPr>
      </w:pPr>
      <w:bookmarkStart w:id="274" w:name="_Toc374969584"/>
      <w:r>
        <w:rPr>
          <w:rFonts w:hint="eastAsia"/>
          <w:sz w:val="20"/>
          <w:szCs w:val="21"/>
        </w:rPr>
        <w:t>多线程下载，离线下载</w:t>
      </w:r>
      <w:bookmarkEnd w:id="274"/>
    </w:p>
    <w:p w:rsidR="005D5BDB" w:rsidRDefault="006D155C">
      <w:pPr>
        <w:pStyle w:val="11"/>
        <w:numPr>
          <w:ilvl w:val="0"/>
          <w:numId w:val="4"/>
        </w:numPr>
        <w:ind w:left="0" w:firstLineChars="0" w:firstLine="0"/>
        <w:jc w:val="left"/>
        <w:outlineLvl w:val="0"/>
        <w:rPr>
          <w:sz w:val="20"/>
          <w:szCs w:val="21"/>
        </w:rPr>
      </w:pPr>
      <w:bookmarkStart w:id="275" w:name="_Toc374969585"/>
      <w:r>
        <w:rPr>
          <w:rFonts w:hint="eastAsia"/>
          <w:sz w:val="20"/>
          <w:szCs w:val="21"/>
        </w:rPr>
        <w:t>支付方式</w:t>
      </w:r>
      <w:bookmarkEnd w:id="275"/>
    </w:p>
    <w:p w:rsidR="005D5BDB" w:rsidRDefault="006D155C">
      <w:pPr>
        <w:pStyle w:val="11"/>
        <w:numPr>
          <w:ilvl w:val="0"/>
          <w:numId w:val="4"/>
        </w:numPr>
        <w:ind w:left="0" w:firstLineChars="0" w:firstLine="0"/>
        <w:jc w:val="left"/>
        <w:outlineLvl w:val="0"/>
        <w:rPr>
          <w:sz w:val="20"/>
          <w:szCs w:val="21"/>
        </w:rPr>
      </w:pPr>
      <w:bookmarkStart w:id="276" w:name="_Toc374969586"/>
      <w:r>
        <w:rPr>
          <w:rFonts w:hint="eastAsia"/>
          <w:sz w:val="20"/>
          <w:szCs w:val="21"/>
        </w:rPr>
        <w:t>如果想改变分辨率但不动原来布局，实现思路是什么</w:t>
      </w:r>
      <w:bookmarkEnd w:id="276"/>
    </w:p>
    <w:p w:rsidR="005D5BDB" w:rsidRDefault="006D155C">
      <w:pPr>
        <w:pStyle w:val="11"/>
        <w:ind w:firstLineChars="0" w:firstLine="0"/>
        <w:jc w:val="left"/>
      </w:pPr>
      <w:r>
        <w:rPr>
          <w:rFonts w:hint="eastAsia"/>
        </w:rPr>
        <w:t>使用</w:t>
      </w:r>
      <w:r>
        <w:rPr>
          <w:rFonts w:hint="eastAsia"/>
        </w:rPr>
        <w:t>dimen</w:t>
      </w:r>
      <w:r>
        <w:rPr>
          <w:rFonts w:hint="eastAsia"/>
        </w:rPr>
        <w:t>进行更改数据，进行配置</w:t>
      </w:r>
    </w:p>
    <w:p w:rsidR="005D5BDB" w:rsidRDefault="006D155C">
      <w:pPr>
        <w:pStyle w:val="11"/>
        <w:numPr>
          <w:ilvl w:val="0"/>
          <w:numId w:val="4"/>
        </w:numPr>
        <w:ind w:left="0" w:firstLineChars="0" w:firstLine="0"/>
        <w:jc w:val="left"/>
        <w:outlineLvl w:val="0"/>
        <w:rPr>
          <w:sz w:val="20"/>
          <w:szCs w:val="21"/>
        </w:rPr>
      </w:pPr>
      <w:bookmarkStart w:id="277" w:name="_Toc374969587"/>
      <w:r>
        <w:rPr>
          <w:rFonts w:hint="eastAsia"/>
          <w:sz w:val="20"/>
          <w:szCs w:val="21"/>
        </w:rPr>
        <w:t>java</w:t>
      </w:r>
      <w:r>
        <w:rPr>
          <w:rFonts w:hint="eastAsia"/>
          <w:sz w:val="20"/>
          <w:szCs w:val="21"/>
        </w:rPr>
        <w:t>常用的处理异常的机制，原理及应用</w:t>
      </w:r>
      <w:bookmarkEnd w:id="277"/>
    </w:p>
    <w:p w:rsidR="005D5BDB" w:rsidRDefault="006D155C">
      <w:pPr>
        <w:pStyle w:val="11"/>
        <w:numPr>
          <w:ilvl w:val="0"/>
          <w:numId w:val="4"/>
        </w:numPr>
        <w:ind w:left="0" w:firstLineChars="0" w:firstLine="0"/>
        <w:jc w:val="left"/>
        <w:outlineLvl w:val="0"/>
        <w:rPr>
          <w:sz w:val="20"/>
          <w:szCs w:val="21"/>
        </w:rPr>
      </w:pPr>
      <w:bookmarkStart w:id="278" w:name="_Toc374969588"/>
      <w:r>
        <w:rPr>
          <w:rFonts w:hint="eastAsia"/>
          <w:sz w:val="20"/>
          <w:szCs w:val="21"/>
        </w:rPr>
        <w:t>一段字符串“</w:t>
      </w:r>
      <w:r>
        <w:rPr>
          <w:rFonts w:hint="eastAsia"/>
          <w:sz w:val="20"/>
          <w:szCs w:val="21"/>
        </w:rPr>
        <w:t>abdecffr</w:t>
      </w:r>
      <w:r>
        <w:rPr>
          <w:rFonts w:hint="eastAsia"/>
          <w:sz w:val="20"/>
          <w:szCs w:val="21"/>
        </w:rPr>
        <w:t>”</w:t>
      </w:r>
      <w:r>
        <w:rPr>
          <w:rFonts w:hint="eastAsia"/>
          <w:sz w:val="20"/>
          <w:szCs w:val="21"/>
        </w:rPr>
        <w:t>,</w:t>
      </w:r>
      <w:r>
        <w:rPr>
          <w:rFonts w:hint="eastAsia"/>
          <w:sz w:val="20"/>
          <w:szCs w:val="21"/>
        </w:rPr>
        <w:t>请输出只出现一次的字母</w:t>
      </w:r>
      <w:bookmarkEnd w:id="278"/>
    </w:p>
    <w:p w:rsidR="005D5BDB" w:rsidRDefault="006D155C">
      <w:pPr>
        <w:pStyle w:val="11"/>
        <w:numPr>
          <w:ilvl w:val="0"/>
          <w:numId w:val="4"/>
        </w:numPr>
        <w:ind w:left="0" w:firstLineChars="0" w:firstLine="0"/>
        <w:jc w:val="left"/>
        <w:outlineLvl w:val="0"/>
        <w:rPr>
          <w:sz w:val="20"/>
          <w:szCs w:val="21"/>
        </w:rPr>
      </w:pPr>
      <w:bookmarkStart w:id="279" w:name="_Toc374969589"/>
      <w:r>
        <w:rPr>
          <w:rFonts w:hint="eastAsia"/>
          <w:sz w:val="20"/>
          <w:szCs w:val="21"/>
        </w:rPr>
        <w:t>输入一个数，求其二进数中有多少个</w:t>
      </w:r>
      <w:r>
        <w:rPr>
          <w:rFonts w:hint="eastAsia"/>
          <w:sz w:val="20"/>
          <w:szCs w:val="21"/>
        </w:rPr>
        <w:t>1</w:t>
      </w:r>
      <w:bookmarkEnd w:id="279"/>
    </w:p>
    <w:p w:rsidR="005D5BDB" w:rsidRDefault="006D155C">
      <w:pPr>
        <w:pStyle w:val="11"/>
        <w:numPr>
          <w:ilvl w:val="0"/>
          <w:numId w:val="4"/>
        </w:numPr>
        <w:ind w:left="0" w:firstLineChars="0" w:firstLine="0"/>
        <w:jc w:val="left"/>
        <w:outlineLvl w:val="0"/>
        <w:rPr>
          <w:sz w:val="20"/>
          <w:szCs w:val="21"/>
        </w:rPr>
      </w:pPr>
      <w:bookmarkStart w:id="280" w:name="_Toc374969590"/>
      <w:r>
        <w:rPr>
          <w:rFonts w:hint="eastAsia"/>
          <w:sz w:val="20"/>
          <w:szCs w:val="21"/>
        </w:rPr>
        <w:t>有一个</w:t>
      </w:r>
      <w:r>
        <w:rPr>
          <w:rFonts w:hint="eastAsia"/>
          <w:sz w:val="20"/>
          <w:szCs w:val="21"/>
        </w:rPr>
        <w:t>pizza</w:t>
      </w:r>
      <w:r>
        <w:rPr>
          <w:rFonts w:hint="eastAsia"/>
          <w:sz w:val="20"/>
          <w:szCs w:val="21"/>
        </w:rPr>
        <w:t>生产线</w:t>
      </w:r>
      <w:bookmarkEnd w:id="280"/>
    </w:p>
    <w:p w:rsidR="005D5BDB" w:rsidRDefault="006D155C">
      <w:pPr>
        <w:pStyle w:val="11"/>
        <w:ind w:firstLineChars="0" w:firstLine="0"/>
        <w:jc w:val="left"/>
      </w:pPr>
      <w:r>
        <w:rPr>
          <w:rFonts w:hint="eastAsia"/>
        </w:rPr>
        <w:t>有一个</w:t>
      </w:r>
      <w:r>
        <w:rPr>
          <w:rFonts w:hint="eastAsia"/>
        </w:rPr>
        <w:t>pizza</w:t>
      </w:r>
      <w:r>
        <w:rPr>
          <w:rFonts w:hint="eastAsia"/>
        </w:rPr>
        <w:t>生产线：开了两家</w:t>
      </w:r>
      <w:r>
        <w:rPr>
          <w:rFonts w:hint="eastAsia"/>
        </w:rPr>
        <w:t>pizza</w:t>
      </w:r>
      <w:r>
        <w:rPr>
          <w:rFonts w:hint="eastAsia"/>
        </w:rPr>
        <w:t>店，其中一家的</w:t>
      </w:r>
      <w:r>
        <w:rPr>
          <w:rFonts w:hint="eastAsia"/>
        </w:rPr>
        <w:t>pizza</w:t>
      </w:r>
      <w:r>
        <w:rPr>
          <w:rFonts w:hint="eastAsia"/>
        </w:rPr>
        <w:t>为奶酪口味，另一家三文鱼口味，现在又要添一家店，是黑椒香肠味，请用简单的类图描述以上情形，满足不同地区，不同店的</w:t>
      </w:r>
      <w:r>
        <w:rPr>
          <w:rFonts w:hint="eastAsia"/>
        </w:rPr>
        <w:t>pizza</w:t>
      </w:r>
      <w:r>
        <w:rPr>
          <w:rFonts w:hint="eastAsia"/>
        </w:rPr>
        <w:t>供应，保证好的扩展性和低耦合性，添第三家时</w:t>
      </w:r>
      <w:r>
        <w:rPr>
          <w:rFonts w:hint="eastAsia"/>
        </w:rPr>
        <w:t>UML</w:t>
      </w:r>
      <w:r>
        <w:rPr>
          <w:rFonts w:hint="eastAsia"/>
        </w:rPr>
        <w:t>何如修改？</w:t>
      </w:r>
    </w:p>
    <w:p w:rsidR="005D5BDB" w:rsidRDefault="006D155C">
      <w:pPr>
        <w:pStyle w:val="11"/>
        <w:numPr>
          <w:ilvl w:val="0"/>
          <w:numId w:val="4"/>
        </w:numPr>
        <w:ind w:left="0" w:firstLineChars="0" w:firstLine="0"/>
        <w:jc w:val="left"/>
        <w:outlineLvl w:val="0"/>
        <w:rPr>
          <w:sz w:val="20"/>
          <w:szCs w:val="21"/>
        </w:rPr>
      </w:pPr>
      <w:bookmarkStart w:id="281" w:name="_Toc374969591"/>
      <w:r>
        <w:rPr>
          <w:rFonts w:hint="eastAsia"/>
          <w:sz w:val="20"/>
          <w:szCs w:val="21"/>
        </w:rPr>
        <w:t>推送了解吗？推送底层代码掌握吗</w:t>
      </w:r>
      <w:bookmarkEnd w:id="281"/>
    </w:p>
    <w:p w:rsidR="005D5BDB" w:rsidRDefault="006D155C">
      <w:pPr>
        <w:pStyle w:val="11"/>
        <w:numPr>
          <w:ilvl w:val="0"/>
          <w:numId w:val="4"/>
        </w:numPr>
        <w:ind w:left="0" w:firstLineChars="0" w:firstLine="0"/>
        <w:jc w:val="left"/>
        <w:outlineLvl w:val="0"/>
        <w:rPr>
          <w:sz w:val="20"/>
          <w:szCs w:val="21"/>
        </w:rPr>
      </w:pPr>
      <w:bookmarkStart w:id="282" w:name="_Toc374969592"/>
      <w:r>
        <w:rPr>
          <w:rFonts w:hint="eastAsia"/>
          <w:sz w:val="20"/>
          <w:szCs w:val="21"/>
        </w:rPr>
        <w:t>asynctack</w:t>
      </w:r>
      <w:r>
        <w:rPr>
          <w:rFonts w:hint="eastAsia"/>
          <w:sz w:val="20"/>
          <w:szCs w:val="21"/>
        </w:rPr>
        <w:t>原理</w:t>
      </w:r>
      <w:bookmarkEnd w:id="282"/>
    </w:p>
    <w:p w:rsidR="005D5BDB" w:rsidRDefault="006D155C">
      <w:pPr>
        <w:pStyle w:val="11"/>
        <w:numPr>
          <w:ilvl w:val="0"/>
          <w:numId w:val="4"/>
        </w:numPr>
        <w:ind w:left="0" w:firstLineChars="0" w:firstLine="0"/>
        <w:jc w:val="left"/>
        <w:outlineLvl w:val="0"/>
        <w:rPr>
          <w:sz w:val="20"/>
          <w:szCs w:val="21"/>
        </w:rPr>
      </w:pPr>
      <w:bookmarkStart w:id="283" w:name="_Toc374969593"/>
      <w:r>
        <w:rPr>
          <w:rFonts w:hint="eastAsia"/>
          <w:sz w:val="20"/>
          <w:szCs w:val="21"/>
        </w:rPr>
        <w:t>NDK</w:t>
      </w:r>
      <w:r>
        <w:rPr>
          <w:rFonts w:hint="eastAsia"/>
          <w:sz w:val="20"/>
          <w:szCs w:val="21"/>
        </w:rPr>
        <w:t>具体说一下</w:t>
      </w:r>
      <w:bookmarkEnd w:id="283"/>
    </w:p>
    <w:p w:rsidR="005D5BDB" w:rsidRDefault="006D155C">
      <w:pPr>
        <w:pStyle w:val="11"/>
        <w:numPr>
          <w:ilvl w:val="0"/>
          <w:numId w:val="4"/>
        </w:numPr>
        <w:ind w:left="0" w:firstLineChars="0" w:firstLine="0"/>
        <w:jc w:val="left"/>
        <w:outlineLvl w:val="0"/>
        <w:rPr>
          <w:sz w:val="20"/>
          <w:szCs w:val="21"/>
        </w:rPr>
      </w:pPr>
      <w:bookmarkStart w:id="284" w:name="_Toc374969594"/>
      <w:r>
        <w:rPr>
          <w:rFonts w:hint="eastAsia"/>
          <w:sz w:val="20"/>
          <w:szCs w:val="21"/>
        </w:rPr>
        <w:t>Service</w:t>
      </w:r>
      <w:r>
        <w:rPr>
          <w:rFonts w:hint="eastAsia"/>
          <w:sz w:val="20"/>
          <w:szCs w:val="21"/>
        </w:rPr>
        <w:t>结合代码说一下，原理</w:t>
      </w:r>
      <w:bookmarkEnd w:id="284"/>
    </w:p>
    <w:p w:rsidR="005D5BDB" w:rsidRDefault="006D155C">
      <w:pPr>
        <w:pStyle w:val="11"/>
        <w:numPr>
          <w:ilvl w:val="0"/>
          <w:numId w:val="4"/>
        </w:numPr>
        <w:ind w:left="0" w:firstLineChars="0" w:firstLine="0"/>
        <w:jc w:val="left"/>
        <w:outlineLvl w:val="0"/>
        <w:rPr>
          <w:sz w:val="20"/>
          <w:szCs w:val="21"/>
        </w:rPr>
      </w:pPr>
      <w:bookmarkStart w:id="285" w:name="_Toc374969595"/>
      <w:r>
        <w:rPr>
          <w:rFonts w:hint="eastAsia"/>
          <w:sz w:val="20"/>
          <w:szCs w:val="21"/>
        </w:rPr>
        <w:t>当内存不足时，如何对尚未关闭的应用程序进行回收</w:t>
      </w:r>
      <w:bookmarkEnd w:id="285"/>
    </w:p>
    <w:p w:rsidR="005D5BDB" w:rsidRDefault="006D155C">
      <w:pPr>
        <w:pStyle w:val="11"/>
        <w:numPr>
          <w:ilvl w:val="0"/>
          <w:numId w:val="4"/>
        </w:numPr>
        <w:ind w:left="0" w:firstLineChars="0" w:firstLine="0"/>
        <w:jc w:val="left"/>
        <w:outlineLvl w:val="0"/>
        <w:rPr>
          <w:sz w:val="20"/>
          <w:szCs w:val="21"/>
        </w:rPr>
      </w:pPr>
      <w:bookmarkStart w:id="286" w:name="_Toc374969596"/>
      <w:r>
        <w:rPr>
          <w:rFonts w:hint="eastAsia"/>
          <w:sz w:val="20"/>
          <w:szCs w:val="21"/>
        </w:rPr>
        <w:t>service</w:t>
      </w:r>
      <w:r>
        <w:rPr>
          <w:rFonts w:hint="eastAsia"/>
          <w:sz w:val="20"/>
          <w:szCs w:val="21"/>
        </w:rPr>
        <w:t>的运行级别</w:t>
      </w:r>
      <w:bookmarkEnd w:id="286"/>
    </w:p>
    <w:p w:rsidR="005D5BDB" w:rsidRDefault="006D155C">
      <w:pPr>
        <w:pStyle w:val="11"/>
        <w:numPr>
          <w:ilvl w:val="0"/>
          <w:numId w:val="4"/>
        </w:numPr>
        <w:ind w:left="0" w:firstLineChars="0" w:firstLine="0"/>
        <w:jc w:val="left"/>
        <w:outlineLvl w:val="0"/>
        <w:rPr>
          <w:sz w:val="20"/>
          <w:szCs w:val="21"/>
        </w:rPr>
      </w:pPr>
      <w:bookmarkStart w:id="287" w:name="_Toc374969597"/>
      <w:r>
        <w:rPr>
          <w:rFonts w:hint="eastAsia"/>
          <w:sz w:val="20"/>
          <w:szCs w:val="21"/>
        </w:rPr>
        <w:t>service</w:t>
      </w:r>
      <w:r>
        <w:rPr>
          <w:rFonts w:hint="eastAsia"/>
          <w:sz w:val="20"/>
          <w:szCs w:val="21"/>
        </w:rPr>
        <w:t>如何一直保持在后台运行</w:t>
      </w:r>
      <w:bookmarkEnd w:id="287"/>
    </w:p>
    <w:p w:rsidR="005D5BDB" w:rsidRDefault="006D155C">
      <w:pPr>
        <w:pStyle w:val="11"/>
        <w:numPr>
          <w:ilvl w:val="0"/>
          <w:numId w:val="4"/>
        </w:numPr>
        <w:ind w:left="0" w:firstLineChars="0" w:firstLine="0"/>
        <w:jc w:val="left"/>
        <w:outlineLvl w:val="0"/>
        <w:rPr>
          <w:sz w:val="20"/>
          <w:szCs w:val="21"/>
        </w:rPr>
      </w:pPr>
      <w:bookmarkStart w:id="288" w:name="_Toc374969598"/>
      <w:r>
        <w:rPr>
          <w:rFonts w:hint="eastAsia"/>
          <w:sz w:val="20"/>
          <w:szCs w:val="21"/>
        </w:rPr>
        <w:t>service</w:t>
      </w:r>
      <w:r>
        <w:rPr>
          <w:rFonts w:hint="eastAsia"/>
          <w:sz w:val="20"/>
          <w:szCs w:val="21"/>
        </w:rPr>
        <w:t>的启动方式</w:t>
      </w:r>
      <w:bookmarkEnd w:id="288"/>
    </w:p>
    <w:p w:rsidR="005D5BDB" w:rsidRDefault="006D155C">
      <w:pPr>
        <w:pStyle w:val="11"/>
        <w:numPr>
          <w:ilvl w:val="0"/>
          <w:numId w:val="4"/>
        </w:numPr>
        <w:ind w:left="0" w:firstLineChars="0" w:firstLine="0"/>
        <w:jc w:val="left"/>
        <w:outlineLvl w:val="0"/>
        <w:rPr>
          <w:sz w:val="20"/>
          <w:szCs w:val="21"/>
        </w:rPr>
      </w:pPr>
      <w:bookmarkStart w:id="289" w:name="_Toc374969599"/>
      <w:r>
        <w:rPr>
          <w:rFonts w:hint="eastAsia"/>
          <w:sz w:val="20"/>
          <w:szCs w:val="21"/>
        </w:rPr>
        <w:t>软引用怎么用？为什么要用软引用</w:t>
      </w:r>
      <w:bookmarkEnd w:id="289"/>
    </w:p>
    <w:p w:rsidR="005D5BDB" w:rsidRDefault="006D155C">
      <w:pPr>
        <w:jc w:val="left"/>
      </w:pPr>
      <w:r>
        <w:t>http://www.cnblogs.com/blogoflee/archive/2012/03/22/2411124.html</w:t>
      </w:r>
    </w:p>
    <w:p w:rsidR="005D5BDB" w:rsidRDefault="006D155C">
      <w:pPr>
        <w:jc w:val="left"/>
      </w:pPr>
      <w:r>
        <w:rPr>
          <w:rFonts w:hint="eastAsia"/>
        </w:rPr>
        <w:t>1)</w:t>
      </w:r>
      <w:r>
        <w:t>强引用</w:t>
      </w:r>
      <w:r>
        <w:br/>
      </w:r>
      <w:r>
        <w:t>平时我们编程的时候例如：</w:t>
      </w:r>
      <w:r>
        <w:t>Object object=new Object</w:t>
      </w:r>
      <w:r>
        <w:t>（）；那</w:t>
      </w:r>
      <w:r>
        <w:t>object</w:t>
      </w:r>
      <w:r>
        <w:t>就是一个强引用了。如果一个对象具有强引用，那就类似于必不可少的生活用品，垃圾回收器绝不会回收它。当内存空</w:t>
      </w:r>
      <w:r>
        <w:t xml:space="preserve"> </w:t>
      </w:r>
      <w:r>
        <w:t>间不足，</w:t>
      </w:r>
      <w:r>
        <w:t>Java</w:t>
      </w:r>
      <w:r>
        <w:t>虚拟机宁愿抛出</w:t>
      </w:r>
      <w:r>
        <w:t>OutOfMemoryError</w:t>
      </w:r>
      <w:r>
        <w:t>错误，使程序异常终止，也不会靠随意回收具有强引用的对象来解决内存不足问题。</w:t>
      </w:r>
    </w:p>
    <w:p w:rsidR="005D5BDB" w:rsidRDefault="006D155C">
      <w:pPr>
        <w:jc w:val="left"/>
      </w:pPr>
      <w:r>
        <w:rPr>
          <w:rFonts w:hint="eastAsia"/>
        </w:rPr>
        <w:t>2)</w:t>
      </w:r>
      <w:r>
        <w:t>软引用（</w:t>
      </w:r>
      <w:r>
        <w:t>SoftReference</w:t>
      </w:r>
      <w:r>
        <w:t>）</w:t>
      </w:r>
      <w:r>
        <w:br/>
      </w:r>
      <w:r>
        <w:t>如果一个对象只具有软引用，那就类似于可有可物的生活用品。如果内存空间足够，垃圾回收器就不会回收它，如果内存空间不足了，就会回收这些对象的内存。只</w:t>
      </w:r>
      <w:r>
        <w:t xml:space="preserve"> </w:t>
      </w:r>
      <w:r>
        <w:t>要垃圾回收器没有回收它，该对象就可以被程序使用。软引用可用来实现内存敏感的高速缓存。</w:t>
      </w:r>
      <w:r>
        <w:t xml:space="preserve"> </w:t>
      </w:r>
      <w:r>
        <w:t>软引用可以和一个引用队列（</w:t>
      </w:r>
      <w:r>
        <w:t>ReferenceQueue</w:t>
      </w:r>
      <w:r>
        <w:t>）联</w:t>
      </w:r>
      <w:r>
        <w:t xml:space="preserve"> </w:t>
      </w:r>
      <w:r>
        <w:t>合使用，如果软引用所引用的对象被垃圾回收，</w:t>
      </w:r>
      <w:r>
        <w:t>Java</w:t>
      </w:r>
      <w:r>
        <w:t>虚拟机就会把这个软引用加入到与之关联的引用队列中。</w:t>
      </w:r>
      <w:r>
        <w:br/>
      </w:r>
      <w:r>
        <w:rPr>
          <w:rFonts w:hint="eastAsia"/>
        </w:rPr>
        <w:t>3)</w:t>
      </w:r>
      <w:r>
        <w:t>弱引用（</w:t>
      </w:r>
      <w:r>
        <w:t>WeakReference</w:t>
      </w:r>
      <w:r>
        <w:t>）</w:t>
      </w:r>
    </w:p>
    <w:p w:rsidR="005D5BDB" w:rsidRDefault="006D155C">
      <w:pPr>
        <w:jc w:val="left"/>
      </w:pPr>
      <w:r>
        <w:t>如果一个对象只具有弱引用，那就类似于可有可物的生活用品。弱引用与软引用的区别在于：只具有弱引用的对象拥有更短暂的生命周期。在垃圾回收器线程扫描它</w:t>
      </w:r>
      <w:r>
        <w:t xml:space="preserve"> </w:t>
      </w:r>
      <w:r>
        <w:t>所管辖的内存区域的过程中，一旦发现了只具有弱引用的对象，不管当前内存空间足够与否，都会回收它的内存。不过，由于垃圾回收器是一个优先级很低的线程，</w:t>
      </w:r>
      <w:r>
        <w:t xml:space="preserve"> </w:t>
      </w:r>
      <w:r>
        <w:t>因此不一定会很快发现那些只具有弱引用的对象。</w:t>
      </w:r>
      <w:r>
        <w:t xml:space="preserve"> </w:t>
      </w:r>
      <w:r>
        <w:t>弱引用可以和一个引用队列（</w:t>
      </w:r>
      <w:r>
        <w:t>ReferenceQueue</w:t>
      </w:r>
      <w:r>
        <w:t>）联合使用，如果弱引用所引用的对象被垃圾回</w:t>
      </w:r>
      <w:r>
        <w:t xml:space="preserve"> </w:t>
      </w:r>
      <w:r>
        <w:t>收，</w:t>
      </w:r>
      <w:r>
        <w:t>Java</w:t>
      </w:r>
      <w:r>
        <w:t>虚拟机就会把这个弱引用加入到与之关联的引用队列中。</w:t>
      </w:r>
    </w:p>
    <w:p w:rsidR="005D5BDB" w:rsidRDefault="006D155C">
      <w:pPr>
        <w:jc w:val="left"/>
      </w:pPr>
      <w:r>
        <w:rPr>
          <w:rFonts w:hint="eastAsia"/>
        </w:rPr>
        <w:t>4)</w:t>
      </w:r>
      <w:r>
        <w:t>虚引用（</w:t>
      </w:r>
      <w:r>
        <w:t>PhantomReference</w:t>
      </w:r>
      <w:r>
        <w:t>）</w:t>
      </w:r>
    </w:p>
    <w:p w:rsidR="005D5BDB" w:rsidRDefault="006D155C">
      <w:pPr>
        <w:jc w:val="left"/>
      </w:pPr>
      <w:r>
        <w:lastRenderedPageBreak/>
        <w:t>"</w:t>
      </w:r>
      <w:r>
        <w:t>虚引用</w:t>
      </w:r>
      <w:r>
        <w:t>"</w:t>
      </w:r>
      <w:r>
        <w:t>顾名思义，就是形同虚设，与其他几种引用都不同，虚引用并不会决定对象的生命周期。如果一个对象仅持有虚引用，那么它就和没有任何引用一样，在</w:t>
      </w:r>
      <w:r>
        <w:t xml:space="preserve"> </w:t>
      </w:r>
      <w:r>
        <w:t>任何时候都可能被垃圾回收。</w:t>
      </w:r>
      <w:r>
        <w:t xml:space="preserve"> </w:t>
      </w:r>
      <w:r>
        <w:t>虚引用主要用来跟踪对象被垃圾回收的活动。虚引用与软引用和弱引用的一个区别在于：虚引用必须和引用队列</w:t>
      </w:r>
      <w:r>
        <w:t xml:space="preserve"> </w:t>
      </w:r>
      <w:r>
        <w:t>（</w:t>
      </w:r>
      <w:r>
        <w:t>ReferenceQueue</w:t>
      </w:r>
      <w:r>
        <w:t>）联合使用。当垃圾回收器准备回收一个对象时，如果发现它还有虚引用，就会在回收对象的内存之前，把这个虚引用加入到与之</w:t>
      </w:r>
      <w:r>
        <w:t xml:space="preserve"> </w:t>
      </w:r>
      <w:r>
        <w:t>关联的引用队列中。程序可以通过判断引用队列中是否已经加入了虚引用，来了解被引用的对象是否将要被垃圾回收。程序如果发现某个虚引用已经被加入到引用队</w:t>
      </w:r>
      <w:r>
        <w:t xml:space="preserve"> </w:t>
      </w:r>
      <w:r>
        <w:t>列，那么就可以在所引用的对象的内存被回收之前采取必要的行动。</w:t>
      </w:r>
    </w:p>
    <w:p w:rsidR="005D5BDB" w:rsidRDefault="005D5BDB">
      <w:pPr>
        <w:pStyle w:val="11"/>
        <w:ind w:firstLineChars="0" w:firstLine="0"/>
        <w:jc w:val="left"/>
        <w:outlineLvl w:val="0"/>
        <w:rPr>
          <w:sz w:val="20"/>
          <w:szCs w:val="21"/>
        </w:rPr>
      </w:pPr>
    </w:p>
    <w:p w:rsidR="005D5BDB" w:rsidRDefault="006D155C">
      <w:pPr>
        <w:pStyle w:val="11"/>
        <w:numPr>
          <w:ilvl w:val="0"/>
          <w:numId w:val="4"/>
        </w:numPr>
        <w:ind w:left="0" w:firstLineChars="0" w:firstLine="0"/>
        <w:jc w:val="left"/>
        <w:outlineLvl w:val="0"/>
        <w:rPr>
          <w:sz w:val="20"/>
          <w:szCs w:val="21"/>
        </w:rPr>
      </w:pPr>
      <w:bookmarkStart w:id="290" w:name="_Toc374969600"/>
      <w:r>
        <w:rPr>
          <w:rFonts w:hint="eastAsia"/>
          <w:sz w:val="20"/>
          <w:szCs w:val="21"/>
        </w:rPr>
        <w:t>还有一个</w:t>
      </w:r>
      <w:r>
        <w:rPr>
          <w:rFonts w:hint="eastAsia"/>
          <w:sz w:val="20"/>
          <w:szCs w:val="21"/>
        </w:rPr>
        <w:t>Service</w:t>
      </w:r>
      <w:r>
        <w:rPr>
          <w:rFonts w:hint="eastAsia"/>
          <w:sz w:val="20"/>
          <w:szCs w:val="21"/>
        </w:rPr>
        <w:t>是建立在哪个线程上面</w:t>
      </w:r>
      <w:bookmarkEnd w:id="290"/>
    </w:p>
    <w:p w:rsidR="005D5BDB" w:rsidRDefault="006D155C">
      <w:pPr>
        <w:pStyle w:val="11"/>
        <w:numPr>
          <w:ilvl w:val="0"/>
          <w:numId w:val="4"/>
        </w:numPr>
        <w:ind w:left="0" w:firstLineChars="0" w:firstLine="0"/>
        <w:jc w:val="left"/>
        <w:outlineLvl w:val="0"/>
        <w:rPr>
          <w:sz w:val="20"/>
          <w:szCs w:val="21"/>
        </w:rPr>
      </w:pPr>
      <w:bookmarkStart w:id="291" w:name="_Toc374969601"/>
      <w:r>
        <w:rPr>
          <w:rFonts w:hint="eastAsia"/>
          <w:sz w:val="20"/>
          <w:szCs w:val="21"/>
        </w:rPr>
        <w:t>接口都有哪些内容</w:t>
      </w:r>
      <w:bookmarkEnd w:id="291"/>
    </w:p>
    <w:p w:rsidR="005D5BDB" w:rsidRDefault="006D155C">
      <w:pPr>
        <w:pStyle w:val="11"/>
        <w:numPr>
          <w:ilvl w:val="0"/>
          <w:numId w:val="4"/>
        </w:numPr>
        <w:ind w:left="0" w:firstLineChars="0" w:firstLine="0"/>
        <w:jc w:val="left"/>
        <w:outlineLvl w:val="0"/>
        <w:rPr>
          <w:bCs/>
        </w:rPr>
      </w:pPr>
      <w:bookmarkStart w:id="292" w:name="_Toc374293656"/>
      <w:bookmarkStart w:id="293" w:name="_Toc374969602"/>
      <w:r>
        <w:rPr>
          <w:rFonts w:ascii="宋体" w:hAnsi="宋体" w:hint="eastAsia"/>
          <w:color w:val="000000"/>
          <w:sz w:val="20"/>
          <w:szCs w:val="20"/>
        </w:rPr>
        <w:t>接口</w:t>
      </w:r>
      <w:r>
        <w:rPr>
          <w:rFonts w:hint="eastAsia"/>
          <w:bCs/>
        </w:rPr>
        <w:t>是否可继承接口</w:t>
      </w:r>
      <w:bookmarkEnd w:id="292"/>
      <w:bookmarkEnd w:id="293"/>
    </w:p>
    <w:p w:rsidR="005D5BDB" w:rsidRDefault="006D155C">
      <w:pPr>
        <w:jc w:val="left"/>
      </w:pPr>
      <w:r>
        <w:rPr>
          <w:rFonts w:hint="eastAsia"/>
        </w:rPr>
        <w:t>抽象类是否可实现</w:t>
      </w:r>
      <w:r>
        <w:rPr>
          <w:rFonts w:hint="eastAsia"/>
        </w:rPr>
        <w:t>(implements)</w:t>
      </w:r>
      <w:r>
        <w:rPr>
          <w:rFonts w:hint="eastAsia"/>
        </w:rPr>
        <w:t>接口</w:t>
      </w:r>
      <w:r>
        <w:rPr>
          <w:rFonts w:hint="eastAsia"/>
        </w:rPr>
        <w:t xml:space="preserve">? </w:t>
      </w:r>
      <w:r>
        <w:rPr>
          <w:rFonts w:hint="eastAsia"/>
        </w:rPr>
        <w:t>抽象类是否可继承具体类</w:t>
      </w:r>
      <w:r>
        <w:rPr>
          <w:rFonts w:hint="eastAsia"/>
        </w:rPr>
        <w:t xml:space="preserve">(concrete class)? </w:t>
      </w:r>
      <w:r>
        <w:rPr>
          <w:rFonts w:hint="eastAsia"/>
        </w:rPr>
        <w:t>抽象类中是否可以有静态的</w:t>
      </w:r>
      <w:r>
        <w:rPr>
          <w:rFonts w:hint="eastAsia"/>
        </w:rPr>
        <w:t>main</w:t>
      </w:r>
      <w:r>
        <w:rPr>
          <w:rFonts w:hint="eastAsia"/>
        </w:rPr>
        <w:t>方法</w:t>
      </w:r>
    </w:p>
    <w:p w:rsidR="005D5BDB" w:rsidRDefault="006D155C">
      <w:pPr>
        <w:jc w:val="left"/>
      </w:pPr>
      <w:r>
        <w:rPr>
          <w:rFonts w:hint="eastAsia"/>
        </w:rPr>
        <w:t>接口可以继承接口。抽象类可以实现</w:t>
      </w:r>
      <w:r>
        <w:rPr>
          <w:rFonts w:hint="eastAsia"/>
        </w:rPr>
        <w:t>(implements)</w:t>
      </w:r>
      <w:r>
        <w:rPr>
          <w:rFonts w:hint="eastAsia"/>
        </w:rPr>
        <w:t>接口，抽象类是否可继承具体类。抽象类中可以有静态的</w:t>
      </w:r>
      <w:r>
        <w:rPr>
          <w:rFonts w:hint="eastAsia"/>
        </w:rPr>
        <w:t>main</w:t>
      </w:r>
      <w:r>
        <w:rPr>
          <w:rFonts w:hint="eastAsia"/>
        </w:rPr>
        <w:t>方法。</w:t>
      </w:r>
    </w:p>
    <w:p w:rsidR="005D5BDB" w:rsidRDefault="006D155C">
      <w:pPr>
        <w:jc w:val="left"/>
      </w:pPr>
      <w:r>
        <w:rPr>
          <w:rFonts w:hint="eastAsia"/>
        </w:rPr>
        <w:t>备注：只要明白了接口和抽象类的本质和作用，这些问题都很好回答，你想想，如果你是</w:t>
      </w:r>
      <w:r>
        <w:rPr>
          <w:rFonts w:hint="eastAsia"/>
        </w:rPr>
        <w:t>java</w:t>
      </w:r>
      <w:r>
        <w:rPr>
          <w:rFonts w:hint="eastAsia"/>
        </w:rPr>
        <w:t>语言的设计者，你是否会提供这样的支持，如果不提供的话，有什么理由吗？如果你没有道理不提供，那答案就是肯定的了。</w:t>
      </w:r>
    </w:p>
    <w:p w:rsidR="005D5BDB" w:rsidRDefault="006D155C">
      <w:pPr>
        <w:jc w:val="left"/>
      </w:pPr>
      <w:r>
        <w:rPr>
          <w:rFonts w:hint="eastAsia"/>
        </w:rPr>
        <w:t xml:space="preserve"> </w:t>
      </w:r>
      <w:r>
        <w:rPr>
          <w:rFonts w:hint="eastAsia"/>
        </w:rPr>
        <w:t>只有记住抽象类与普通类的唯一区别就是不能创建实例对象和允许有</w:t>
      </w:r>
      <w:r>
        <w:rPr>
          <w:rFonts w:hint="eastAsia"/>
        </w:rPr>
        <w:t>abstract</w:t>
      </w:r>
      <w:r>
        <w:rPr>
          <w:rFonts w:hint="eastAsia"/>
        </w:rPr>
        <w:t>方法。</w:t>
      </w:r>
    </w:p>
    <w:p w:rsidR="005D5BDB" w:rsidRDefault="006D155C">
      <w:pPr>
        <w:pStyle w:val="11"/>
        <w:numPr>
          <w:ilvl w:val="0"/>
          <w:numId w:val="4"/>
        </w:numPr>
        <w:ind w:left="0" w:firstLineChars="0" w:firstLine="0"/>
        <w:jc w:val="left"/>
        <w:outlineLvl w:val="0"/>
        <w:rPr>
          <w:bCs/>
        </w:rPr>
      </w:pPr>
      <w:bookmarkStart w:id="294" w:name="_Toc374969603"/>
      <w:r>
        <w:rPr>
          <w:rFonts w:hint="eastAsia"/>
          <w:bCs/>
        </w:rPr>
        <w:t>如何</w:t>
      </w:r>
      <w:r>
        <w:rPr>
          <w:rFonts w:hint="eastAsia"/>
          <w:sz w:val="20"/>
          <w:szCs w:val="21"/>
        </w:rPr>
        <w:t>通过</w:t>
      </w:r>
      <w:r>
        <w:rPr>
          <w:rFonts w:hint="eastAsia"/>
          <w:bCs/>
        </w:rPr>
        <w:t>程序进行对服务器的接口调用，写出具体过程</w:t>
      </w:r>
      <w:bookmarkEnd w:id="294"/>
    </w:p>
    <w:p w:rsidR="005D5BDB" w:rsidRDefault="006D155C">
      <w:pPr>
        <w:pStyle w:val="11"/>
        <w:numPr>
          <w:ilvl w:val="0"/>
          <w:numId w:val="4"/>
        </w:numPr>
        <w:ind w:left="0" w:firstLineChars="0" w:firstLine="0"/>
        <w:jc w:val="left"/>
        <w:outlineLvl w:val="0"/>
        <w:rPr>
          <w:sz w:val="20"/>
          <w:szCs w:val="21"/>
        </w:rPr>
      </w:pPr>
      <w:bookmarkStart w:id="295" w:name="_Toc374969604"/>
      <w:r>
        <w:rPr>
          <w:rFonts w:hint="eastAsia"/>
          <w:sz w:val="20"/>
          <w:szCs w:val="21"/>
        </w:rPr>
        <w:t>分页加载思路</w:t>
      </w:r>
      <w:bookmarkEnd w:id="295"/>
    </w:p>
    <w:p w:rsidR="005D5BDB" w:rsidRDefault="006D155C">
      <w:pPr>
        <w:pStyle w:val="11"/>
        <w:numPr>
          <w:ilvl w:val="0"/>
          <w:numId w:val="4"/>
        </w:numPr>
        <w:ind w:left="0" w:firstLineChars="0" w:firstLine="0"/>
        <w:jc w:val="left"/>
        <w:outlineLvl w:val="0"/>
        <w:rPr>
          <w:sz w:val="20"/>
          <w:szCs w:val="21"/>
        </w:rPr>
      </w:pPr>
      <w:bookmarkStart w:id="296" w:name="_Toc374969605"/>
      <w:r>
        <w:rPr>
          <w:rFonts w:hint="eastAsia"/>
          <w:sz w:val="20"/>
          <w:szCs w:val="21"/>
        </w:rPr>
        <w:t>分页加载需要传递哪些参数</w:t>
      </w:r>
      <w:bookmarkEnd w:id="296"/>
    </w:p>
    <w:p w:rsidR="005D5BDB" w:rsidRDefault="006D155C">
      <w:pPr>
        <w:pStyle w:val="11"/>
        <w:numPr>
          <w:ilvl w:val="0"/>
          <w:numId w:val="4"/>
        </w:numPr>
        <w:ind w:left="0" w:firstLineChars="0" w:firstLine="0"/>
        <w:jc w:val="left"/>
        <w:outlineLvl w:val="0"/>
        <w:rPr>
          <w:sz w:val="20"/>
          <w:szCs w:val="21"/>
        </w:rPr>
      </w:pPr>
      <w:bookmarkStart w:id="297" w:name="_Toc374969606"/>
      <w:r>
        <w:rPr>
          <w:rFonts w:hint="eastAsia"/>
          <w:sz w:val="20"/>
          <w:szCs w:val="21"/>
        </w:rPr>
        <w:t>讯飞语音在什么地方用到</w:t>
      </w:r>
      <w:bookmarkEnd w:id="297"/>
    </w:p>
    <w:p w:rsidR="005D5BDB" w:rsidRDefault="006D155C">
      <w:pPr>
        <w:pStyle w:val="11"/>
        <w:numPr>
          <w:ilvl w:val="0"/>
          <w:numId w:val="4"/>
        </w:numPr>
        <w:ind w:left="0" w:firstLineChars="0" w:firstLine="0"/>
        <w:jc w:val="left"/>
        <w:outlineLvl w:val="0"/>
        <w:rPr>
          <w:sz w:val="20"/>
          <w:szCs w:val="21"/>
        </w:rPr>
      </w:pPr>
      <w:bookmarkStart w:id="298" w:name="_Toc374969607"/>
      <w:r>
        <w:rPr>
          <w:rFonts w:hint="eastAsia"/>
          <w:sz w:val="20"/>
          <w:szCs w:val="21"/>
        </w:rPr>
        <w:t>消息推送</w:t>
      </w:r>
      <w:bookmarkEnd w:id="298"/>
    </w:p>
    <w:p w:rsidR="005D5BDB" w:rsidRDefault="006D155C">
      <w:pPr>
        <w:pStyle w:val="11"/>
        <w:numPr>
          <w:ilvl w:val="0"/>
          <w:numId w:val="4"/>
        </w:numPr>
        <w:ind w:left="0" w:firstLineChars="0" w:firstLine="0"/>
        <w:jc w:val="left"/>
        <w:outlineLvl w:val="0"/>
        <w:rPr>
          <w:sz w:val="20"/>
          <w:szCs w:val="21"/>
        </w:rPr>
      </w:pPr>
      <w:bookmarkStart w:id="299" w:name="_Toc374969608"/>
      <w:r>
        <w:rPr>
          <w:rFonts w:hint="eastAsia"/>
          <w:sz w:val="20"/>
          <w:szCs w:val="21"/>
        </w:rPr>
        <w:t>LBS</w:t>
      </w:r>
      <w:r>
        <w:rPr>
          <w:rFonts w:hint="eastAsia"/>
          <w:sz w:val="20"/>
          <w:szCs w:val="21"/>
        </w:rPr>
        <w:t>定位用到哪个地图？为什么要使用这个？实现了哪些功能</w:t>
      </w:r>
      <w:bookmarkEnd w:id="299"/>
    </w:p>
    <w:p w:rsidR="005D5BDB" w:rsidRDefault="006D155C">
      <w:pPr>
        <w:pStyle w:val="11"/>
        <w:numPr>
          <w:ilvl w:val="0"/>
          <w:numId w:val="4"/>
        </w:numPr>
        <w:ind w:left="0" w:firstLineChars="0" w:firstLine="0"/>
        <w:jc w:val="left"/>
        <w:outlineLvl w:val="0"/>
        <w:rPr>
          <w:sz w:val="20"/>
          <w:szCs w:val="21"/>
        </w:rPr>
      </w:pPr>
      <w:bookmarkStart w:id="300" w:name="_Toc374969609"/>
      <w:r>
        <w:rPr>
          <w:rFonts w:hint="eastAsia"/>
          <w:sz w:val="20"/>
          <w:szCs w:val="21"/>
        </w:rPr>
        <w:t>地图中怎样获得附近的信息</w:t>
      </w:r>
      <w:bookmarkEnd w:id="300"/>
    </w:p>
    <w:p w:rsidR="005D5BDB" w:rsidRDefault="006D155C">
      <w:pPr>
        <w:pStyle w:val="11"/>
        <w:numPr>
          <w:ilvl w:val="0"/>
          <w:numId w:val="4"/>
        </w:numPr>
        <w:ind w:left="0" w:firstLineChars="0" w:firstLine="0"/>
        <w:jc w:val="left"/>
        <w:outlineLvl w:val="0"/>
        <w:rPr>
          <w:sz w:val="20"/>
          <w:szCs w:val="21"/>
        </w:rPr>
      </w:pPr>
      <w:bookmarkStart w:id="301" w:name="_Toc374969610"/>
      <w:r>
        <w:rPr>
          <w:rFonts w:hint="eastAsia"/>
          <w:sz w:val="20"/>
          <w:szCs w:val="21"/>
        </w:rPr>
        <w:t>百度地图显示周边招聘信息</w:t>
      </w:r>
      <w:bookmarkEnd w:id="301"/>
    </w:p>
    <w:p w:rsidR="005D5BDB" w:rsidRDefault="006D155C">
      <w:pPr>
        <w:pStyle w:val="11"/>
        <w:numPr>
          <w:ilvl w:val="0"/>
          <w:numId w:val="4"/>
        </w:numPr>
        <w:ind w:left="0" w:firstLineChars="0" w:firstLine="0"/>
        <w:jc w:val="left"/>
        <w:outlineLvl w:val="0"/>
        <w:rPr>
          <w:sz w:val="20"/>
          <w:szCs w:val="21"/>
        </w:rPr>
      </w:pPr>
      <w:bookmarkStart w:id="302" w:name="_Toc374969611"/>
      <w:r>
        <w:rPr>
          <w:rFonts w:hint="eastAsia"/>
          <w:sz w:val="20"/>
          <w:szCs w:val="21"/>
        </w:rPr>
        <w:t>移动互联使用了哪种方式</w:t>
      </w:r>
      <w:bookmarkEnd w:id="302"/>
    </w:p>
    <w:p w:rsidR="005D5BDB" w:rsidRDefault="006D155C">
      <w:pPr>
        <w:pStyle w:val="11"/>
        <w:numPr>
          <w:ilvl w:val="0"/>
          <w:numId w:val="4"/>
        </w:numPr>
        <w:ind w:left="0" w:firstLineChars="0" w:firstLine="0"/>
        <w:jc w:val="left"/>
        <w:outlineLvl w:val="0"/>
        <w:rPr>
          <w:sz w:val="20"/>
          <w:szCs w:val="21"/>
        </w:rPr>
      </w:pPr>
      <w:bookmarkStart w:id="303" w:name="_Toc374969612"/>
      <w:r>
        <w:rPr>
          <w:rFonts w:hint="eastAsia"/>
          <w:sz w:val="20"/>
          <w:szCs w:val="21"/>
        </w:rPr>
        <w:t>集合方面的底层理解</w:t>
      </w:r>
      <w:bookmarkEnd w:id="303"/>
    </w:p>
    <w:p w:rsidR="005D5BDB" w:rsidRDefault="006D155C">
      <w:pPr>
        <w:pStyle w:val="11"/>
        <w:numPr>
          <w:ilvl w:val="0"/>
          <w:numId w:val="4"/>
        </w:numPr>
        <w:ind w:left="0" w:firstLineChars="0" w:firstLine="0"/>
        <w:jc w:val="left"/>
        <w:outlineLvl w:val="0"/>
        <w:rPr>
          <w:sz w:val="20"/>
          <w:szCs w:val="21"/>
        </w:rPr>
      </w:pPr>
      <w:bookmarkStart w:id="304" w:name="_Toc374969613"/>
      <w:r>
        <w:rPr>
          <w:rFonts w:hint="eastAsia"/>
          <w:sz w:val="20"/>
          <w:szCs w:val="21"/>
        </w:rPr>
        <w:t>每个</w:t>
      </w:r>
      <w:r>
        <w:rPr>
          <w:rFonts w:hint="eastAsia"/>
          <w:sz w:val="20"/>
          <w:szCs w:val="21"/>
        </w:rPr>
        <w:t>item</w:t>
      </w:r>
      <w:r>
        <w:rPr>
          <w:rFonts w:hint="eastAsia"/>
          <w:sz w:val="20"/>
          <w:szCs w:val="21"/>
        </w:rPr>
        <w:t>都是不同的内容，怎么弄</w:t>
      </w:r>
      <w:bookmarkEnd w:id="304"/>
    </w:p>
    <w:p w:rsidR="005D5BDB" w:rsidRDefault="006D155C">
      <w:pPr>
        <w:pStyle w:val="11"/>
        <w:numPr>
          <w:ilvl w:val="0"/>
          <w:numId w:val="4"/>
        </w:numPr>
        <w:ind w:left="0" w:firstLineChars="0" w:firstLine="0"/>
        <w:jc w:val="left"/>
        <w:outlineLvl w:val="0"/>
        <w:rPr>
          <w:sz w:val="20"/>
          <w:szCs w:val="21"/>
        </w:rPr>
      </w:pPr>
      <w:bookmarkStart w:id="305" w:name="_Toc374969614"/>
      <w:r>
        <w:rPr>
          <w:rFonts w:hint="eastAsia"/>
          <w:sz w:val="20"/>
          <w:szCs w:val="21"/>
        </w:rPr>
        <w:t>有没有自己写过</w:t>
      </w:r>
      <w:r>
        <w:rPr>
          <w:rFonts w:hint="eastAsia"/>
          <w:sz w:val="20"/>
          <w:szCs w:val="21"/>
        </w:rPr>
        <w:t>NDK</w:t>
      </w:r>
      <w:bookmarkEnd w:id="305"/>
    </w:p>
    <w:p w:rsidR="005D5BDB" w:rsidRDefault="006D155C">
      <w:pPr>
        <w:pStyle w:val="11"/>
        <w:numPr>
          <w:ilvl w:val="0"/>
          <w:numId w:val="4"/>
        </w:numPr>
        <w:ind w:left="0" w:firstLineChars="0" w:firstLine="0"/>
        <w:jc w:val="left"/>
        <w:outlineLvl w:val="0"/>
        <w:rPr>
          <w:sz w:val="20"/>
          <w:szCs w:val="21"/>
        </w:rPr>
      </w:pPr>
      <w:bookmarkStart w:id="306" w:name="_Toc374969615"/>
      <w:r>
        <w:rPr>
          <w:rFonts w:hint="eastAsia"/>
          <w:sz w:val="20"/>
          <w:szCs w:val="21"/>
        </w:rPr>
        <w:t>一个版本的</w:t>
      </w:r>
      <w:r>
        <w:rPr>
          <w:rFonts w:hint="eastAsia"/>
          <w:sz w:val="20"/>
          <w:szCs w:val="21"/>
        </w:rPr>
        <w:t>app</w:t>
      </w:r>
      <w:r>
        <w:rPr>
          <w:rFonts w:hint="eastAsia"/>
          <w:sz w:val="20"/>
          <w:szCs w:val="21"/>
        </w:rPr>
        <w:t>不更新，只是给他赠加或着减少一个功能，怎么弄</w:t>
      </w:r>
      <w:bookmarkEnd w:id="306"/>
    </w:p>
    <w:p w:rsidR="005D5BDB" w:rsidRDefault="006D155C">
      <w:pPr>
        <w:pStyle w:val="11"/>
        <w:numPr>
          <w:ilvl w:val="0"/>
          <w:numId w:val="4"/>
        </w:numPr>
        <w:ind w:left="0" w:firstLineChars="0" w:firstLine="0"/>
        <w:jc w:val="left"/>
        <w:outlineLvl w:val="0"/>
        <w:rPr>
          <w:sz w:val="20"/>
          <w:szCs w:val="21"/>
        </w:rPr>
      </w:pPr>
      <w:bookmarkStart w:id="307" w:name="_Toc374969616"/>
      <w:r>
        <w:rPr>
          <w:rFonts w:hint="eastAsia"/>
          <w:sz w:val="20"/>
          <w:szCs w:val="21"/>
        </w:rPr>
        <w:t>架构的情况</w:t>
      </w:r>
      <w:bookmarkEnd w:id="307"/>
    </w:p>
    <w:p w:rsidR="005D5BDB" w:rsidRDefault="006D155C">
      <w:pPr>
        <w:pStyle w:val="11"/>
        <w:numPr>
          <w:ilvl w:val="0"/>
          <w:numId w:val="4"/>
        </w:numPr>
        <w:ind w:left="0" w:firstLineChars="0" w:firstLine="0"/>
        <w:jc w:val="left"/>
        <w:outlineLvl w:val="0"/>
        <w:rPr>
          <w:sz w:val="20"/>
          <w:szCs w:val="21"/>
        </w:rPr>
      </w:pPr>
      <w:bookmarkStart w:id="308" w:name="_Toc374969617"/>
      <w:r>
        <w:rPr>
          <w:rFonts w:hint="eastAsia"/>
          <w:sz w:val="20"/>
          <w:szCs w:val="21"/>
        </w:rPr>
        <w:t>多线程的讲解</w:t>
      </w:r>
      <w:bookmarkEnd w:id="308"/>
    </w:p>
    <w:p w:rsidR="005D5BDB" w:rsidRDefault="006D155C">
      <w:pPr>
        <w:pStyle w:val="11"/>
        <w:numPr>
          <w:ilvl w:val="0"/>
          <w:numId w:val="4"/>
        </w:numPr>
        <w:ind w:left="0" w:firstLineChars="0" w:firstLine="0"/>
        <w:jc w:val="left"/>
        <w:outlineLvl w:val="0"/>
        <w:rPr>
          <w:sz w:val="20"/>
          <w:szCs w:val="21"/>
        </w:rPr>
      </w:pPr>
      <w:bookmarkStart w:id="309" w:name="_Toc374969618"/>
      <w:r>
        <w:rPr>
          <w:rFonts w:hint="eastAsia"/>
          <w:sz w:val="20"/>
          <w:szCs w:val="21"/>
        </w:rPr>
        <w:t>线程的异常怎么处理</w:t>
      </w:r>
      <w:bookmarkEnd w:id="309"/>
    </w:p>
    <w:p w:rsidR="005D5BDB" w:rsidRDefault="006D155C">
      <w:pPr>
        <w:pStyle w:val="11"/>
        <w:numPr>
          <w:ilvl w:val="0"/>
          <w:numId w:val="4"/>
        </w:numPr>
        <w:ind w:left="0" w:firstLineChars="0" w:firstLine="0"/>
        <w:jc w:val="left"/>
        <w:outlineLvl w:val="0"/>
        <w:rPr>
          <w:sz w:val="20"/>
          <w:szCs w:val="21"/>
        </w:rPr>
      </w:pPr>
      <w:bookmarkStart w:id="310" w:name="_Toc374969619"/>
      <w:r>
        <w:rPr>
          <w:rFonts w:hint="eastAsia"/>
          <w:sz w:val="20"/>
          <w:szCs w:val="21"/>
        </w:rPr>
        <w:t>请求网络用什么，</w:t>
      </w:r>
      <w:r>
        <w:rPr>
          <w:rFonts w:hint="eastAsia"/>
          <w:sz w:val="20"/>
          <w:szCs w:val="21"/>
        </w:rPr>
        <w:t>http</w:t>
      </w:r>
      <w:r>
        <w:rPr>
          <w:rFonts w:hint="eastAsia"/>
          <w:sz w:val="20"/>
          <w:szCs w:val="21"/>
        </w:rPr>
        <w:t>的使用</w:t>
      </w:r>
      <w:bookmarkEnd w:id="310"/>
    </w:p>
    <w:p w:rsidR="005D5BDB" w:rsidRDefault="006D155C">
      <w:pPr>
        <w:pStyle w:val="11"/>
        <w:numPr>
          <w:ilvl w:val="0"/>
          <w:numId w:val="4"/>
        </w:numPr>
        <w:ind w:left="0" w:firstLineChars="0" w:firstLine="0"/>
        <w:jc w:val="left"/>
        <w:outlineLvl w:val="0"/>
        <w:rPr>
          <w:sz w:val="20"/>
          <w:szCs w:val="21"/>
        </w:rPr>
      </w:pPr>
      <w:bookmarkStart w:id="311" w:name="_Toc374969620"/>
      <w:r>
        <w:rPr>
          <w:rFonts w:hint="eastAsia"/>
          <w:sz w:val="20"/>
          <w:szCs w:val="21"/>
        </w:rPr>
        <w:t>解释</w:t>
      </w:r>
      <w:r>
        <w:rPr>
          <w:rFonts w:hint="eastAsia"/>
          <w:sz w:val="20"/>
          <w:szCs w:val="21"/>
        </w:rPr>
        <w:t>intent</w:t>
      </w:r>
      <w:r>
        <w:rPr>
          <w:rFonts w:hint="eastAsia"/>
          <w:sz w:val="20"/>
          <w:szCs w:val="21"/>
        </w:rPr>
        <w:t>和</w:t>
      </w:r>
      <w:r>
        <w:rPr>
          <w:rFonts w:hint="eastAsia"/>
          <w:sz w:val="20"/>
          <w:szCs w:val="21"/>
        </w:rPr>
        <w:t>activity</w:t>
      </w:r>
      <w:r>
        <w:rPr>
          <w:rFonts w:hint="eastAsia"/>
          <w:sz w:val="20"/>
          <w:szCs w:val="21"/>
        </w:rPr>
        <w:t>的区别</w:t>
      </w:r>
      <w:bookmarkEnd w:id="311"/>
    </w:p>
    <w:p w:rsidR="005D5BDB" w:rsidRDefault="006D155C">
      <w:pPr>
        <w:pStyle w:val="11"/>
        <w:numPr>
          <w:ilvl w:val="0"/>
          <w:numId w:val="4"/>
        </w:numPr>
        <w:ind w:left="0" w:firstLineChars="0" w:firstLine="0"/>
        <w:jc w:val="left"/>
        <w:outlineLvl w:val="0"/>
        <w:rPr>
          <w:sz w:val="20"/>
          <w:szCs w:val="21"/>
        </w:rPr>
      </w:pPr>
      <w:bookmarkStart w:id="312" w:name="_Toc374969621"/>
      <w:r>
        <w:rPr>
          <w:rFonts w:hint="eastAsia"/>
          <w:sz w:val="20"/>
          <w:szCs w:val="21"/>
        </w:rPr>
        <w:t>如何处理内存溢出</w:t>
      </w:r>
      <w:bookmarkEnd w:id="312"/>
    </w:p>
    <w:p w:rsidR="005D5BDB" w:rsidRDefault="006D155C">
      <w:pPr>
        <w:pStyle w:val="11"/>
        <w:numPr>
          <w:ilvl w:val="0"/>
          <w:numId w:val="4"/>
        </w:numPr>
        <w:ind w:left="0" w:firstLineChars="0" w:firstLine="0"/>
        <w:jc w:val="left"/>
        <w:outlineLvl w:val="0"/>
        <w:rPr>
          <w:sz w:val="20"/>
          <w:szCs w:val="21"/>
        </w:rPr>
      </w:pPr>
      <w:bookmarkStart w:id="313" w:name="_Toc374969622"/>
      <w:r>
        <w:rPr>
          <w:rFonts w:hint="eastAsia"/>
          <w:sz w:val="20"/>
          <w:szCs w:val="21"/>
        </w:rPr>
        <w:t>如何去除一个字符串首尾的空格</w:t>
      </w:r>
      <w:bookmarkEnd w:id="313"/>
    </w:p>
    <w:p w:rsidR="005D5BDB" w:rsidRDefault="006D155C">
      <w:pPr>
        <w:pStyle w:val="11"/>
        <w:numPr>
          <w:ilvl w:val="0"/>
          <w:numId w:val="4"/>
        </w:numPr>
        <w:ind w:left="0" w:firstLineChars="0" w:firstLine="0"/>
        <w:jc w:val="left"/>
        <w:outlineLvl w:val="0"/>
        <w:rPr>
          <w:sz w:val="20"/>
          <w:szCs w:val="21"/>
        </w:rPr>
      </w:pPr>
      <w:bookmarkStart w:id="314" w:name="_Toc374969623"/>
      <w:r>
        <w:rPr>
          <w:rFonts w:hint="eastAsia"/>
          <w:sz w:val="20"/>
          <w:szCs w:val="21"/>
        </w:rPr>
        <w:t>如何把一个字符串转换成</w:t>
      </w:r>
      <w:r>
        <w:rPr>
          <w:rFonts w:hint="eastAsia"/>
          <w:sz w:val="20"/>
          <w:szCs w:val="21"/>
        </w:rPr>
        <w:t>asll</w:t>
      </w:r>
      <w:r>
        <w:rPr>
          <w:rFonts w:hint="eastAsia"/>
          <w:sz w:val="20"/>
          <w:szCs w:val="21"/>
        </w:rPr>
        <w:t>码</w:t>
      </w:r>
      <w:bookmarkEnd w:id="314"/>
    </w:p>
    <w:p w:rsidR="005D5BDB" w:rsidRDefault="006D155C">
      <w:pPr>
        <w:pStyle w:val="11"/>
        <w:numPr>
          <w:ilvl w:val="0"/>
          <w:numId w:val="4"/>
        </w:numPr>
        <w:ind w:left="0" w:firstLineChars="0" w:firstLine="0"/>
        <w:jc w:val="left"/>
        <w:outlineLvl w:val="0"/>
        <w:rPr>
          <w:sz w:val="20"/>
          <w:szCs w:val="21"/>
        </w:rPr>
      </w:pPr>
      <w:bookmarkStart w:id="315" w:name="_Toc374969624"/>
      <w:r>
        <w:rPr>
          <w:rFonts w:hint="eastAsia"/>
          <w:sz w:val="20"/>
          <w:szCs w:val="21"/>
        </w:rPr>
        <w:t>得到一个数组中出现次数最多的数</w:t>
      </w:r>
      <w:bookmarkEnd w:id="315"/>
    </w:p>
    <w:p w:rsidR="005D5BDB" w:rsidRDefault="006D155C">
      <w:pPr>
        <w:pStyle w:val="11"/>
        <w:numPr>
          <w:ilvl w:val="0"/>
          <w:numId w:val="4"/>
        </w:numPr>
        <w:ind w:left="0" w:firstLineChars="0" w:firstLine="0"/>
        <w:jc w:val="left"/>
        <w:outlineLvl w:val="0"/>
        <w:rPr>
          <w:sz w:val="20"/>
          <w:szCs w:val="21"/>
        </w:rPr>
      </w:pPr>
      <w:bookmarkStart w:id="316" w:name="_Toc374969625"/>
      <w:r>
        <w:rPr>
          <w:rFonts w:hint="eastAsia"/>
          <w:sz w:val="20"/>
          <w:szCs w:val="21"/>
        </w:rPr>
        <w:t>手机</w:t>
      </w:r>
      <w:r>
        <w:rPr>
          <w:rFonts w:hint="eastAsia"/>
          <w:sz w:val="20"/>
          <w:szCs w:val="21"/>
        </w:rPr>
        <w:t>QQ</w:t>
      </w:r>
      <w:r>
        <w:rPr>
          <w:rFonts w:hint="eastAsia"/>
          <w:sz w:val="20"/>
          <w:szCs w:val="21"/>
        </w:rPr>
        <w:t>聊天框冒泡效果怎么做</w:t>
      </w:r>
      <w:bookmarkEnd w:id="316"/>
    </w:p>
    <w:p w:rsidR="005D5BDB" w:rsidRDefault="006D155C">
      <w:pPr>
        <w:pStyle w:val="11"/>
        <w:ind w:firstLineChars="0" w:firstLine="0"/>
        <w:jc w:val="left"/>
      </w:pPr>
      <w:r>
        <w:rPr>
          <w:rFonts w:hint="eastAsia"/>
        </w:rPr>
        <w:t>怎么使聊天时对方发的信息在左边，自己发的在右边</w:t>
      </w:r>
    </w:p>
    <w:p w:rsidR="005D5BDB" w:rsidRDefault="006D155C">
      <w:pPr>
        <w:pStyle w:val="11"/>
        <w:numPr>
          <w:ilvl w:val="0"/>
          <w:numId w:val="4"/>
        </w:numPr>
        <w:ind w:left="0" w:firstLineChars="0" w:firstLine="0"/>
        <w:jc w:val="left"/>
        <w:outlineLvl w:val="0"/>
        <w:rPr>
          <w:sz w:val="20"/>
          <w:szCs w:val="21"/>
        </w:rPr>
      </w:pPr>
      <w:bookmarkStart w:id="317" w:name="_Toc374969626"/>
      <w:r>
        <w:rPr>
          <w:rFonts w:hint="eastAsia"/>
          <w:sz w:val="20"/>
          <w:szCs w:val="21"/>
        </w:rPr>
        <w:lastRenderedPageBreak/>
        <w:t>groupby</w:t>
      </w:r>
      <w:r>
        <w:rPr>
          <w:rFonts w:hint="eastAsia"/>
          <w:sz w:val="20"/>
          <w:szCs w:val="21"/>
        </w:rPr>
        <w:t>是干什么的</w:t>
      </w:r>
      <w:bookmarkEnd w:id="317"/>
    </w:p>
    <w:p w:rsidR="005D5BDB" w:rsidRDefault="006D155C">
      <w:pPr>
        <w:pStyle w:val="11"/>
        <w:numPr>
          <w:ilvl w:val="0"/>
          <w:numId w:val="4"/>
        </w:numPr>
        <w:ind w:left="0" w:firstLineChars="0" w:firstLine="0"/>
        <w:jc w:val="left"/>
        <w:outlineLvl w:val="0"/>
        <w:rPr>
          <w:sz w:val="20"/>
          <w:szCs w:val="21"/>
        </w:rPr>
      </w:pPr>
      <w:bookmarkStart w:id="318" w:name="_Toc374969627"/>
      <w:r>
        <w:rPr>
          <w:rFonts w:hint="eastAsia"/>
          <w:sz w:val="20"/>
          <w:szCs w:val="21"/>
        </w:rPr>
        <w:t>你</w:t>
      </w:r>
      <w:r>
        <w:rPr>
          <w:rFonts w:hint="eastAsia"/>
          <w:sz w:val="20"/>
          <w:szCs w:val="21"/>
        </w:rPr>
        <w:t>android</w:t>
      </w:r>
      <w:r>
        <w:rPr>
          <w:rFonts w:hint="eastAsia"/>
          <w:sz w:val="20"/>
          <w:szCs w:val="21"/>
        </w:rPr>
        <w:t>应用假如你手机设置了其他语言你的应用语言会变吗</w:t>
      </w:r>
      <w:bookmarkEnd w:id="318"/>
    </w:p>
    <w:p w:rsidR="005D5BDB" w:rsidRDefault="006D155C">
      <w:pPr>
        <w:pStyle w:val="11"/>
        <w:numPr>
          <w:ilvl w:val="0"/>
          <w:numId w:val="4"/>
        </w:numPr>
        <w:ind w:left="0" w:firstLineChars="0" w:firstLine="0"/>
        <w:jc w:val="left"/>
        <w:outlineLvl w:val="0"/>
        <w:rPr>
          <w:sz w:val="20"/>
          <w:szCs w:val="21"/>
        </w:rPr>
      </w:pPr>
      <w:bookmarkStart w:id="319" w:name="_Toc374969628"/>
      <w:r>
        <w:rPr>
          <w:rFonts w:hint="eastAsia"/>
          <w:sz w:val="20"/>
          <w:szCs w:val="21"/>
        </w:rPr>
        <w:t>了解后台吗，对后台的认识</w:t>
      </w:r>
      <w:bookmarkEnd w:id="319"/>
    </w:p>
    <w:p w:rsidR="005D5BDB" w:rsidRDefault="006D155C">
      <w:pPr>
        <w:pStyle w:val="11"/>
        <w:numPr>
          <w:ilvl w:val="0"/>
          <w:numId w:val="4"/>
        </w:numPr>
        <w:ind w:left="0" w:firstLineChars="0" w:firstLine="0"/>
        <w:jc w:val="left"/>
        <w:outlineLvl w:val="0"/>
        <w:rPr>
          <w:sz w:val="20"/>
          <w:szCs w:val="21"/>
        </w:rPr>
      </w:pPr>
      <w:bookmarkStart w:id="320" w:name="_Toc374969629"/>
      <w:r>
        <w:rPr>
          <w:rFonts w:hint="eastAsia"/>
          <w:sz w:val="20"/>
          <w:szCs w:val="21"/>
        </w:rPr>
        <w:t>'</w:t>
      </w:r>
      <w:r>
        <w:rPr>
          <w:rFonts w:hint="eastAsia"/>
          <w:sz w:val="20"/>
          <w:szCs w:val="21"/>
        </w:rPr>
        <w:t>学</w:t>
      </w:r>
      <w:r>
        <w:rPr>
          <w:rFonts w:hint="eastAsia"/>
          <w:sz w:val="20"/>
          <w:szCs w:val="21"/>
        </w:rPr>
        <w:t>java'</w:t>
      </w:r>
      <w:r>
        <w:rPr>
          <w:rFonts w:hint="eastAsia"/>
          <w:sz w:val="20"/>
          <w:szCs w:val="21"/>
        </w:rPr>
        <w:t>内存中占多少个字节</w:t>
      </w:r>
      <w:bookmarkEnd w:id="320"/>
    </w:p>
    <w:p w:rsidR="005D5BDB" w:rsidRDefault="006D155C">
      <w:pPr>
        <w:jc w:val="left"/>
      </w:pPr>
      <w:r>
        <w:rPr>
          <w:rFonts w:hint="eastAsia"/>
        </w:rPr>
        <w:t>10</w:t>
      </w:r>
      <w:r>
        <w:rPr>
          <w:rFonts w:hint="eastAsia"/>
        </w:rPr>
        <w:t>个字节，</w:t>
      </w:r>
      <w:r>
        <w:rPr>
          <w:rFonts w:hint="eastAsia"/>
        </w:rPr>
        <w:t>12</w:t>
      </w:r>
    </w:p>
    <w:p w:rsidR="005D5BDB" w:rsidRDefault="006D155C">
      <w:pPr>
        <w:pStyle w:val="11"/>
        <w:numPr>
          <w:ilvl w:val="0"/>
          <w:numId w:val="4"/>
        </w:numPr>
        <w:ind w:left="0" w:firstLineChars="0" w:firstLine="0"/>
        <w:jc w:val="left"/>
        <w:outlineLvl w:val="0"/>
        <w:rPr>
          <w:sz w:val="20"/>
          <w:szCs w:val="21"/>
        </w:rPr>
      </w:pPr>
      <w:bookmarkStart w:id="321" w:name="_Toc374969630"/>
      <w:r>
        <w:rPr>
          <w:rFonts w:hint="eastAsia"/>
          <w:sz w:val="20"/>
          <w:szCs w:val="21"/>
        </w:rPr>
        <w:t>Intent</w:t>
      </w:r>
      <w:r>
        <w:rPr>
          <w:rFonts w:hint="eastAsia"/>
          <w:sz w:val="20"/>
          <w:szCs w:val="21"/>
        </w:rPr>
        <w:t>可以传递那些数据</w:t>
      </w:r>
      <w:bookmarkEnd w:id="321"/>
    </w:p>
    <w:p w:rsidR="005D5BDB" w:rsidRDefault="006D155C">
      <w:pPr>
        <w:jc w:val="left"/>
      </w:pPr>
      <w:r>
        <w:rPr>
          <w:rFonts w:hint="eastAsia"/>
        </w:rPr>
        <w:t>基本数据类型，以及序列化的对象。</w:t>
      </w:r>
    </w:p>
    <w:p w:rsidR="005D5BDB" w:rsidRDefault="006D155C">
      <w:pPr>
        <w:pStyle w:val="11"/>
        <w:ind w:firstLineChars="0" w:firstLine="0"/>
        <w:jc w:val="left"/>
        <w:rPr>
          <w:bCs/>
        </w:rPr>
      </w:pPr>
      <w:r>
        <w:rPr>
          <w:rFonts w:hint="eastAsia"/>
          <w:bCs/>
        </w:rPr>
        <w:t>Serializable  </w:t>
      </w:r>
      <w:r>
        <w:rPr>
          <w:rFonts w:hint="eastAsia"/>
          <w:bCs/>
        </w:rPr>
        <w:t>、</w:t>
      </w:r>
      <w:r>
        <w:rPr>
          <w:rFonts w:hint="eastAsia"/>
          <w:bCs/>
        </w:rPr>
        <w:t>charsequence  </w:t>
      </w:r>
      <w:r>
        <w:rPr>
          <w:rFonts w:hint="eastAsia"/>
          <w:bCs/>
        </w:rPr>
        <w:t>、</w:t>
      </w:r>
      <w:r>
        <w:rPr>
          <w:rFonts w:hint="eastAsia"/>
          <w:bCs/>
        </w:rPr>
        <w:t>Parcelable  </w:t>
      </w:r>
      <w:r>
        <w:rPr>
          <w:rFonts w:hint="eastAsia"/>
          <w:bCs/>
        </w:rPr>
        <w:t>、</w:t>
      </w:r>
      <w:r>
        <w:rPr>
          <w:rFonts w:hint="eastAsia"/>
          <w:bCs/>
        </w:rPr>
        <w:t>Bundle</w:t>
      </w:r>
    </w:p>
    <w:p w:rsidR="005D5BDB" w:rsidRDefault="005D5BDB">
      <w:pPr>
        <w:jc w:val="left"/>
      </w:pPr>
    </w:p>
    <w:p w:rsidR="005D5BDB" w:rsidRDefault="006D155C">
      <w:pPr>
        <w:pStyle w:val="11"/>
        <w:numPr>
          <w:ilvl w:val="0"/>
          <w:numId w:val="4"/>
        </w:numPr>
        <w:ind w:left="0" w:firstLineChars="0" w:firstLine="0"/>
        <w:jc w:val="left"/>
        <w:outlineLvl w:val="0"/>
        <w:rPr>
          <w:sz w:val="20"/>
          <w:szCs w:val="21"/>
        </w:rPr>
      </w:pPr>
      <w:bookmarkStart w:id="322" w:name="_Toc374969631"/>
      <w:r>
        <w:rPr>
          <w:rFonts w:hint="eastAsia"/>
          <w:sz w:val="20"/>
          <w:szCs w:val="21"/>
        </w:rPr>
        <w:t>DDMS</w:t>
      </w:r>
      <w:r>
        <w:rPr>
          <w:rFonts w:hint="eastAsia"/>
          <w:sz w:val="20"/>
          <w:szCs w:val="21"/>
        </w:rPr>
        <w:t>与</w:t>
      </w:r>
      <w:r>
        <w:rPr>
          <w:rFonts w:hint="eastAsia"/>
          <w:sz w:val="20"/>
          <w:szCs w:val="21"/>
        </w:rPr>
        <w:t>TraceView</w:t>
      </w:r>
      <w:r>
        <w:rPr>
          <w:rFonts w:hint="eastAsia"/>
          <w:sz w:val="20"/>
          <w:szCs w:val="21"/>
        </w:rPr>
        <w:t>的区别</w:t>
      </w:r>
      <w:bookmarkEnd w:id="322"/>
    </w:p>
    <w:p w:rsidR="005D5BDB" w:rsidRDefault="006D155C">
      <w:pPr>
        <w:jc w:val="left"/>
      </w:pPr>
      <w:r>
        <w:rPr>
          <w:rFonts w:hint="eastAsia"/>
        </w:rPr>
        <w:t>DDMS</w:t>
      </w:r>
      <w:r>
        <w:rPr>
          <w:rFonts w:hint="eastAsia"/>
        </w:rPr>
        <w:t>是一个程序执行查看器，在里面可以看见线程和堆栈等信息，</w:t>
      </w:r>
      <w:r>
        <w:rPr>
          <w:rFonts w:hint="eastAsia"/>
        </w:rPr>
        <w:t>TraceView</w:t>
      </w:r>
      <w:r>
        <w:rPr>
          <w:rFonts w:hint="eastAsia"/>
        </w:rPr>
        <w:t>是程序性能分析器。</w:t>
      </w:r>
    </w:p>
    <w:p w:rsidR="005D5BDB" w:rsidRDefault="006D155C">
      <w:pPr>
        <w:pStyle w:val="11"/>
        <w:numPr>
          <w:ilvl w:val="0"/>
          <w:numId w:val="4"/>
        </w:numPr>
        <w:ind w:left="0" w:firstLineChars="0" w:firstLine="0"/>
        <w:jc w:val="left"/>
        <w:outlineLvl w:val="0"/>
        <w:rPr>
          <w:sz w:val="20"/>
          <w:szCs w:val="21"/>
        </w:rPr>
      </w:pPr>
      <w:bookmarkStart w:id="323" w:name="_Toc374969632"/>
      <w:r>
        <w:rPr>
          <w:rFonts w:hint="eastAsia"/>
          <w:sz w:val="20"/>
          <w:szCs w:val="21"/>
        </w:rPr>
        <w:t>横竖屏切换不设置属性会怎么样</w:t>
      </w:r>
      <w:bookmarkEnd w:id="323"/>
    </w:p>
    <w:p w:rsidR="005D5BDB" w:rsidRDefault="006D155C">
      <w:pPr>
        <w:jc w:val="left"/>
      </w:pPr>
      <w:r>
        <w:rPr>
          <w:rFonts w:hint="eastAsia"/>
        </w:rPr>
        <w:t>重新执行</w:t>
      </w:r>
      <w:r>
        <w:rPr>
          <w:rFonts w:hint="eastAsia"/>
        </w:rPr>
        <w:t>Activity</w:t>
      </w:r>
      <w:r>
        <w:rPr>
          <w:rFonts w:hint="eastAsia"/>
        </w:rPr>
        <w:t>生命周期</w:t>
      </w:r>
    </w:p>
    <w:p w:rsidR="005D5BDB" w:rsidRDefault="006D155C">
      <w:pPr>
        <w:pStyle w:val="11"/>
        <w:numPr>
          <w:ilvl w:val="0"/>
          <w:numId w:val="4"/>
        </w:numPr>
        <w:ind w:left="0" w:firstLineChars="0" w:firstLine="0"/>
        <w:jc w:val="left"/>
        <w:outlineLvl w:val="0"/>
        <w:rPr>
          <w:sz w:val="20"/>
          <w:szCs w:val="21"/>
        </w:rPr>
      </w:pPr>
      <w:bookmarkStart w:id="324" w:name="_Toc374969633"/>
      <w:r>
        <w:rPr>
          <w:rFonts w:hint="eastAsia"/>
          <w:sz w:val="20"/>
          <w:szCs w:val="21"/>
        </w:rPr>
        <w:t>单例类在</w:t>
      </w:r>
      <w:r>
        <w:rPr>
          <w:rFonts w:hint="eastAsia"/>
          <w:sz w:val="20"/>
          <w:szCs w:val="21"/>
        </w:rPr>
        <w:t>android</w:t>
      </w:r>
      <w:r>
        <w:rPr>
          <w:rFonts w:hint="eastAsia"/>
          <w:sz w:val="20"/>
          <w:szCs w:val="21"/>
        </w:rPr>
        <w:t>中哪种更合适</w:t>
      </w:r>
      <w:bookmarkEnd w:id="324"/>
    </w:p>
    <w:p w:rsidR="005D5BDB" w:rsidRDefault="006D155C">
      <w:pPr>
        <w:jc w:val="left"/>
      </w:pPr>
      <w:r>
        <w:rPr>
          <w:rFonts w:hint="eastAsia"/>
        </w:rPr>
        <w:t>例如工具类可以封装为单例，用户登录后保存用户信息也可以封装为单例。</w:t>
      </w:r>
    </w:p>
    <w:p w:rsidR="005D5BDB" w:rsidRDefault="006D155C">
      <w:pPr>
        <w:pStyle w:val="11"/>
        <w:numPr>
          <w:ilvl w:val="0"/>
          <w:numId w:val="4"/>
        </w:numPr>
        <w:ind w:left="0" w:firstLineChars="0" w:firstLine="0"/>
        <w:jc w:val="left"/>
        <w:outlineLvl w:val="0"/>
        <w:rPr>
          <w:sz w:val="20"/>
          <w:szCs w:val="21"/>
        </w:rPr>
      </w:pPr>
      <w:bookmarkStart w:id="325" w:name="_Toc374969634"/>
      <w:r>
        <w:rPr>
          <w:rFonts w:hint="eastAsia"/>
          <w:sz w:val="20"/>
          <w:szCs w:val="21"/>
        </w:rPr>
        <w:t>一串字符串编写程序翻转</w:t>
      </w:r>
      <w:r>
        <w:rPr>
          <w:rFonts w:hint="eastAsia"/>
          <w:sz w:val="20"/>
          <w:szCs w:val="21"/>
        </w:rPr>
        <w:t>split</w:t>
      </w:r>
      <w:r>
        <w:rPr>
          <w:rFonts w:hint="eastAsia"/>
          <w:sz w:val="20"/>
          <w:szCs w:val="21"/>
        </w:rPr>
        <w:t>（）</w:t>
      </w:r>
      <w:bookmarkEnd w:id="325"/>
    </w:p>
    <w:p w:rsidR="005D5BDB" w:rsidRDefault="006D155C">
      <w:pPr>
        <w:pStyle w:val="11"/>
        <w:numPr>
          <w:ilvl w:val="0"/>
          <w:numId w:val="4"/>
        </w:numPr>
        <w:ind w:left="0" w:firstLineChars="0" w:firstLine="0"/>
        <w:jc w:val="left"/>
        <w:outlineLvl w:val="0"/>
        <w:rPr>
          <w:sz w:val="20"/>
          <w:szCs w:val="21"/>
        </w:rPr>
      </w:pPr>
      <w:bookmarkStart w:id="326" w:name="_Toc374969635"/>
      <w:r>
        <w:rPr>
          <w:rFonts w:hint="eastAsia"/>
          <w:sz w:val="20"/>
          <w:szCs w:val="21"/>
        </w:rPr>
        <w:t>json</w:t>
      </w:r>
      <w:r>
        <w:rPr>
          <w:rFonts w:hint="eastAsia"/>
          <w:sz w:val="20"/>
          <w:szCs w:val="21"/>
        </w:rPr>
        <w:t>写实体类</w:t>
      </w:r>
      <w:bookmarkEnd w:id="326"/>
    </w:p>
    <w:p w:rsidR="005D5BDB" w:rsidRDefault="006D155C">
      <w:pPr>
        <w:pStyle w:val="11"/>
        <w:numPr>
          <w:ilvl w:val="0"/>
          <w:numId w:val="4"/>
        </w:numPr>
        <w:ind w:left="0" w:firstLineChars="0" w:firstLine="0"/>
        <w:jc w:val="left"/>
        <w:outlineLvl w:val="0"/>
        <w:rPr>
          <w:sz w:val="20"/>
          <w:szCs w:val="21"/>
        </w:rPr>
      </w:pPr>
      <w:bookmarkStart w:id="327" w:name="_Toc374969636"/>
      <w:r>
        <w:rPr>
          <w:rFonts w:hint="eastAsia"/>
          <w:sz w:val="20"/>
          <w:szCs w:val="21"/>
        </w:rPr>
        <w:t>如果标题过长超出界面，请写出你的解决方法</w:t>
      </w:r>
      <w:bookmarkEnd w:id="327"/>
    </w:p>
    <w:p w:rsidR="005D5BDB" w:rsidRDefault="006D155C">
      <w:pPr>
        <w:jc w:val="left"/>
      </w:pPr>
      <w:r>
        <w:rPr>
          <w:rFonts w:hint="eastAsia"/>
        </w:rPr>
        <w:t>跑马灯的效果和</w:t>
      </w:r>
      <w:r>
        <w:rPr>
          <w:rFonts w:hint="eastAsia"/>
        </w:rPr>
        <w:t>HorizontalScrollView</w:t>
      </w:r>
    </w:p>
    <w:p w:rsidR="005D5BDB" w:rsidRDefault="006D155C">
      <w:pPr>
        <w:pStyle w:val="11"/>
        <w:numPr>
          <w:ilvl w:val="0"/>
          <w:numId w:val="4"/>
        </w:numPr>
        <w:ind w:left="0" w:firstLineChars="0" w:firstLine="0"/>
        <w:jc w:val="left"/>
        <w:outlineLvl w:val="0"/>
        <w:rPr>
          <w:sz w:val="20"/>
          <w:szCs w:val="21"/>
        </w:rPr>
      </w:pPr>
      <w:bookmarkStart w:id="328" w:name="_Toc374969637"/>
      <w:r>
        <w:rPr>
          <w:rFonts w:hint="eastAsia"/>
          <w:sz w:val="20"/>
          <w:szCs w:val="21"/>
        </w:rPr>
        <w:t>开发</w:t>
      </w:r>
      <w:r>
        <w:rPr>
          <w:rFonts w:hint="eastAsia"/>
          <w:sz w:val="20"/>
          <w:szCs w:val="21"/>
        </w:rPr>
        <w:t>android</w:t>
      </w:r>
      <w:r>
        <w:rPr>
          <w:rFonts w:hint="eastAsia"/>
          <w:sz w:val="20"/>
          <w:szCs w:val="21"/>
        </w:rPr>
        <w:t>应用怎样减少耗电量</w:t>
      </w:r>
      <w:bookmarkEnd w:id="328"/>
    </w:p>
    <w:p w:rsidR="005D5BDB" w:rsidRDefault="006D155C">
      <w:pPr>
        <w:jc w:val="left"/>
      </w:pPr>
      <w:r>
        <w:rPr>
          <w:rFonts w:hint="eastAsia"/>
        </w:rPr>
        <w:t>建立连接前按</w:t>
      </w:r>
      <w:r>
        <w:rPr>
          <w:rFonts w:hint="eastAsia"/>
        </w:rPr>
        <w:t>Wifi-3G-2G</w:t>
      </w:r>
      <w:r>
        <w:rPr>
          <w:rFonts w:hint="eastAsia"/>
        </w:rPr>
        <w:t>顺序检查网络不要保持</w:t>
      </w:r>
      <w:r>
        <w:rPr>
          <w:rFonts w:hint="eastAsia"/>
        </w:rPr>
        <w:t>2G/3G</w:t>
      </w:r>
      <w:r>
        <w:rPr>
          <w:rFonts w:hint="eastAsia"/>
        </w:rPr>
        <w:t>连接</w:t>
      </w:r>
      <w:r>
        <w:rPr>
          <w:rFonts w:hint="eastAsia"/>
        </w:rPr>
        <w:t>wifi</w:t>
      </w:r>
      <w:r>
        <w:rPr>
          <w:rFonts w:hint="eastAsia"/>
        </w:rPr>
        <w:t>可用时，尽量用</w:t>
      </w:r>
      <w:r>
        <w:rPr>
          <w:rFonts w:hint="eastAsia"/>
        </w:rPr>
        <w:t>push</w:t>
      </w:r>
      <w:r>
        <w:rPr>
          <w:rFonts w:hint="eastAsia"/>
        </w:rPr>
        <w:t>，不要用定时查询优化应用程序的设计和算法使用简单高效的数据使用</w:t>
      </w:r>
      <w:r>
        <w:rPr>
          <w:rFonts w:hint="eastAsia"/>
        </w:rPr>
        <w:t>gzip</w:t>
      </w:r>
      <w:r>
        <w:rPr>
          <w:rFonts w:hint="eastAsia"/>
        </w:rPr>
        <w:t>压缩数据流</w:t>
      </w:r>
      <w:r>
        <w:rPr>
          <w:rFonts w:hint="eastAsia"/>
        </w:rPr>
        <w:t>&gt;</w:t>
      </w:r>
      <w:r>
        <w:rPr>
          <w:rFonts w:hint="eastAsia"/>
        </w:rPr>
        <w:t>树</w:t>
      </w:r>
      <w:r>
        <w:rPr>
          <w:rFonts w:hint="eastAsia"/>
        </w:rPr>
        <w:t>-</w:t>
      </w:r>
      <w:r>
        <w:rPr>
          <w:rFonts w:hint="eastAsia"/>
        </w:rPr>
        <w:t>节点层次结构</w:t>
      </w:r>
      <w:r>
        <w:rPr>
          <w:rFonts w:hint="eastAsia"/>
        </w:rPr>
        <w:t>Ex,protobuf&gt;json&gt;xml</w:t>
      </w:r>
    </w:p>
    <w:p w:rsidR="005D5BDB" w:rsidRDefault="006D155C">
      <w:pPr>
        <w:pStyle w:val="11"/>
        <w:numPr>
          <w:ilvl w:val="0"/>
          <w:numId w:val="4"/>
        </w:numPr>
        <w:ind w:left="0" w:firstLineChars="0" w:firstLine="0"/>
        <w:jc w:val="left"/>
        <w:outlineLvl w:val="0"/>
        <w:rPr>
          <w:sz w:val="20"/>
          <w:szCs w:val="21"/>
        </w:rPr>
      </w:pPr>
      <w:bookmarkStart w:id="329" w:name="_Toc374969638"/>
      <w:r>
        <w:rPr>
          <w:rFonts w:hint="eastAsia"/>
          <w:sz w:val="20"/>
          <w:szCs w:val="21"/>
        </w:rPr>
        <w:t>提供额外的两个</w:t>
      </w:r>
      <w:r>
        <w:rPr>
          <w:rFonts w:hint="eastAsia"/>
          <w:sz w:val="20"/>
          <w:szCs w:val="21"/>
        </w:rPr>
        <w:t>int</w:t>
      </w:r>
      <w:r>
        <w:rPr>
          <w:rFonts w:hint="eastAsia"/>
          <w:sz w:val="20"/>
          <w:szCs w:val="21"/>
        </w:rPr>
        <w:t>域和一个</w:t>
      </w:r>
      <w:r>
        <w:rPr>
          <w:rFonts w:hint="eastAsia"/>
          <w:sz w:val="20"/>
          <w:szCs w:val="21"/>
        </w:rPr>
        <w:t>Object</w:t>
      </w:r>
      <w:r>
        <w:rPr>
          <w:rFonts w:hint="eastAsia"/>
          <w:sz w:val="20"/>
          <w:szCs w:val="21"/>
        </w:rPr>
        <w:t>域</w:t>
      </w:r>
      <w:bookmarkEnd w:id="329"/>
    </w:p>
    <w:p w:rsidR="005D5BDB" w:rsidRDefault="006D155C">
      <w:pPr>
        <w:pStyle w:val="11"/>
        <w:numPr>
          <w:ilvl w:val="0"/>
          <w:numId w:val="4"/>
        </w:numPr>
        <w:ind w:left="0" w:firstLineChars="0" w:firstLine="0"/>
        <w:jc w:val="left"/>
        <w:outlineLvl w:val="0"/>
        <w:rPr>
          <w:sz w:val="20"/>
          <w:szCs w:val="21"/>
        </w:rPr>
      </w:pPr>
      <w:bookmarkStart w:id="330" w:name="_Toc374969639"/>
      <w:r>
        <w:rPr>
          <w:rFonts w:hint="eastAsia"/>
          <w:sz w:val="20"/>
          <w:szCs w:val="21"/>
        </w:rPr>
        <w:t>android</w:t>
      </w:r>
      <w:r>
        <w:rPr>
          <w:rFonts w:hint="eastAsia"/>
          <w:sz w:val="20"/>
          <w:szCs w:val="21"/>
        </w:rPr>
        <w:t>开发过程有几种缓存方式，并说明缺点</w:t>
      </w:r>
      <w:bookmarkEnd w:id="330"/>
    </w:p>
    <w:p w:rsidR="005D5BDB" w:rsidRDefault="006D155C">
      <w:pPr>
        <w:pStyle w:val="11"/>
        <w:numPr>
          <w:ilvl w:val="0"/>
          <w:numId w:val="4"/>
        </w:numPr>
        <w:ind w:left="0" w:firstLineChars="0" w:firstLine="0"/>
        <w:jc w:val="left"/>
        <w:outlineLvl w:val="0"/>
        <w:rPr>
          <w:sz w:val="20"/>
          <w:szCs w:val="21"/>
        </w:rPr>
      </w:pPr>
      <w:bookmarkStart w:id="331" w:name="_Toc374969640"/>
      <w:r>
        <w:rPr>
          <w:rFonts w:hint="eastAsia"/>
          <w:sz w:val="20"/>
          <w:szCs w:val="21"/>
        </w:rPr>
        <w:t>Activity</w:t>
      </w:r>
      <w:r>
        <w:rPr>
          <w:rFonts w:hint="eastAsia"/>
          <w:sz w:val="20"/>
          <w:szCs w:val="21"/>
        </w:rPr>
        <w:t>相关</w:t>
      </w:r>
      <w:bookmarkEnd w:id="331"/>
    </w:p>
    <w:p w:rsidR="005D5BDB" w:rsidRDefault="006D155C">
      <w:pPr>
        <w:pStyle w:val="11"/>
        <w:ind w:firstLineChars="0" w:firstLine="0"/>
        <w:jc w:val="left"/>
      </w:pPr>
      <w:r>
        <w:rPr>
          <w:rFonts w:hint="eastAsia"/>
        </w:rPr>
        <w:t>ActivityA</w:t>
      </w:r>
      <w:r>
        <w:rPr>
          <w:rFonts w:hint="eastAsia"/>
        </w:rPr>
        <w:t>点击启动</w:t>
      </w:r>
      <w:r>
        <w:rPr>
          <w:rFonts w:hint="eastAsia"/>
        </w:rPr>
        <w:t>ActivityB</w:t>
      </w:r>
      <w:r>
        <w:rPr>
          <w:rFonts w:hint="eastAsia"/>
        </w:rPr>
        <w:t>，</w:t>
      </w:r>
      <w:r>
        <w:rPr>
          <w:rFonts w:hint="eastAsia"/>
        </w:rPr>
        <w:t>b</w:t>
      </w:r>
      <w:r>
        <w:rPr>
          <w:rFonts w:hint="eastAsia"/>
        </w:rPr>
        <w:t>里有一个</w:t>
      </w:r>
      <w:r>
        <w:rPr>
          <w:rFonts w:hint="eastAsia"/>
        </w:rPr>
        <w:t>geradviewgeradview</w:t>
      </w:r>
      <w:r>
        <w:rPr>
          <w:rFonts w:hint="eastAsia"/>
        </w:rPr>
        <w:t>里有一个</w:t>
      </w:r>
      <w:r>
        <w:rPr>
          <w:rFonts w:hint="eastAsia"/>
        </w:rPr>
        <w:t>textview</w:t>
      </w:r>
      <w:r>
        <w:rPr>
          <w:rFonts w:hint="eastAsia"/>
        </w:rPr>
        <w:t>倒计时，到</w:t>
      </w:r>
      <w:r>
        <w:rPr>
          <w:rFonts w:hint="eastAsia"/>
        </w:rPr>
        <w:t>0</w:t>
      </w:r>
      <w:r>
        <w:rPr>
          <w:rFonts w:hint="eastAsia"/>
        </w:rPr>
        <w:t>的时候关闭两个</w:t>
      </w:r>
      <w:r>
        <w:rPr>
          <w:rFonts w:hint="eastAsia"/>
        </w:rPr>
        <w:t>antivity</w:t>
      </w:r>
    </w:p>
    <w:p w:rsidR="005D5BDB" w:rsidRDefault="006D155C">
      <w:pPr>
        <w:pStyle w:val="11"/>
        <w:numPr>
          <w:ilvl w:val="0"/>
          <w:numId w:val="4"/>
        </w:numPr>
        <w:ind w:left="0" w:firstLineChars="0" w:firstLine="0"/>
        <w:jc w:val="left"/>
        <w:outlineLvl w:val="0"/>
        <w:rPr>
          <w:sz w:val="20"/>
          <w:szCs w:val="21"/>
        </w:rPr>
      </w:pPr>
      <w:bookmarkStart w:id="332" w:name="_Toc374969641"/>
      <w:r>
        <w:rPr>
          <w:rFonts w:hint="eastAsia"/>
          <w:sz w:val="20"/>
          <w:szCs w:val="21"/>
        </w:rPr>
        <w:t>Bitemap</w:t>
      </w:r>
      <w:r>
        <w:rPr>
          <w:rFonts w:hint="eastAsia"/>
          <w:sz w:val="20"/>
          <w:szCs w:val="21"/>
        </w:rPr>
        <w:t>内存溢出解决方法</w:t>
      </w:r>
      <w:bookmarkEnd w:id="332"/>
    </w:p>
    <w:p w:rsidR="005D5BDB" w:rsidRDefault="006D155C">
      <w:pPr>
        <w:pStyle w:val="11"/>
        <w:numPr>
          <w:ilvl w:val="0"/>
          <w:numId w:val="4"/>
        </w:numPr>
        <w:ind w:left="0" w:firstLineChars="0" w:firstLine="0"/>
        <w:jc w:val="left"/>
        <w:outlineLvl w:val="0"/>
        <w:rPr>
          <w:sz w:val="20"/>
          <w:szCs w:val="21"/>
        </w:rPr>
      </w:pPr>
      <w:bookmarkStart w:id="333" w:name="_Toc374969642"/>
      <w:r>
        <w:rPr>
          <w:rFonts w:hint="eastAsia"/>
          <w:sz w:val="20"/>
          <w:szCs w:val="21"/>
        </w:rPr>
        <w:t>推送</w:t>
      </w:r>
      <w:bookmarkEnd w:id="333"/>
    </w:p>
    <w:p w:rsidR="005D5BDB" w:rsidRDefault="006D155C">
      <w:pPr>
        <w:pStyle w:val="11"/>
        <w:numPr>
          <w:ilvl w:val="0"/>
          <w:numId w:val="4"/>
        </w:numPr>
        <w:ind w:left="0" w:firstLineChars="0" w:firstLine="0"/>
        <w:jc w:val="left"/>
        <w:outlineLvl w:val="0"/>
        <w:rPr>
          <w:sz w:val="20"/>
          <w:szCs w:val="21"/>
        </w:rPr>
      </w:pPr>
      <w:bookmarkStart w:id="334" w:name="_Toc374969643"/>
      <w:r>
        <w:rPr>
          <w:rFonts w:hint="eastAsia"/>
          <w:sz w:val="20"/>
          <w:szCs w:val="21"/>
        </w:rPr>
        <w:t>文件传输</w:t>
      </w:r>
      <w:bookmarkEnd w:id="334"/>
    </w:p>
    <w:p w:rsidR="005D5BDB" w:rsidRDefault="006D155C">
      <w:pPr>
        <w:pStyle w:val="11"/>
        <w:numPr>
          <w:ilvl w:val="0"/>
          <w:numId w:val="4"/>
        </w:numPr>
        <w:ind w:left="0" w:firstLineChars="0" w:firstLine="0"/>
        <w:jc w:val="left"/>
        <w:outlineLvl w:val="0"/>
        <w:rPr>
          <w:sz w:val="20"/>
          <w:szCs w:val="21"/>
        </w:rPr>
      </w:pPr>
      <w:bookmarkStart w:id="335" w:name="_Toc374969644"/>
      <w:r>
        <w:rPr>
          <w:rFonts w:hint="eastAsia"/>
          <w:sz w:val="20"/>
          <w:szCs w:val="21"/>
        </w:rPr>
        <w:t>缓存</w:t>
      </w:r>
      <w:r>
        <w:rPr>
          <w:rFonts w:hint="eastAsia"/>
          <w:sz w:val="20"/>
          <w:szCs w:val="21"/>
        </w:rPr>
        <w:t>app</w:t>
      </w:r>
      <w:r>
        <w:rPr>
          <w:rFonts w:hint="eastAsia"/>
          <w:sz w:val="20"/>
          <w:szCs w:val="21"/>
        </w:rPr>
        <w:t>缓存</w:t>
      </w:r>
      <w:bookmarkEnd w:id="335"/>
    </w:p>
    <w:p w:rsidR="005D5BDB" w:rsidRDefault="006D155C">
      <w:pPr>
        <w:pStyle w:val="11"/>
        <w:numPr>
          <w:ilvl w:val="0"/>
          <w:numId w:val="4"/>
        </w:numPr>
        <w:ind w:left="0" w:firstLineChars="0" w:firstLine="0"/>
        <w:jc w:val="left"/>
        <w:outlineLvl w:val="0"/>
        <w:rPr>
          <w:sz w:val="20"/>
          <w:szCs w:val="21"/>
        </w:rPr>
      </w:pPr>
      <w:bookmarkStart w:id="336" w:name="_Toc374969645"/>
      <w:r>
        <w:rPr>
          <w:rFonts w:hint="eastAsia"/>
          <w:sz w:val="20"/>
          <w:szCs w:val="21"/>
        </w:rPr>
        <w:t>边距测试</w:t>
      </w:r>
      <w:bookmarkEnd w:id="336"/>
    </w:p>
    <w:p w:rsidR="005D5BDB" w:rsidRDefault="006D155C">
      <w:pPr>
        <w:pStyle w:val="11"/>
        <w:numPr>
          <w:ilvl w:val="0"/>
          <w:numId w:val="4"/>
        </w:numPr>
        <w:ind w:left="0" w:firstLineChars="0" w:firstLine="0"/>
        <w:jc w:val="left"/>
        <w:outlineLvl w:val="0"/>
        <w:rPr>
          <w:sz w:val="20"/>
          <w:szCs w:val="21"/>
        </w:rPr>
      </w:pPr>
      <w:bookmarkStart w:id="337" w:name="_Toc374969646"/>
      <w:r>
        <w:rPr>
          <w:rFonts w:hint="eastAsia"/>
          <w:sz w:val="20"/>
          <w:szCs w:val="21"/>
        </w:rPr>
        <w:t>Java</w:t>
      </w:r>
      <w:r>
        <w:rPr>
          <w:rFonts w:hint="eastAsia"/>
          <w:sz w:val="20"/>
          <w:szCs w:val="21"/>
        </w:rPr>
        <w:t>数据结构</w:t>
      </w:r>
      <w:bookmarkEnd w:id="337"/>
    </w:p>
    <w:p w:rsidR="005D5BDB" w:rsidRDefault="006D155C">
      <w:pPr>
        <w:pStyle w:val="11"/>
        <w:numPr>
          <w:ilvl w:val="0"/>
          <w:numId w:val="4"/>
        </w:numPr>
        <w:ind w:left="0" w:firstLineChars="0" w:firstLine="0"/>
        <w:jc w:val="left"/>
        <w:outlineLvl w:val="0"/>
        <w:rPr>
          <w:sz w:val="20"/>
          <w:szCs w:val="21"/>
        </w:rPr>
      </w:pPr>
      <w:bookmarkStart w:id="338" w:name="_Toc374969647"/>
      <w:r>
        <w:rPr>
          <w:rFonts w:hint="eastAsia"/>
          <w:sz w:val="20"/>
          <w:szCs w:val="21"/>
        </w:rPr>
        <w:t>常用的分辨率</w:t>
      </w:r>
      <w:bookmarkEnd w:id="338"/>
    </w:p>
    <w:p w:rsidR="005D5BDB" w:rsidRDefault="006D155C">
      <w:pPr>
        <w:pStyle w:val="11"/>
        <w:numPr>
          <w:ilvl w:val="0"/>
          <w:numId w:val="4"/>
        </w:numPr>
        <w:ind w:left="0" w:firstLineChars="0" w:firstLine="0"/>
        <w:jc w:val="left"/>
        <w:outlineLvl w:val="0"/>
        <w:rPr>
          <w:sz w:val="20"/>
          <w:szCs w:val="21"/>
        </w:rPr>
      </w:pPr>
      <w:bookmarkStart w:id="339" w:name="_Toc374969648"/>
      <w:r>
        <w:rPr>
          <w:rFonts w:hint="eastAsia"/>
          <w:sz w:val="20"/>
          <w:szCs w:val="21"/>
        </w:rPr>
        <w:t>Ui</w:t>
      </w:r>
      <w:r>
        <w:rPr>
          <w:rFonts w:hint="eastAsia"/>
          <w:sz w:val="20"/>
          <w:szCs w:val="21"/>
        </w:rPr>
        <w:t>一般有几套，是什么格式的，</w:t>
      </w:r>
      <w:r>
        <w:rPr>
          <w:rFonts w:hint="eastAsia"/>
          <w:sz w:val="20"/>
          <w:szCs w:val="21"/>
        </w:rPr>
        <w:t>.9</w:t>
      </w:r>
      <w:r>
        <w:rPr>
          <w:rFonts w:hint="eastAsia"/>
          <w:sz w:val="20"/>
          <w:szCs w:val="21"/>
        </w:rPr>
        <w:t>格式的还是什么格式的</w:t>
      </w:r>
      <w:bookmarkEnd w:id="339"/>
    </w:p>
    <w:p w:rsidR="005D5BDB" w:rsidRDefault="006D155C">
      <w:pPr>
        <w:pStyle w:val="11"/>
        <w:numPr>
          <w:ilvl w:val="0"/>
          <w:numId w:val="4"/>
        </w:numPr>
        <w:ind w:left="0" w:firstLineChars="0" w:firstLine="0"/>
        <w:jc w:val="left"/>
        <w:outlineLvl w:val="0"/>
        <w:rPr>
          <w:sz w:val="20"/>
          <w:szCs w:val="21"/>
        </w:rPr>
      </w:pPr>
      <w:bookmarkStart w:id="340" w:name="_Toc374969649"/>
      <w:r>
        <w:rPr>
          <w:rFonts w:hint="eastAsia"/>
          <w:sz w:val="20"/>
          <w:szCs w:val="21"/>
        </w:rPr>
        <w:t>onCreateView</w:t>
      </w:r>
      <w:r>
        <w:rPr>
          <w:rFonts w:hint="eastAsia"/>
          <w:sz w:val="20"/>
          <w:szCs w:val="21"/>
        </w:rPr>
        <w:t>和</w:t>
      </w:r>
      <w:r>
        <w:rPr>
          <w:rFonts w:hint="eastAsia"/>
          <w:sz w:val="20"/>
          <w:szCs w:val="21"/>
        </w:rPr>
        <w:t>onViewCreated</w:t>
      </w:r>
      <w:r>
        <w:rPr>
          <w:rFonts w:hint="eastAsia"/>
          <w:sz w:val="20"/>
          <w:szCs w:val="21"/>
        </w:rPr>
        <w:t>之间的区别</w:t>
      </w:r>
      <w:bookmarkEnd w:id="340"/>
    </w:p>
    <w:p w:rsidR="005D5BDB" w:rsidRDefault="006D155C">
      <w:pPr>
        <w:pStyle w:val="11"/>
        <w:numPr>
          <w:ilvl w:val="0"/>
          <w:numId w:val="4"/>
        </w:numPr>
        <w:ind w:left="0" w:firstLineChars="0" w:firstLine="0"/>
        <w:jc w:val="left"/>
        <w:outlineLvl w:val="0"/>
        <w:rPr>
          <w:sz w:val="20"/>
          <w:szCs w:val="21"/>
        </w:rPr>
      </w:pPr>
      <w:bookmarkStart w:id="341" w:name="_Toc374969650"/>
      <w:r>
        <w:rPr>
          <w:rFonts w:hint="eastAsia"/>
          <w:sz w:val="20"/>
          <w:szCs w:val="21"/>
        </w:rPr>
        <w:t>继承与组合的关系</w:t>
      </w:r>
      <w:bookmarkEnd w:id="341"/>
    </w:p>
    <w:p w:rsidR="005D5BDB" w:rsidRDefault="006D155C">
      <w:pPr>
        <w:pStyle w:val="11"/>
        <w:numPr>
          <w:ilvl w:val="0"/>
          <w:numId w:val="4"/>
        </w:numPr>
        <w:ind w:left="0" w:firstLineChars="0" w:firstLine="0"/>
        <w:jc w:val="left"/>
        <w:outlineLvl w:val="0"/>
        <w:rPr>
          <w:sz w:val="20"/>
          <w:szCs w:val="21"/>
        </w:rPr>
      </w:pPr>
      <w:bookmarkStart w:id="342" w:name="_Toc374969651"/>
      <w:r>
        <w:rPr>
          <w:rFonts w:hint="eastAsia"/>
          <w:sz w:val="20"/>
          <w:szCs w:val="21"/>
        </w:rPr>
        <w:t>IPC</w:t>
      </w:r>
      <w:r>
        <w:rPr>
          <w:rFonts w:hint="eastAsia"/>
          <w:sz w:val="20"/>
          <w:szCs w:val="21"/>
        </w:rPr>
        <w:t>机制具体解释</w:t>
      </w:r>
      <w:bookmarkEnd w:id="342"/>
    </w:p>
    <w:p w:rsidR="005D5BDB" w:rsidRDefault="006D155C">
      <w:pPr>
        <w:pStyle w:val="11"/>
        <w:numPr>
          <w:ilvl w:val="0"/>
          <w:numId w:val="4"/>
        </w:numPr>
        <w:ind w:left="0" w:firstLineChars="0" w:firstLine="0"/>
        <w:jc w:val="left"/>
        <w:outlineLvl w:val="0"/>
        <w:rPr>
          <w:sz w:val="20"/>
          <w:szCs w:val="21"/>
        </w:rPr>
      </w:pPr>
      <w:bookmarkStart w:id="343" w:name="_Toc374969652"/>
      <w:r>
        <w:rPr>
          <w:rFonts w:hint="eastAsia"/>
          <w:sz w:val="20"/>
          <w:szCs w:val="21"/>
        </w:rPr>
        <w:t>aidl</w:t>
      </w:r>
      <w:r>
        <w:rPr>
          <w:rFonts w:hint="eastAsia"/>
          <w:sz w:val="20"/>
          <w:szCs w:val="21"/>
        </w:rPr>
        <w:t>具体解释</w:t>
      </w:r>
      <w:bookmarkEnd w:id="343"/>
    </w:p>
    <w:p w:rsidR="005D5BDB" w:rsidRDefault="006D155C">
      <w:pPr>
        <w:pStyle w:val="11"/>
        <w:numPr>
          <w:ilvl w:val="0"/>
          <w:numId w:val="4"/>
        </w:numPr>
        <w:ind w:left="0" w:firstLineChars="0" w:firstLine="0"/>
        <w:jc w:val="left"/>
        <w:outlineLvl w:val="0"/>
        <w:rPr>
          <w:sz w:val="20"/>
          <w:szCs w:val="21"/>
        </w:rPr>
      </w:pPr>
      <w:bookmarkStart w:id="344" w:name="_Toc374969653"/>
      <w:r>
        <w:rPr>
          <w:rFonts w:hint="eastAsia"/>
          <w:sz w:val="20"/>
          <w:szCs w:val="21"/>
        </w:rPr>
        <w:t>为什么要有</w:t>
      </w:r>
      <w:r>
        <w:rPr>
          <w:rFonts w:hint="eastAsia"/>
          <w:sz w:val="20"/>
          <w:szCs w:val="21"/>
        </w:rPr>
        <w:t>NDK</w:t>
      </w:r>
      <w:bookmarkEnd w:id="344"/>
    </w:p>
    <w:p w:rsidR="005D5BDB" w:rsidRDefault="006D155C">
      <w:pPr>
        <w:pStyle w:val="11"/>
        <w:numPr>
          <w:ilvl w:val="0"/>
          <w:numId w:val="4"/>
        </w:numPr>
        <w:ind w:left="0" w:firstLineChars="0" w:firstLine="0"/>
        <w:jc w:val="left"/>
        <w:outlineLvl w:val="0"/>
        <w:rPr>
          <w:sz w:val="20"/>
          <w:szCs w:val="21"/>
        </w:rPr>
      </w:pPr>
      <w:bookmarkStart w:id="345" w:name="_Toc374969654"/>
      <w:r>
        <w:rPr>
          <w:rFonts w:hint="eastAsia"/>
          <w:sz w:val="20"/>
          <w:szCs w:val="21"/>
        </w:rPr>
        <w:t>为什么</w:t>
      </w:r>
      <w:r>
        <w:rPr>
          <w:rFonts w:hint="eastAsia"/>
          <w:sz w:val="20"/>
          <w:szCs w:val="21"/>
        </w:rPr>
        <w:t>json</w:t>
      </w:r>
      <w:r>
        <w:rPr>
          <w:rFonts w:hint="eastAsia"/>
          <w:sz w:val="20"/>
          <w:szCs w:val="21"/>
        </w:rPr>
        <w:t>与</w:t>
      </w:r>
      <w:r>
        <w:rPr>
          <w:rFonts w:hint="eastAsia"/>
          <w:sz w:val="20"/>
          <w:szCs w:val="21"/>
        </w:rPr>
        <w:t>js</w:t>
      </w:r>
      <w:r>
        <w:rPr>
          <w:rFonts w:hint="eastAsia"/>
          <w:sz w:val="20"/>
          <w:szCs w:val="21"/>
        </w:rPr>
        <w:t>交互方便</w:t>
      </w:r>
      <w:bookmarkEnd w:id="345"/>
    </w:p>
    <w:p w:rsidR="005D5BDB" w:rsidRDefault="006D155C">
      <w:pPr>
        <w:pStyle w:val="11"/>
        <w:numPr>
          <w:ilvl w:val="0"/>
          <w:numId w:val="4"/>
        </w:numPr>
        <w:ind w:left="0" w:firstLineChars="0" w:firstLine="0"/>
        <w:jc w:val="left"/>
        <w:outlineLvl w:val="0"/>
        <w:rPr>
          <w:sz w:val="20"/>
          <w:szCs w:val="21"/>
        </w:rPr>
      </w:pPr>
      <w:bookmarkStart w:id="346" w:name="_Toc374969655"/>
      <w:r>
        <w:rPr>
          <w:rFonts w:hint="eastAsia"/>
          <w:sz w:val="20"/>
          <w:szCs w:val="21"/>
        </w:rPr>
        <w:t>进程与线程的区别</w:t>
      </w:r>
      <w:bookmarkEnd w:id="346"/>
    </w:p>
    <w:p w:rsidR="005D5BDB" w:rsidRDefault="006D155C">
      <w:pPr>
        <w:pStyle w:val="11"/>
        <w:numPr>
          <w:ilvl w:val="0"/>
          <w:numId w:val="4"/>
        </w:numPr>
        <w:ind w:left="0" w:firstLineChars="0" w:firstLine="0"/>
        <w:jc w:val="left"/>
        <w:outlineLvl w:val="0"/>
        <w:rPr>
          <w:sz w:val="20"/>
          <w:szCs w:val="21"/>
        </w:rPr>
      </w:pPr>
      <w:bookmarkStart w:id="347" w:name="_Toc374969656"/>
      <w:r>
        <w:rPr>
          <w:rFonts w:hint="eastAsia"/>
          <w:sz w:val="20"/>
          <w:szCs w:val="21"/>
        </w:rPr>
        <w:lastRenderedPageBreak/>
        <w:t>当一个</w:t>
      </w:r>
      <w:r>
        <w:rPr>
          <w:rFonts w:hint="eastAsia"/>
          <w:sz w:val="20"/>
          <w:szCs w:val="21"/>
        </w:rPr>
        <w:t>activity</w:t>
      </w:r>
      <w:r>
        <w:rPr>
          <w:rFonts w:hint="eastAsia"/>
          <w:sz w:val="20"/>
          <w:szCs w:val="21"/>
        </w:rPr>
        <w:t>退出之后在进程中会不会杀死</w:t>
      </w:r>
      <w:bookmarkEnd w:id="347"/>
    </w:p>
    <w:p w:rsidR="005D5BDB" w:rsidRDefault="006D155C">
      <w:pPr>
        <w:pStyle w:val="11"/>
        <w:numPr>
          <w:ilvl w:val="0"/>
          <w:numId w:val="4"/>
        </w:numPr>
        <w:ind w:left="0" w:firstLineChars="0" w:firstLine="0"/>
        <w:jc w:val="left"/>
        <w:outlineLvl w:val="0"/>
        <w:rPr>
          <w:sz w:val="20"/>
          <w:szCs w:val="21"/>
        </w:rPr>
      </w:pPr>
      <w:bookmarkStart w:id="348" w:name="_Toc374969657"/>
      <w:r>
        <w:rPr>
          <w:rFonts w:hint="eastAsia"/>
          <w:sz w:val="20"/>
          <w:szCs w:val="21"/>
        </w:rPr>
        <w:t>jvm</w:t>
      </w:r>
      <w:r>
        <w:rPr>
          <w:rFonts w:hint="eastAsia"/>
          <w:sz w:val="20"/>
          <w:szCs w:val="21"/>
        </w:rPr>
        <w:t>的内存分配</w:t>
      </w:r>
      <w:bookmarkEnd w:id="348"/>
    </w:p>
    <w:p w:rsidR="005D5BDB" w:rsidRDefault="006D155C">
      <w:pPr>
        <w:pStyle w:val="11"/>
        <w:numPr>
          <w:ilvl w:val="0"/>
          <w:numId w:val="4"/>
        </w:numPr>
        <w:ind w:left="0" w:firstLineChars="0" w:firstLine="0"/>
        <w:jc w:val="left"/>
        <w:outlineLvl w:val="0"/>
        <w:rPr>
          <w:sz w:val="20"/>
          <w:szCs w:val="21"/>
        </w:rPr>
      </w:pPr>
      <w:bookmarkStart w:id="349" w:name="_Toc374969658"/>
      <w:r>
        <w:rPr>
          <w:rFonts w:hint="eastAsia"/>
          <w:sz w:val="20"/>
          <w:szCs w:val="21"/>
        </w:rPr>
        <w:t>MVC</w:t>
      </w:r>
      <w:r>
        <w:rPr>
          <w:rFonts w:hint="eastAsia"/>
          <w:sz w:val="20"/>
          <w:szCs w:val="21"/>
        </w:rPr>
        <w:t>模式的理解</w:t>
      </w:r>
      <w:bookmarkEnd w:id="349"/>
    </w:p>
    <w:p w:rsidR="005D5BDB" w:rsidRDefault="006D155C">
      <w:pPr>
        <w:pStyle w:val="11"/>
        <w:numPr>
          <w:ilvl w:val="0"/>
          <w:numId w:val="4"/>
        </w:numPr>
        <w:ind w:left="0" w:firstLineChars="0" w:firstLine="0"/>
        <w:jc w:val="left"/>
        <w:outlineLvl w:val="0"/>
        <w:rPr>
          <w:sz w:val="20"/>
          <w:szCs w:val="21"/>
        </w:rPr>
      </w:pPr>
      <w:bookmarkStart w:id="350" w:name="_Toc374969659"/>
      <w:r>
        <w:rPr>
          <w:rFonts w:hint="eastAsia"/>
          <w:sz w:val="20"/>
          <w:szCs w:val="21"/>
        </w:rPr>
        <w:t>排序有了解过吗？及其实现复杂度</w:t>
      </w:r>
      <w:bookmarkEnd w:id="350"/>
    </w:p>
    <w:p w:rsidR="005D5BDB" w:rsidRDefault="006D155C">
      <w:pPr>
        <w:pStyle w:val="11"/>
        <w:numPr>
          <w:ilvl w:val="0"/>
          <w:numId w:val="4"/>
        </w:numPr>
        <w:ind w:left="0" w:firstLineChars="0" w:firstLine="0"/>
        <w:jc w:val="left"/>
        <w:outlineLvl w:val="0"/>
        <w:rPr>
          <w:sz w:val="20"/>
          <w:szCs w:val="21"/>
        </w:rPr>
      </w:pPr>
      <w:bookmarkStart w:id="351" w:name="_Toc374969660"/>
      <w:r>
        <w:rPr>
          <w:rFonts w:hint="eastAsia"/>
          <w:sz w:val="20"/>
          <w:szCs w:val="21"/>
        </w:rPr>
        <w:t>android</w:t>
      </w:r>
      <w:r>
        <w:rPr>
          <w:rFonts w:hint="eastAsia"/>
          <w:sz w:val="20"/>
          <w:szCs w:val="21"/>
        </w:rPr>
        <w:t>手机的密度，你如何对屏幕密度进行自适应</w:t>
      </w:r>
      <w:bookmarkEnd w:id="351"/>
    </w:p>
    <w:p w:rsidR="005D5BDB" w:rsidRDefault="006D155C">
      <w:pPr>
        <w:pStyle w:val="11"/>
        <w:numPr>
          <w:ilvl w:val="0"/>
          <w:numId w:val="4"/>
        </w:numPr>
        <w:ind w:left="0" w:firstLineChars="0" w:firstLine="0"/>
        <w:jc w:val="left"/>
        <w:outlineLvl w:val="0"/>
        <w:rPr>
          <w:sz w:val="20"/>
          <w:szCs w:val="21"/>
        </w:rPr>
      </w:pPr>
      <w:bookmarkStart w:id="352" w:name="_Toc374969661"/>
      <w:r>
        <w:rPr>
          <w:rFonts w:hint="eastAsia"/>
          <w:sz w:val="20"/>
          <w:szCs w:val="21"/>
        </w:rPr>
        <w:t>handler</w:t>
      </w:r>
      <w:r>
        <w:rPr>
          <w:rFonts w:hint="eastAsia"/>
          <w:sz w:val="20"/>
          <w:szCs w:val="21"/>
        </w:rPr>
        <w:t>的理解</w:t>
      </w:r>
      <w:bookmarkEnd w:id="352"/>
    </w:p>
    <w:p w:rsidR="005D5BDB" w:rsidRDefault="006D155C">
      <w:pPr>
        <w:pStyle w:val="11"/>
        <w:numPr>
          <w:ilvl w:val="0"/>
          <w:numId w:val="4"/>
        </w:numPr>
        <w:ind w:left="0" w:firstLineChars="0" w:firstLine="0"/>
        <w:jc w:val="left"/>
        <w:outlineLvl w:val="0"/>
        <w:rPr>
          <w:sz w:val="20"/>
          <w:szCs w:val="21"/>
        </w:rPr>
      </w:pPr>
      <w:bookmarkStart w:id="353" w:name="_Toc374969662"/>
      <w:r>
        <w:rPr>
          <w:rFonts w:hint="eastAsia"/>
          <w:sz w:val="20"/>
          <w:szCs w:val="21"/>
        </w:rPr>
        <w:t>对于</w:t>
      </w:r>
      <w:r>
        <w:rPr>
          <w:rFonts w:hint="eastAsia"/>
          <w:sz w:val="20"/>
          <w:szCs w:val="21"/>
        </w:rPr>
        <w:t>instancevariable</w:t>
      </w:r>
      <w:r>
        <w:rPr>
          <w:rFonts w:hint="eastAsia"/>
          <w:sz w:val="20"/>
          <w:szCs w:val="21"/>
        </w:rPr>
        <w:t>和</w:t>
      </w:r>
      <w:r>
        <w:rPr>
          <w:rFonts w:hint="eastAsia"/>
          <w:sz w:val="20"/>
          <w:szCs w:val="21"/>
        </w:rPr>
        <w:t>localvarial,JVM</w:t>
      </w:r>
      <w:r>
        <w:rPr>
          <w:rFonts w:hint="eastAsia"/>
          <w:sz w:val="20"/>
          <w:szCs w:val="21"/>
        </w:rPr>
        <w:t>在少女情怀内存时有什么区别</w:t>
      </w:r>
      <w:bookmarkEnd w:id="353"/>
    </w:p>
    <w:p w:rsidR="005D5BDB" w:rsidRDefault="006D155C">
      <w:pPr>
        <w:jc w:val="left"/>
      </w:pPr>
      <w:r>
        <w:t>实例变量与本地变量在内存分配上的区别</w:t>
      </w:r>
      <w:r>
        <w:t>:</w:t>
      </w:r>
      <w:r>
        <w:t>实例变量在堆内存中</w:t>
      </w:r>
      <w:r>
        <w:t>,</w:t>
      </w:r>
      <w:r>
        <w:t>本地变量在栈中</w:t>
      </w:r>
    </w:p>
    <w:p w:rsidR="005D5BDB" w:rsidRDefault="006D155C">
      <w:pPr>
        <w:pStyle w:val="11"/>
        <w:numPr>
          <w:ilvl w:val="0"/>
          <w:numId w:val="4"/>
        </w:numPr>
        <w:ind w:left="0" w:firstLineChars="0" w:firstLine="0"/>
        <w:jc w:val="left"/>
        <w:outlineLvl w:val="0"/>
        <w:rPr>
          <w:sz w:val="20"/>
          <w:szCs w:val="21"/>
        </w:rPr>
      </w:pPr>
      <w:bookmarkStart w:id="354" w:name="_Toc374969663"/>
      <w:r>
        <w:rPr>
          <w:sz w:val="20"/>
          <w:szCs w:val="21"/>
        </w:rPr>
        <w:t>J</w:t>
      </w:r>
      <w:r>
        <w:rPr>
          <w:rFonts w:hint="eastAsia"/>
          <w:sz w:val="20"/>
          <w:szCs w:val="21"/>
        </w:rPr>
        <w:t>ava</w:t>
      </w:r>
      <w:r>
        <w:rPr>
          <w:rFonts w:hint="eastAsia"/>
          <w:sz w:val="20"/>
          <w:szCs w:val="21"/>
        </w:rPr>
        <w:t>线程都有哪些状态？列举你所知道的线程同步方法</w:t>
      </w:r>
      <w:bookmarkEnd w:id="354"/>
    </w:p>
    <w:p w:rsidR="005D5BDB" w:rsidRDefault="006D155C">
      <w:pPr>
        <w:jc w:val="left"/>
      </w:pPr>
      <w:r>
        <w:t>新建状态</w:t>
      </w:r>
      <w:r>
        <w:t>(New)</w:t>
      </w:r>
    </w:p>
    <w:p w:rsidR="005D5BDB" w:rsidRDefault="006D155C">
      <w:pPr>
        <w:jc w:val="left"/>
      </w:pPr>
      <w:r>
        <w:t>就绪状态</w:t>
      </w:r>
      <w:r>
        <w:t>(Runnable)</w:t>
      </w:r>
    </w:p>
    <w:p w:rsidR="005D5BDB" w:rsidRDefault="006D155C">
      <w:pPr>
        <w:jc w:val="left"/>
      </w:pPr>
      <w:r>
        <w:t>运行状态</w:t>
      </w:r>
      <w:r>
        <w:t>(Running)</w:t>
      </w:r>
    </w:p>
    <w:p w:rsidR="005D5BDB" w:rsidRDefault="006D155C">
      <w:pPr>
        <w:jc w:val="left"/>
      </w:pPr>
      <w:r>
        <w:t>阻塞状态</w:t>
      </w:r>
      <w:r>
        <w:t>(Blocked)</w:t>
      </w:r>
    </w:p>
    <w:p w:rsidR="005D5BDB" w:rsidRDefault="006D155C">
      <w:pPr>
        <w:jc w:val="left"/>
      </w:pPr>
      <w:r>
        <w:t>死亡状态</w:t>
      </w:r>
      <w:r>
        <w:t>(Dead)</w:t>
      </w:r>
    </w:p>
    <w:p w:rsidR="005D5BDB" w:rsidRDefault="006D155C">
      <w:pPr>
        <w:pStyle w:val="11"/>
        <w:numPr>
          <w:ilvl w:val="0"/>
          <w:numId w:val="4"/>
        </w:numPr>
        <w:ind w:left="0" w:firstLineChars="0" w:firstLine="0"/>
        <w:jc w:val="left"/>
        <w:outlineLvl w:val="0"/>
        <w:rPr>
          <w:sz w:val="20"/>
          <w:szCs w:val="21"/>
        </w:rPr>
      </w:pPr>
      <w:bookmarkStart w:id="355" w:name="_Toc374969664"/>
      <w:r>
        <w:rPr>
          <w:rFonts w:hint="eastAsia"/>
          <w:sz w:val="20"/>
          <w:szCs w:val="21"/>
        </w:rPr>
        <w:t>如何避免比不加载图片混乱的问题</w:t>
      </w:r>
      <w:bookmarkEnd w:id="355"/>
    </w:p>
    <w:p w:rsidR="005D5BDB" w:rsidRDefault="006D155C">
      <w:pPr>
        <w:pStyle w:val="11"/>
        <w:numPr>
          <w:ilvl w:val="0"/>
          <w:numId w:val="4"/>
        </w:numPr>
        <w:ind w:left="0" w:firstLineChars="0" w:firstLine="0"/>
        <w:jc w:val="left"/>
        <w:outlineLvl w:val="0"/>
        <w:rPr>
          <w:sz w:val="20"/>
          <w:szCs w:val="21"/>
        </w:rPr>
      </w:pPr>
      <w:bookmarkStart w:id="356" w:name="_Toc374969665"/>
      <w:r>
        <w:rPr>
          <w:rFonts w:hint="eastAsia"/>
          <w:sz w:val="20"/>
          <w:szCs w:val="21"/>
        </w:rPr>
        <w:t>AysnTask</w:t>
      </w:r>
      <w:r>
        <w:rPr>
          <w:rFonts w:hint="eastAsia"/>
          <w:sz w:val="20"/>
          <w:szCs w:val="21"/>
        </w:rPr>
        <w:t>最多可以开启几个线程</w:t>
      </w:r>
      <w:bookmarkEnd w:id="356"/>
    </w:p>
    <w:p w:rsidR="005D5BDB" w:rsidRDefault="006D155C">
      <w:pPr>
        <w:pStyle w:val="11"/>
        <w:numPr>
          <w:ilvl w:val="0"/>
          <w:numId w:val="4"/>
        </w:numPr>
        <w:ind w:left="0" w:firstLineChars="0" w:firstLine="0"/>
        <w:jc w:val="left"/>
        <w:outlineLvl w:val="0"/>
        <w:rPr>
          <w:sz w:val="20"/>
          <w:szCs w:val="21"/>
        </w:rPr>
      </w:pPr>
      <w:bookmarkStart w:id="357" w:name="_Toc374969666"/>
      <w:r>
        <w:rPr>
          <w:rFonts w:hint="eastAsia"/>
          <w:sz w:val="20"/>
          <w:szCs w:val="21"/>
        </w:rPr>
        <w:t>数据库如何升级（添加字段什么的）</w:t>
      </w:r>
      <w:bookmarkEnd w:id="357"/>
    </w:p>
    <w:p w:rsidR="005D5BDB" w:rsidRDefault="006D155C">
      <w:pPr>
        <w:pStyle w:val="11"/>
        <w:numPr>
          <w:ilvl w:val="0"/>
          <w:numId w:val="4"/>
        </w:numPr>
        <w:ind w:left="0" w:firstLineChars="0" w:firstLine="0"/>
        <w:jc w:val="left"/>
        <w:outlineLvl w:val="0"/>
        <w:rPr>
          <w:sz w:val="20"/>
          <w:szCs w:val="21"/>
        </w:rPr>
      </w:pPr>
      <w:bookmarkStart w:id="358" w:name="_Toc374969667"/>
      <w:r>
        <w:rPr>
          <w:rFonts w:hint="eastAsia"/>
          <w:sz w:val="20"/>
          <w:szCs w:val="21"/>
        </w:rPr>
        <w:t>WebService</w:t>
      </w:r>
      <w:bookmarkEnd w:id="358"/>
    </w:p>
    <w:p w:rsidR="005D5BDB" w:rsidRDefault="006D155C">
      <w:pPr>
        <w:pStyle w:val="11"/>
        <w:numPr>
          <w:ilvl w:val="0"/>
          <w:numId w:val="4"/>
        </w:numPr>
        <w:ind w:left="0" w:firstLineChars="0" w:firstLine="0"/>
        <w:jc w:val="left"/>
        <w:outlineLvl w:val="0"/>
        <w:rPr>
          <w:sz w:val="20"/>
          <w:szCs w:val="21"/>
        </w:rPr>
      </w:pPr>
      <w:bookmarkStart w:id="359" w:name="_Toc374969668"/>
      <w:r>
        <w:rPr>
          <w:rFonts w:hint="eastAsia"/>
          <w:sz w:val="20"/>
          <w:szCs w:val="21"/>
        </w:rPr>
        <w:t>IntentService</w:t>
      </w:r>
      <w:r>
        <w:rPr>
          <w:rFonts w:hint="eastAsia"/>
          <w:sz w:val="20"/>
          <w:szCs w:val="21"/>
        </w:rPr>
        <w:t>的用法</w:t>
      </w:r>
      <w:bookmarkEnd w:id="359"/>
    </w:p>
    <w:p w:rsidR="005D5BDB" w:rsidRDefault="006D155C">
      <w:pPr>
        <w:pStyle w:val="11"/>
        <w:ind w:firstLineChars="0" w:firstLine="0"/>
        <w:jc w:val="left"/>
      </w:pPr>
      <w:r>
        <w:rPr>
          <w:rFonts w:hint="eastAsia"/>
        </w:rPr>
        <w:t>Android</w:t>
      </w:r>
      <w:r>
        <w:rPr>
          <w:rFonts w:hint="eastAsia"/>
        </w:rPr>
        <w:t>开发中</w:t>
      </w:r>
      <w:r>
        <w:rPr>
          <w:rFonts w:hint="eastAsia"/>
        </w:rPr>
        <w:t>IntentService</w:t>
      </w:r>
      <w:r>
        <w:rPr>
          <w:rFonts w:hint="eastAsia"/>
        </w:rPr>
        <w:t>的使用</w:t>
      </w:r>
    </w:p>
    <w:p w:rsidR="005D5BDB" w:rsidRDefault="006D155C">
      <w:pPr>
        <w:pStyle w:val="11"/>
        <w:ind w:firstLineChars="0" w:firstLine="0"/>
        <w:jc w:val="left"/>
      </w:pPr>
      <w:r>
        <w:rPr>
          <w:rFonts w:hint="eastAsia"/>
        </w:rPr>
        <w:t>分类：</w:t>
      </w:r>
      <w:r>
        <w:rPr>
          <w:rFonts w:hint="eastAsia"/>
        </w:rPr>
        <w:t>android</w:t>
      </w:r>
      <w:r>
        <w:rPr>
          <w:rFonts w:hint="eastAsia"/>
        </w:rPr>
        <w:t>笔记</w:t>
      </w:r>
      <w:r>
        <w:rPr>
          <w:rFonts w:hint="eastAsia"/>
        </w:rPr>
        <w:t>2011-11-0910:03960</w:t>
      </w:r>
      <w:r>
        <w:rPr>
          <w:rFonts w:hint="eastAsia"/>
        </w:rPr>
        <w:t>人阅读评论</w:t>
      </w:r>
      <w:r>
        <w:rPr>
          <w:rFonts w:hint="eastAsia"/>
        </w:rPr>
        <w:t>(0)</w:t>
      </w:r>
      <w:r>
        <w:rPr>
          <w:rFonts w:hint="eastAsia"/>
        </w:rPr>
        <w:t>收藏举报</w:t>
      </w:r>
    </w:p>
    <w:p w:rsidR="005D5BDB" w:rsidRDefault="006D155C">
      <w:pPr>
        <w:pStyle w:val="11"/>
        <w:ind w:firstLineChars="0" w:firstLine="0"/>
        <w:jc w:val="left"/>
      </w:pPr>
      <w:r>
        <w:rPr>
          <w:rFonts w:hint="eastAsia"/>
        </w:rPr>
        <w:t>androidservicethreadstringclassnullIntentService</w:t>
      </w:r>
      <w:r>
        <w:rPr>
          <w:rFonts w:hint="eastAsia"/>
        </w:rPr>
        <w:t>实现原理及内部代码</w:t>
      </w:r>
    </w:p>
    <w:p w:rsidR="005D5BDB" w:rsidRDefault="006D155C">
      <w:pPr>
        <w:pStyle w:val="11"/>
        <w:ind w:firstLineChars="0" w:firstLine="0"/>
        <w:jc w:val="left"/>
      </w:pPr>
      <w:r>
        <w:rPr>
          <w:rFonts w:hint="eastAsia"/>
        </w:rPr>
        <w:t>Android</w:t>
      </w:r>
      <w:r>
        <w:rPr>
          <w:rFonts w:hint="eastAsia"/>
        </w:rPr>
        <w:t>中除了</w:t>
      </w:r>
      <w:r>
        <w:rPr>
          <w:rFonts w:hint="eastAsia"/>
        </w:rPr>
        <w:t>Service</w:t>
      </w:r>
      <w:r>
        <w:rPr>
          <w:rFonts w:hint="eastAsia"/>
        </w:rPr>
        <w:t>还有一个</w:t>
      </w:r>
      <w:r>
        <w:rPr>
          <w:rFonts w:hint="eastAsia"/>
        </w:rPr>
        <w:t>IntentService</w:t>
      </w:r>
      <w:r>
        <w:rPr>
          <w:rFonts w:hint="eastAsia"/>
        </w:rPr>
        <w:t>，他们之间到底有哪些区别呢</w:t>
      </w:r>
      <w:r>
        <w:rPr>
          <w:rFonts w:hint="eastAsia"/>
        </w:rPr>
        <w:t>?</w:t>
      </w:r>
      <w:r>
        <w:rPr>
          <w:rFonts w:hint="eastAsia"/>
        </w:rPr>
        <w:t>在继承关系上而言</w:t>
      </w:r>
      <w:r>
        <w:rPr>
          <w:rFonts w:hint="eastAsia"/>
        </w:rPr>
        <w:t>IntentService</w:t>
      </w:r>
      <w:r>
        <w:rPr>
          <w:rFonts w:hint="eastAsia"/>
        </w:rPr>
        <w:t>是</w:t>
      </w:r>
      <w:r>
        <w:rPr>
          <w:rFonts w:hint="eastAsia"/>
        </w:rPr>
        <w:t>Service</w:t>
      </w:r>
      <w:r>
        <w:rPr>
          <w:rFonts w:hint="eastAsia"/>
        </w:rPr>
        <w:t>的子类，内部实现的代码中涉及到一些</w:t>
      </w:r>
      <w:r>
        <w:rPr>
          <w:rFonts w:hint="eastAsia"/>
        </w:rPr>
        <w:t>Android</w:t>
      </w:r>
      <w:r>
        <w:rPr>
          <w:rFonts w:hint="eastAsia"/>
        </w:rPr>
        <w:t>入门开发者不了解的</w:t>
      </w:r>
      <w:r>
        <w:rPr>
          <w:rFonts w:hint="eastAsia"/>
        </w:rPr>
        <w:t>Looper</w:t>
      </w:r>
      <w:r>
        <w:rPr>
          <w:rFonts w:hint="eastAsia"/>
        </w:rPr>
        <w:t>，</w:t>
      </w:r>
      <w:r>
        <w:rPr>
          <w:rFonts w:hint="eastAsia"/>
        </w:rPr>
        <w:t>Android123</w:t>
      </w:r>
      <w:r>
        <w:rPr>
          <w:rFonts w:hint="eastAsia"/>
        </w:rPr>
        <w:t>在早期的文章中已经说明他们的用法，这里不再赘述，有关原理大家可以看源码实现如下</w:t>
      </w:r>
      <w:r>
        <w:rPr>
          <w:rFonts w:hint="eastAsia"/>
        </w:rPr>
        <w:t>:</w:t>
      </w:r>
    </w:p>
    <w:p w:rsidR="005D5BDB" w:rsidRDefault="006D155C">
      <w:pPr>
        <w:pStyle w:val="11"/>
        <w:ind w:firstLineChars="0" w:firstLine="0"/>
        <w:jc w:val="left"/>
      </w:pPr>
      <w:r>
        <w:t>publicabstractclassIntentServiceextendsService{</w:t>
      </w:r>
    </w:p>
    <w:p w:rsidR="005D5BDB" w:rsidRDefault="006D155C">
      <w:pPr>
        <w:pStyle w:val="11"/>
        <w:ind w:firstLineChars="0" w:firstLine="0"/>
        <w:jc w:val="left"/>
      </w:pPr>
      <w:r>
        <w:t>privatevolatileLoopermServiceLooper;</w:t>
      </w:r>
    </w:p>
    <w:p w:rsidR="005D5BDB" w:rsidRDefault="006D155C">
      <w:pPr>
        <w:pStyle w:val="11"/>
        <w:ind w:firstLineChars="0" w:firstLine="0"/>
        <w:jc w:val="left"/>
      </w:pPr>
      <w:r>
        <w:rPr>
          <w:rFonts w:hint="eastAsia"/>
        </w:rPr>
        <w:t>privatevolatileServiceHandlermServiceHandler;//</w:t>
      </w:r>
      <w:r>
        <w:rPr>
          <w:rFonts w:hint="eastAsia"/>
        </w:rPr>
        <w:t>一个</w:t>
      </w:r>
      <w:r>
        <w:rPr>
          <w:rFonts w:hint="eastAsia"/>
        </w:rPr>
        <w:t>Handler</w:t>
      </w:r>
      <w:r>
        <w:rPr>
          <w:rFonts w:hint="eastAsia"/>
        </w:rPr>
        <w:t>封装了</w:t>
      </w:r>
      <w:r>
        <w:rPr>
          <w:rFonts w:hint="eastAsia"/>
        </w:rPr>
        <w:t>Looper</w:t>
      </w:r>
      <w:r>
        <w:rPr>
          <w:rFonts w:hint="eastAsia"/>
        </w:rPr>
        <w:t>对象</w:t>
      </w:r>
    </w:p>
    <w:p w:rsidR="005D5BDB" w:rsidRDefault="006D155C">
      <w:pPr>
        <w:pStyle w:val="11"/>
        <w:ind w:firstLineChars="0" w:firstLine="0"/>
        <w:jc w:val="left"/>
      </w:pPr>
      <w:r>
        <w:t>privateStringmName;</w:t>
      </w:r>
    </w:p>
    <w:p w:rsidR="005D5BDB" w:rsidRDefault="006D155C">
      <w:pPr>
        <w:pStyle w:val="11"/>
        <w:ind w:firstLineChars="0" w:firstLine="0"/>
        <w:jc w:val="left"/>
      </w:pPr>
      <w:r>
        <w:t>privatebooleanmRedelivery;</w:t>
      </w:r>
    </w:p>
    <w:p w:rsidR="005D5BDB" w:rsidRDefault="006D155C">
      <w:pPr>
        <w:pStyle w:val="11"/>
        <w:ind w:firstLineChars="0" w:firstLine="0"/>
        <w:jc w:val="left"/>
      </w:pPr>
      <w:r>
        <w:t>privatefinalclassServiceHandlerextendsHandler{</w:t>
      </w:r>
    </w:p>
    <w:p w:rsidR="005D5BDB" w:rsidRDefault="006D155C">
      <w:pPr>
        <w:pStyle w:val="11"/>
        <w:ind w:firstLineChars="0" w:firstLine="0"/>
        <w:jc w:val="left"/>
      </w:pPr>
      <w:r>
        <w:t>publicServiceHandler(Looperlooper){</w:t>
      </w:r>
    </w:p>
    <w:p w:rsidR="005D5BDB" w:rsidRDefault="006D155C">
      <w:pPr>
        <w:pStyle w:val="11"/>
        <w:ind w:firstLineChars="0" w:firstLine="0"/>
        <w:jc w:val="left"/>
      </w:pPr>
      <w:r>
        <w:t>super(looper);</w:t>
      </w:r>
    </w:p>
    <w:p w:rsidR="005D5BDB" w:rsidRDefault="006D155C">
      <w:pPr>
        <w:pStyle w:val="11"/>
        <w:ind w:firstLineChars="0" w:firstLine="0"/>
        <w:jc w:val="left"/>
      </w:pPr>
      <w:r>
        <w:t>}</w:t>
      </w:r>
    </w:p>
    <w:p w:rsidR="005D5BDB" w:rsidRDefault="006D155C">
      <w:pPr>
        <w:pStyle w:val="11"/>
        <w:ind w:firstLineChars="0" w:firstLine="0"/>
        <w:jc w:val="left"/>
      </w:pPr>
      <w:r>
        <w:t>@Override</w:t>
      </w:r>
    </w:p>
    <w:p w:rsidR="005D5BDB" w:rsidRDefault="006D155C">
      <w:pPr>
        <w:pStyle w:val="11"/>
        <w:ind w:firstLineChars="0" w:firstLine="0"/>
        <w:jc w:val="left"/>
      </w:pPr>
      <w:r>
        <w:t>publicvoidhandleMessage(Messagemsg){</w:t>
      </w:r>
    </w:p>
    <w:p w:rsidR="005D5BDB" w:rsidRDefault="006D155C">
      <w:pPr>
        <w:pStyle w:val="11"/>
        <w:ind w:firstLineChars="0" w:firstLine="0"/>
        <w:jc w:val="left"/>
      </w:pPr>
      <w:r>
        <w:t>onHandleIntent((Intent)msg.obj);</w:t>
      </w:r>
    </w:p>
    <w:p w:rsidR="005D5BDB" w:rsidRDefault="006D155C">
      <w:pPr>
        <w:pStyle w:val="11"/>
        <w:ind w:firstLineChars="0" w:firstLine="0"/>
        <w:jc w:val="left"/>
      </w:pPr>
      <w:r>
        <w:t>stopSelf(msg.arg1);</w:t>
      </w:r>
    </w:p>
    <w:p w:rsidR="005D5BDB" w:rsidRDefault="006D155C">
      <w:pPr>
        <w:pStyle w:val="11"/>
        <w:ind w:firstLineChars="0" w:firstLine="0"/>
        <w:jc w:val="left"/>
      </w:pPr>
      <w:r>
        <w:t>}</w:t>
      </w:r>
    </w:p>
    <w:p w:rsidR="005D5BDB" w:rsidRDefault="006D155C">
      <w:pPr>
        <w:pStyle w:val="11"/>
        <w:ind w:firstLineChars="0" w:firstLine="0"/>
        <w:jc w:val="left"/>
      </w:pPr>
      <w:r>
        <w:t>}</w:t>
      </w:r>
    </w:p>
    <w:p w:rsidR="005D5BDB" w:rsidRDefault="006D155C">
      <w:pPr>
        <w:pStyle w:val="11"/>
        <w:ind w:firstLineChars="0" w:firstLine="0"/>
        <w:jc w:val="left"/>
      </w:pPr>
      <w:r>
        <w:rPr>
          <w:rFonts w:hint="eastAsia"/>
        </w:rPr>
        <w:t>publicIntentService(Stringname){//</w:t>
      </w:r>
      <w:r>
        <w:rPr>
          <w:rFonts w:hint="eastAsia"/>
        </w:rPr>
        <w:t>构造方法，需要提供一个</w:t>
      </w:r>
      <w:r>
        <w:rPr>
          <w:rFonts w:hint="eastAsia"/>
        </w:rPr>
        <w:t>name</w:t>
      </w:r>
      <w:r>
        <w:rPr>
          <w:rFonts w:hint="eastAsia"/>
        </w:rPr>
        <w:t>作为标识</w:t>
      </w:r>
    </w:p>
    <w:p w:rsidR="005D5BDB" w:rsidRDefault="006D155C">
      <w:pPr>
        <w:pStyle w:val="11"/>
        <w:ind w:firstLineChars="0" w:firstLine="0"/>
        <w:jc w:val="left"/>
      </w:pPr>
      <w:r>
        <w:t>super();</w:t>
      </w:r>
    </w:p>
    <w:p w:rsidR="005D5BDB" w:rsidRDefault="006D155C">
      <w:pPr>
        <w:pStyle w:val="11"/>
        <w:ind w:firstLineChars="0" w:firstLine="0"/>
        <w:jc w:val="left"/>
      </w:pPr>
      <w:r>
        <w:t>mName=name;</w:t>
      </w:r>
    </w:p>
    <w:p w:rsidR="005D5BDB" w:rsidRDefault="006D155C">
      <w:pPr>
        <w:pStyle w:val="11"/>
        <w:ind w:firstLineChars="0" w:firstLine="0"/>
        <w:jc w:val="left"/>
      </w:pPr>
      <w:r>
        <w:lastRenderedPageBreak/>
        <w:t>}</w:t>
      </w:r>
    </w:p>
    <w:p w:rsidR="005D5BDB" w:rsidRDefault="006D155C">
      <w:pPr>
        <w:pStyle w:val="11"/>
        <w:ind w:firstLineChars="0" w:firstLine="0"/>
        <w:jc w:val="left"/>
      </w:pPr>
      <w:r>
        <w:rPr>
          <w:rFonts w:hint="eastAsia"/>
        </w:rPr>
        <w:t>对于下面的</w:t>
      </w:r>
      <w:r>
        <w:rPr>
          <w:rFonts w:hint="eastAsia"/>
        </w:rPr>
        <w:t>setIntentRedelivery</w:t>
      </w:r>
      <w:r>
        <w:rPr>
          <w:rFonts w:hint="eastAsia"/>
        </w:rPr>
        <w:t>的参数，如果为真时</w:t>
      </w:r>
    </w:p>
    <w:p w:rsidR="005D5BDB" w:rsidRDefault="006D155C">
      <w:pPr>
        <w:pStyle w:val="11"/>
        <w:ind w:firstLineChars="0" w:firstLine="0"/>
        <w:jc w:val="left"/>
      </w:pPr>
      <w:r>
        <w:t>onStartCommand(Intent,int,int)}willreturn</w:t>
      </w:r>
    </w:p>
    <w:p w:rsidR="005D5BDB" w:rsidRDefault="006D155C">
      <w:pPr>
        <w:pStyle w:val="11"/>
        <w:ind w:firstLineChars="0" w:firstLine="0"/>
        <w:jc w:val="left"/>
      </w:pPr>
      <w:r>
        <w:t>Service#START_REDELIVER_INTENT},soifthisprocessdiesbefore</w:t>
      </w:r>
    </w:p>
    <w:p w:rsidR="005D5BDB" w:rsidRDefault="006D155C">
      <w:pPr>
        <w:pStyle w:val="11"/>
        <w:ind w:firstLineChars="0" w:firstLine="0"/>
        <w:jc w:val="left"/>
      </w:pPr>
      <w:r>
        <w:t>onHandleIntent(Intent)}returns,theprocesswillberestarted</w:t>
      </w:r>
    </w:p>
    <w:p w:rsidR="005D5BDB" w:rsidRDefault="006D155C">
      <w:pPr>
        <w:pStyle w:val="11"/>
        <w:ind w:firstLineChars="0" w:firstLine="0"/>
        <w:jc w:val="left"/>
      </w:pPr>
      <w:r>
        <w:rPr>
          <w:rFonts w:hint="eastAsia"/>
        </w:rPr>
        <w:t>如果为假时</w:t>
      </w:r>
    </w:p>
    <w:p w:rsidR="005D5BDB" w:rsidRDefault="006D155C">
      <w:pPr>
        <w:pStyle w:val="11"/>
        <w:ind w:firstLineChars="0" w:firstLine="0"/>
        <w:jc w:val="left"/>
      </w:pPr>
      <w:r>
        <w:t>onStartCommand(Intent,int,int)}willreturn</w:t>
      </w:r>
    </w:p>
    <w:p w:rsidR="005D5BDB" w:rsidRDefault="006D155C">
      <w:pPr>
        <w:pStyle w:val="11"/>
        <w:ind w:firstLineChars="0" w:firstLine="0"/>
        <w:jc w:val="left"/>
      </w:pPr>
      <w:r>
        <w:t>Service#START_NOT_STICKY},andiftheprocessdies</w:t>
      </w:r>
    </w:p>
    <w:p w:rsidR="005D5BDB" w:rsidRDefault="006D155C">
      <w:pPr>
        <w:pStyle w:val="11"/>
        <w:ind w:firstLineChars="0" w:firstLine="0"/>
        <w:jc w:val="left"/>
      </w:pPr>
      <w:r>
        <w:t>publicvoidsetIntentRedelivery(booleanenabled){</w:t>
      </w:r>
    </w:p>
    <w:p w:rsidR="005D5BDB" w:rsidRDefault="006D155C">
      <w:pPr>
        <w:pStyle w:val="11"/>
        <w:ind w:firstLineChars="0" w:firstLine="0"/>
        <w:jc w:val="left"/>
      </w:pPr>
      <w:r>
        <w:t>mRedelivery=enabled;</w:t>
      </w:r>
    </w:p>
    <w:p w:rsidR="005D5BDB" w:rsidRDefault="006D155C">
      <w:pPr>
        <w:pStyle w:val="11"/>
        <w:ind w:firstLineChars="0" w:firstLine="0"/>
        <w:jc w:val="left"/>
      </w:pPr>
      <w:r>
        <w:t>}</w:t>
      </w:r>
    </w:p>
    <w:p w:rsidR="005D5BDB" w:rsidRDefault="006D155C">
      <w:pPr>
        <w:pStyle w:val="11"/>
        <w:ind w:firstLineChars="0" w:firstLine="0"/>
        <w:jc w:val="left"/>
      </w:pPr>
      <w:r>
        <w:t>@Override</w:t>
      </w:r>
    </w:p>
    <w:p w:rsidR="005D5BDB" w:rsidRDefault="006D155C">
      <w:pPr>
        <w:pStyle w:val="11"/>
        <w:ind w:firstLineChars="0" w:firstLine="0"/>
        <w:jc w:val="left"/>
      </w:pPr>
      <w:r>
        <w:rPr>
          <w:rFonts w:hint="eastAsia"/>
        </w:rPr>
        <w:t>publicvoidonCreate(){//</w:t>
      </w:r>
      <w:r>
        <w:rPr>
          <w:rFonts w:hint="eastAsia"/>
        </w:rPr>
        <w:t>这里重写父类</w:t>
      </w:r>
      <w:r>
        <w:rPr>
          <w:rFonts w:hint="eastAsia"/>
        </w:rPr>
        <w:t>Service</w:t>
      </w:r>
      <w:r>
        <w:rPr>
          <w:rFonts w:hint="eastAsia"/>
        </w:rPr>
        <w:t>的创建，主要是构造一个线程</w:t>
      </w:r>
    </w:p>
    <w:p w:rsidR="005D5BDB" w:rsidRDefault="006D155C">
      <w:pPr>
        <w:pStyle w:val="11"/>
        <w:ind w:firstLineChars="0" w:firstLine="0"/>
        <w:jc w:val="left"/>
      </w:pPr>
      <w:r>
        <w:t>super.onCreate();</w:t>
      </w:r>
    </w:p>
    <w:p w:rsidR="005D5BDB" w:rsidRDefault="006D155C">
      <w:pPr>
        <w:pStyle w:val="11"/>
        <w:ind w:firstLineChars="0" w:firstLine="0"/>
        <w:jc w:val="left"/>
      </w:pPr>
      <w:r>
        <w:t>HandlerThreadthread=newHandlerThread("IntentService["+mName+"]");</w:t>
      </w:r>
    </w:p>
    <w:p w:rsidR="005D5BDB" w:rsidRDefault="006D155C">
      <w:pPr>
        <w:pStyle w:val="11"/>
        <w:ind w:firstLineChars="0" w:firstLine="0"/>
        <w:jc w:val="left"/>
      </w:pPr>
      <w:r>
        <w:t>thread.start();</w:t>
      </w:r>
    </w:p>
    <w:p w:rsidR="005D5BDB" w:rsidRDefault="006D155C">
      <w:pPr>
        <w:pStyle w:val="11"/>
        <w:ind w:firstLineChars="0" w:firstLine="0"/>
        <w:jc w:val="left"/>
      </w:pPr>
      <w:r>
        <w:t>mServiceLooper=thread.getLooper();</w:t>
      </w:r>
    </w:p>
    <w:p w:rsidR="005D5BDB" w:rsidRDefault="006D155C">
      <w:pPr>
        <w:pStyle w:val="11"/>
        <w:ind w:firstLineChars="0" w:firstLine="0"/>
        <w:jc w:val="left"/>
      </w:pPr>
      <w:r>
        <w:t>mServiceHandler=newServiceHandler(mServiceLooper);</w:t>
      </w:r>
    </w:p>
    <w:p w:rsidR="005D5BDB" w:rsidRDefault="006D155C">
      <w:pPr>
        <w:pStyle w:val="11"/>
        <w:ind w:firstLineChars="0" w:firstLine="0"/>
        <w:jc w:val="left"/>
      </w:pPr>
      <w:r>
        <w:t>}</w:t>
      </w:r>
    </w:p>
    <w:p w:rsidR="005D5BDB" w:rsidRDefault="006D155C">
      <w:pPr>
        <w:pStyle w:val="11"/>
        <w:ind w:firstLineChars="0" w:firstLine="0"/>
        <w:jc w:val="left"/>
      </w:pPr>
      <w:r>
        <w:t>@Override</w:t>
      </w:r>
    </w:p>
    <w:p w:rsidR="005D5BDB" w:rsidRDefault="006D155C">
      <w:pPr>
        <w:pStyle w:val="11"/>
        <w:ind w:firstLineChars="0" w:firstLine="0"/>
        <w:jc w:val="left"/>
      </w:pPr>
      <w:r>
        <w:rPr>
          <w:rFonts w:hint="eastAsia"/>
        </w:rPr>
        <w:t>publicvoidonStart(Intentintent,intstartId){//Android2.0</w:t>
      </w:r>
      <w:r>
        <w:rPr>
          <w:rFonts w:hint="eastAsia"/>
        </w:rPr>
        <w:t>以前的</w:t>
      </w:r>
      <w:r>
        <w:rPr>
          <w:rFonts w:hint="eastAsia"/>
        </w:rPr>
        <w:t>Service</w:t>
      </w:r>
      <w:r>
        <w:rPr>
          <w:rFonts w:hint="eastAsia"/>
        </w:rPr>
        <w:t>启动参数控制</w:t>
      </w:r>
    </w:p>
    <w:p w:rsidR="005D5BDB" w:rsidRDefault="006D155C">
      <w:pPr>
        <w:pStyle w:val="11"/>
        <w:ind w:firstLineChars="0" w:firstLine="0"/>
        <w:jc w:val="left"/>
      </w:pPr>
      <w:r>
        <w:t>Messagemsg=mServiceHandler.obtainMessage();</w:t>
      </w:r>
    </w:p>
    <w:p w:rsidR="005D5BDB" w:rsidRDefault="006D155C">
      <w:pPr>
        <w:pStyle w:val="11"/>
        <w:ind w:firstLineChars="0" w:firstLine="0"/>
        <w:jc w:val="left"/>
      </w:pPr>
      <w:r>
        <w:t>msg.arg1=startId;</w:t>
      </w:r>
    </w:p>
    <w:p w:rsidR="005D5BDB" w:rsidRDefault="006D155C">
      <w:pPr>
        <w:pStyle w:val="11"/>
        <w:ind w:firstLineChars="0" w:firstLine="0"/>
        <w:jc w:val="left"/>
      </w:pPr>
      <w:r>
        <w:t>msg.obj=intent;</w:t>
      </w:r>
    </w:p>
    <w:p w:rsidR="005D5BDB" w:rsidRDefault="006D155C">
      <w:pPr>
        <w:pStyle w:val="11"/>
        <w:ind w:firstLineChars="0" w:firstLine="0"/>
        <w:jc w:val="left"/>
      </w:pPr>
      <w:r>
        <w:t>mServiceHandler.sendMessage(msg);</w:t>
      </w:r>
    </w:p>
    <w:p w:rsidR="005D5BDB" w:rsidRDefault="006D155C">
      <w:pPr>
        <w:pStyle w:val="11"/>
        <w:ind w:firstLineChars="0" w:firstLine="0"/>
        <w:jc w:val="left"/>
      </w:pPr>
      <w:r>
        <w:t>}</w:t>
      </w:r>
    </w:p>
    <w:p w:rsidR="005D5BDB" w:rsidRDefault="006D155C">
      <w:pPr>
        <w:pStyle w:val="11"/>
        <w:ind w:firstLineChars="0" w:firstLine="0"/>
        <w:jc w:val="left"/>
      </w:pPr>
      <w:r>
        <w:t>@Override</w:t>
      </w:r>
    </w:p>
    <w:p w:rsidR="005D5BDB" w:rsidRDefault="006D155C">
      <w:pPr>
        <w:pStyle w:val="11"/>
        <w:ind w:firstLineChars="0" w:firstLine="0"/>
        <w:jc w:val="left"/>
      </w:pPr>
      <w:r>
        <w:rPr>
          <w:rFonts w:hint="eastAsia"/>
        </w:rPr>
        <w:t>publicintonStartCommand(Intentintent,intflags,intstartId){//Android2.0</w:t>
      </w:r>
      <w:r>
        <w:rPr>
          <w:rFonts w:hint="eastAsia"/>
        </w:rPr>
        <w:t>以后的服务启动参数</w:t>
      </w:r>
    </w:p>
    <w:p w:rsidR="005D5BDB" w:rsidRDefault="006D155C">
      <w:pPr>
        <w:pStyle w:val="11"/>
        <w:ind w:firstLineChars="0" w:firstLine="0"/>
        <w:jc w:val="left"/>
      </w:pPr>
      <w:r>
        <w:t>onStart(intent,startId);</w:t>
      </w:r>
    </w:p>
    <w:p w:rsidR="005D5BDB" w:rsidRDefault="006D155C">
      <w:pPr>
        <w:pStyle w:val="11"/>
        <w:ind w:firstLineChars="0" w:firstLine="0"/>
        <w:jc w:val="left"/>
      </w:pPr>
      <w:r>
        <w:t>returnmRedelivery?START_REDELIVER_INTENT:START_NOT_STICKY;</w:t>
      </w:r>
    </w:p>
    <w:p w:rsidR="005D5BDB" w:rsidRDefault="006D155C">
      <w:pPr>
        <w:pStyle w:val="11"/>
        <w:ind w:firstLineChars="0" w:firstLine="0"/>
        <w:jc w:val="left"/>
      </w:pPr>
      <w:r>
        <w:t>}</w:t>
      </w:r>
    </w:p>
    <w:p w:rsidR="005D5BDB" w:rsidRDefault="006D155C">
      <w:pPr>
        <w:pStyle w:val="11"/>
        <w:ind w:firstLineChars="0" w:firstLine="0"/>
        <w:jc w:val="left"/>
      </w:pPr>
      <w:r>
        <w:t>@Override</w:t>
      </w:r>
    </w:p>
    <w:p w:rsidR="005D5BDB" w:rsidRDefault="006D155C">
      <w:pPr>
        <w:pStyle w:val="11"/>
        <w:ind w:firstLineChars="0" w:firstLine="0"/>
        <w:jc w:val="left"/>
      </w:pPr>
      <w:r>
        <w:rPr>
          <w:rFonts w:hint="eastAsia"/>
        </w:rPr>
        <w:t>publicvoidonDestroy(){//</w:t>
      </w:r>
      <w:r>
        <w:rPr>
          <w:rFonts w:hint="eastAsia"/>
        </w:rPr>
        <w:t>服务摧毁的时候</w:t>
      </w:r>
      <w:r>
        <w:rPr>
          <w:rFonts w:hint="eastAsia"/>
        </w:rPr>
        <w:t>Looper</w:t>
      </w:r>
      <w:r>
        <w:rPr>
          <w:rFonts w:hint="eastAsia"/>
        </w:rPr>
        <w:t>一定要释放掉，这点很重要。</w:t>
      </w:r>
    </w:p>
    <w:p w:rsidR="005D5BDB" w:rsidRDefault="006D155C">
      <w:pPr>
        <w:pStyle w:val="11"/>
        <w:ind w:firstLineChars="0" w:firstLine="0"/>
        <w:jc w:val="left"/>
      </w:pPr>
      <w:r>
        <w:t>mServiceLooper.quit();</w:t>
      </w:r>
    </w:p>
    <w:p w:rsidR="005D5BDB" w:rsidRDefault="006D155C">
      <w:pPr>
        <w:pStyle w:val="11"/>
        <w:ind w:firstLineChars="0" w:firstLine="0"/>
        <w:jc w:val="left"/>
      </w:pPr>
      <w:r>
        <w:t>}</w:t>
      </w:r>
    </w:p>
    <w:p w:rsidR="005D5BDB" w:rsidRDefault="006D155C">
      <w:pPr>
        <w:pStyle w:val="11"/>
        <w:ind w:firstLineChars="0" w:firstLine="0"/>
        <w:jc w:val="left"/>
      </w:pPr>
      <w:r>
        <w:t>@Override</w:t>
      </w:r>
    </w:p>
    <w:p w:rsidR="005D5BDB" w:rsidRDefault="006D155C">
      <w:pPr>
        <w:pStyle w:val="11"/>
        <w:ind w:firstLineChars="0" w:firstLine="0"/>
        <w:jc w:val="left"/>
      </w:pPr>
      <w:r>
        <w:t>publicIBinderonBind(Intentintent){</w:t>
      </w:r>
    </w:p>
    <w:p w:rsidR="005D5BDB" w:rsidRDefault="006D155C">
      <w:pPr>
        <w:pStyle w:val="11"/>
        <w:ind w:firstLineChars="0" w:firstLine="0"/>
        <w:jc w:val="left"/>
      </w:pPr>
      <w:r>
        <w:t>returnnull;</w:t>
      </w:r>
    </w:p>
    <w:p w:rsidR="005D5BDB" w:rsidRDefault="006D155C">
      <w:pPr>
        <w:pStyle w:val="11"/>
        <w:ind w:firstLineChars="0" w:firstLine="0"/>
        <w:jc w:val="left"/>
      </w:pPr>
      <w:r>
        <w:t>}</w:t>
      </w:r>
    </w:p>
    <w:p w:rsidR="005D5BDB" w:rsidRDefault="006D155C">
      <w:pPr>
        <w:pStyle w:val="11"/>
        <w:ind w:firstLineChars="0" w:firstLine="0"/>
        <w:jc w:val="left"/>
      </w:pPr>
      <w:r>
        <w:t>protectedabstractvoidonHandleIntent(Intentintent);</w:t>
      </w:r>
    </w:p>
    <w:p w:rsidR="005D5BDB" w:rsidRDefault="006D155C">
      <w:pPr>
        <w:pStyle w:val="11"/>
        <w:ind w:firstLineChars="0" w:firstLine="0"/>
        <w:jc w:val="left"/>
      </w:pPr>
      <w:r>
        <w:t>}</w:t>
      </w:r>
    </w:p>
    <w:p w:rsidR="005D5BDB" w:rsidRDefault="006D155C">
      <w:pPr>
        <w:pStyle w:val="11"/>
        <w:ind w:firstLineChars="0" w:firstLine="0"/>
        <w:jc w:val="left"/>
      </w:pPr>
      <w:r>
        <w:rPr>
          <w:rFonts w:hint="eastAsia"/>
        </w:rPr>
        <w:t>从上面的代码相信大家可以看出</w:t>
      </w:r>
      <w:r>
        <w:rPr>
          <w:rFonts w:hint="eastAsia"/>
        </w:rPr>
        <w:t>IntentService</w:t>
      </w:r>
      <w:r>
        <w:rPr>
          <w:rFonts w:hint="eastAsia"/>
        </w:rPr>
        <w:t>和</w:t>
      </w:r>
      <w:r>
        <w:rPr>
          <w:rFonts w:hint="eastAsia"/>
        </w:rPr>
        <w:t>Service</w:t>
      </w:r>
      <w:r>
        <w:rPr>
          <w:rFonts w:hint="eastAsia"/>
        </w:rPr>
        <w:t>的不同了，通过</w:t>
      </w:r>
      <w:r>
        <w:rPr>
          <w:rFonts w:hint="eastAsia"/>
        </w:rPr>
        <w:t>Looper</w:t>
      </w:r>
      <w:r>
        <w:rPr>
          <w:rFonts w:hint="eastAsia"/>
        </w:rPr>
        <w:t>和</w:t>
      </w:r>
      <w:r>
        <w:rPr>
          <w:rFonts w:hint="eastAsia"/>
        </w:rPr>
        <w:t>Thread</w:t>
      </w:r>
      <w:r>
        <w:rPr>
          <w:rFonts w:hint="eastAsia"/>
        </w:rPr>
        <w:t>来解决标准</w:t>
      </w:r>
      <w:r>
        <w:rPr>
          <w:rFonts w:hint="eastAsia"/>
        </w:rPr>
        <w:t>Service</w:t>
      </w:r>
      <w:r>
        <w:rPr>
          <w:rFonts w:hint="eastAsia"/>
        </w:rPr>
        <w:t>中处理逻辑的阻塞问题，毕竟</w:t>
      </w:r>
      <w:r>
        <w:rPr>
          <w:rFonts w:hint="eastAsia"/>
        </w:rPr>
        <w:t>Android</w:t>
      </w:r>
      <w:r>
        <w:rPr>
          <w:rFonts w:hint="eastAsia"/>
        </w:rPr>
        <w:t>的</w:t>
      </w:r>
      <w:r>
        <w:rPr>
          <w:rFonts w:hint="eastAsia"/>
        </w:rPr>
        <w:t>Service</w:t>
      </w:r>
      <w:r>
        <w:rPr>
          <w:rFonts w:hint="eastAsia"/>
        </w:rPr>
        <w:t>也是会阻塞的。</w:t>
      </w:r>
    </w:p>
    <w:p w:rsidR="005D5BDB" w:rsidRDefault="006D155C">
      <w:pPr>
        <w:pStyle w:val="11"/>
        <w:ind w:firstLineChars="0" w:firstLine="0"/>
        <w:jc w:val="left"/>
      </w:pPr>
      <w:r>
        <w:rPr>
          <w:rFonts w:hint="eastAsia"/>
        </w:rPr>
        <w:t>关于使用</w:t>
      </w:r>
    </w:p>
    <w:p w:rsidR="005D5BDB" w:rsidRDefault="006D155C">
      <w:pPr>
        <w:pStyle w:val="11"/>
        <w:ind w:firstLineChars="0" w:firstLine="0"/>
        <w:jc w:val="left"/>
      </w:pPr>
      <w:r>
        <w:rPr>
          <w:rFonts w:hint="eastAsia"/>
        </w:rPr>
        <w:lastRenderedPageBreak/>
        <w:t>IntentService</w:t>
      </w:r>
      <w:r>
        <w:rPr>
          <w:rFonts w:hint="eastAsia"/>
        </w:rPr>
        <w:t>是</w:t>
      </w:r>
      <w:r>
        <w:rPr>
          <w:rFonts w:hint="eastAsia"/>
        </w:rPr>
        <w:t>Service</w:t>
      </w:r>
      <w:r>
        <w:rPr>
          <w:rFonts w:hint="eastAsia"/>
        </w:rPr>
        <w:t>类的子类，用来处理异步请求。客户端可以通过</w:t>
      </w:r>
      <w:r>
        <w:rPr>
          <w:rFonts w:hint="eastAsia"/>
        </w:rPr>
        <w:t>startService(Intent)</w:t>
      </w:r>
      <w:r>
        <w:rPr>
          <w:rFonts w:hint="eastAsia"/>
        </w:rPr>
        <w:t>方法传递请求给</w:t>
      </w:r>
      <w:r>
        <w:rPr>
          <w:rFonts w:hint="eastAsia"/>
        </w:rPr>
        <w:t>IntentService</w:t>
      </w:r>
      <w:r>
        <w:rPr>
          <w:rFonts w:hint="eastAsia"/>
        </w:rPr>
        <w:t>，</w:t>
      </w:r>
      <w:r>
        <w:rPr>
          <w:rFonts w:hint="eastAsia"/>
        </w:rPr>
        <w:t>IntentService</w:t>
      </w:r>
      <w:r>
        <w:rPr>
          <w:rFonts w:hint="eastAsia"/>
        </w:rPr>
        <w:t>通过</w:t>
      </w:r>
      <w:r>
        <w:rPr>
          <w:rFonts w:hint="eastAsia"/>
        </w:rPr>
        <w:t>workerthread</w:t>
      </w:r>
      <w:r>
        <w:rPr>
          <w:rFonts w:hint="eastAsia"/>
        </w:rPr>
        <w:t>处理每个</w:t>
      </w:r>
      <w:r>
        <w:rPr>
          <w:rFonts w:hint="eastAsia"/>
        </w:rPr>
        <w:t>Intent</w:t>
      </w:r>
      <w:r>
        <w:rPr>
          <w:rFonts w:hint="eastAsia"/>
        </w:rPr>
        <w:t>对象，执行完所有的工作之后自动停止</w:t>
      </w:r>
      <w:r>
        <w:rPr>
          <w:rFonts w:hint="eastAsia"/>
        </w:rPr>
        <w:t>Service</w:t>
      </w:r>
      <w:r>
        <w:rPr>
          <w:rFonts w:hint="eastAsia"/>
        </w:rPr>
        <w:t>。</w:t>
      </w:r>
    </w:p>
    <w:p w:rsidR="005D5BDB" w:rsidRDefault="006D155C">
      <w:pPr>
        <w:pStyle w:val="11"/>
        <w:ind w:firstLineChars="0" w:firstLine="0"/>
        <w:jc w:val="left"/>
      </w:pPr>
      <w:r>
        <w:rPr>
          <w:rFonts w:hint="eastAsia"/>
        </w:rPr>
        <w:t>说明：</w:t>
      </w:r>
      <w:r>
        <w:rPr>
          <w:rFonts w:hint="eastAsia"/>
        </w:rPr>
        <w:t>workerthread</w:t>
      </w:r>
      <w:r>
        <w:rPr>
          <w:rFonts w:hint="eastAsia"/>
        </w:rPr>
        <w:t>处理所有通过传递过来的请求，创建一个</w:t>
      </w:r>
      <w:r>
        <w:rPr>
          <w:rFonts w:hint="eastAsia"/>
        </w:rPr>
        <w:t>workerqueue</w:t>
      </w:r>
      <w:r>
        <w:rPr>
          <w:rFonts w:hint="eastAsia"/>
        </w:rPr>
        <w:t>，一次只传递一个</w:t>
      </w:r>
      <w:r>
        <w:rPr>
          <w:rFonts w:hint="eastAsia"/>
        </w:rPr>
        <w:t>intent</w:t>
      </w:r>
      <w:r>
        <w:rPr>
          <w:rFonts w:hint="eastAsia"/>
        </w:rPr>
        <w:t>到</w:t>
      </w:r>
      <w:r>
        <w:rPr>
          <w:rFonts w:hint="eastAsia"/>
        </w:rPr>
        <w:t>onHandleIntent</w:t>
      </w:r>
      <w:r>
        <w:rPr>
          <w:rFonts w:hint="eastAsia"/>
        </w:rPr>
        <w:t>中，从而不必担心多线程带来的问题。处理完毕之后自动调用</w:t>
      </w:r>
      <w:r>
        <w:rPr>
          <w:rFonts w:hint="eastAsia"/>
        </w:rPr>
        <w:t>stopSelf()</w:t>
      </w:r>
      <w:r>
        <w:rPr>
          <w:rFonts w:hint="eastAsia"/>
        </w:rPr>
        <w:t>方法；默认实现了</w:t>
      </w:r>
      <w:r>
        <w:rPr>
          <w:rFonts w:hint="eastAsia"/>
        </w:rPr>
        <w:t>Onbind</w:t>
      </w:r>
      <w:r>
        <w:rPr>
          <w:rFonts w:hint="eastAsia"/>
        </w:rPr>
        <w:t>（）方法，返回值为</w:t>
      </w:r>
      <w:r>
        <w:rPr>
          <w:rFonts w:hint="eastAsia"/>
        </w:rPr>
        <w:t>null</w:t>
      </w:r>
      <w:r>
        <w:rPr>
          <w:rFonts w:hint="eastAsia"/>
        </w:rPr>
        <w:t>；</w:t>
      </w:r>
    </w:p>
    <w:p w:rsidR="005D5BDB" w:rsidRDefault="006D155C">
      <w:pPr>
        <w:pStyle w:val="11"/>
        <w:ind w:firstLineChars="0" w:firstLine="0"/>
        <w:jc w:val="left"/>
      </w:pPr>
      <w:r>
        <w:rPr>
          <w:rFonts w:hint="eastAsia"/>
        </w:rPr>
        <w:t>模式实现了哦你</w:t>
      </w:r>
      <w:r>
        <w:rPr>
          <w:rFonts w:hint="eastAsia"/>
        </w:rPr>
        <w:t>StartCommand()</w:t>
      </w:r>
      <w:r>
        <w:rPr>
          <w:rFonts w:hint="eastAsia"/>
        </w:rPr>
        <w:t>方法，这个方法会放到</w:t>
      </w:r>
      <w:r>
        <w:rPr>
          <w:rFonts w:hint="eastAsia"/>
        </w:rPr>
        <w:t>workerqueue</w:t>
      </w:r>
      <w:r>
        <w:rPr>
          <w:rFonts w:hint="eastAsia"/>
        </w:rPr>
        <w:t>中，然后在</w:t>
      </w:r>
      <w:r>
        <w:rPr>
          <w:rFonts w:hint="eastAsia"/>
        </w:rPr>
        <w:t>onHandleIntent()</w:t>
      </w:r>
      <w:r>
        <w:rPr>
          <w:rFonts w:hint="eastAsia"/>
        </w:rPr>
        <w:t>中执行</w:t>
      </w:r>
      <w:r>
        <w:rPr>
          <w:rFonts w:hint="eastAsia"/>
        </w:rPr>
        <w:t>0</w:t>
      </w:r>
    </w:p>
    <w:p w:rsidR="005D5BDB" w:rsidRDefault="006D155C">
      <w:pPr>
        <w:pStyle w:val="11"/>
        <w:ind w:firstLineChars="0" w:firstLine="0"/>
        <w:jc w:val="left"/>
      </w:pPr>
      <w:r>
        <w:rPr>
          <w:rFonts w:hint="eastAsia"/>
        </w:rPr>
        <w:t>使用</w:t>
      </w:r>
      <w:r>
        <w:rPr>
          <w:rFonts w:hint="eastAsia"/>
        </w:rPr>
        <w:t>IntentService</w:t>
      </w:r>
      <w:r>
        <w:rPr>
          <w:rFonts w:hint="eastAsia"/>
        </w:rPr>
        <w:t>需要两个步骤：</w:t>
      </w:r>
    </w:p>
    <w:p w:rsidR="005D5BDB" w:rsidRDefault="006D155C">
      <w:pPr>
        <w:pStyle w:val="11"/>
        <w:ind w:firstLineChars="0" w:firstLine="0"/>
        <w:jc w:val="left"/>
      </w:pPr>
      <w:r>
        <w:rPr>
          <w:rFonts w:hint="eastAsia"/>
        </w:rPr>
        <w:t>1</w:t>
      </w:r>
      <w:r>
        <w:rPr>
          <w:rFonts w:hint="eastAsia"/>
        </w:rPr>
        <w:t>、写构造函数</w:t>
      </w:r>
    </w:p>
    <w:p w:rsidR="005D5BDB" w:rsidRDefault="006D155C">
      <w:pPr>
        <w:pStyle w:val="11"/>
        <w:ind w:firstLineChars="0" w:firstLine="0"/>
        <w:jc w:val="left"/>
      </w:pPr>
      <w:r>
        <w:rPr>
          <w:rFonts w:hint="eastAsia"/>
        </w:rPr>
        <w:t>2</w:t>
      </w:r>
      <w:r>
        <w:rPr>
          <w:rFonts w:hint="eastAsia"/>
        </w:rPr>
        <w:t>、复写</w:t>
      </w:r>
      <w:r>
        <w:rPr>
          <w:rFonts w:hint="eastAsia"/>
        </w:rPr>
        <w:t>onHandleIntent()</w:t>
      </w:r>
      <w:r>
        <w:rPr>
          <w:rFonts w:hint="eastAsia"/>
        </w:rPr>
        <w:t>方法</w:t>
      </w:r>
    </w:p>
    <w:p w:rsidR="005D5BDB" w:rsidRDefault="006D155C">
      <w:pPr>
        <w:pStyle w:val="11"/>
        <w:ind w:firstLineChars="0" w:firstLine="0"/>
        <w:jc w:val="left"/>
      </w:pPr>
      <w:r>
        <w:rPr>
          <w:rFonts w:hint="eastAsia"/>
        </w:rPr>
        <w:t>好处：处理异步请求的时候可以减少写代码的工作量，比较轻松地实现项目的需求</w:t>
      </w:r>
    </w:p>
    <w:p w:rsidR="005D5BDB" w:rsidRDefault="006D155C">
      <w:pPr>
        <w:pStyle w:val="11"/>
        <w:ind w:firstLineChars="0" w:firstLine="0"/>
        <w:jc w:val="left"/>
      </w:pPr>
      <w:r>
        <w:rPr>
          <w:rFonts w:hint="eastAsia"/>
        </w:rPr>
        <w:t>用</w:t>
      </w:r>
      <w:r>
        <w:rPr>
          <w:rFonts w:hint="eastAsia"/>
        </w:rPr>
        <w:t>Service</w:t>
      </w:r>
      <w:r>
        <w:rPr>
          <w:rFonts w:hint="eastAsia"/>
        </w:rPr>
        <w:t>来处理后台耗时操作，却很少注意到还有个</w:t>
      </w:r>
      <w:r>
        <w:rPr>
          <w:rFonts w:hint="eastAsia"/>
        </w:rPr>
        <w:t>IntentService</w:t>
      </w:r>
    </w:p>
    <w:p w:rsidR="005D5BDB" w:rsidRDefault="006D155C">
      <w:pPr>
        <w:pStyle w:val="11"/>
        <w:ind w:firstLineChars="0" w:firstLine="0"/>
        <w:jc w:val="left"/>
      </w:pPr>
      <w:r>
        <w:rPr>
          <w:rFonts w:hint="eastAsia"/>
        </w:rPr>
        <w:t>首先</w:t>
      </w:r>
      <w:r>
        <w:rPr>
          <w:rFonts w:hint="eastAsia"/>
        </w:rPr>
        <w:t>IntentService</w:t>
      </w:r>
      <w:r>
        <w:rPr>
          <w:rFonts w:hint="eastAsia"/>
        </w:rPr>
        <w:t>是继承自</w:t>
      </w:r>
      <w:r>
        <w:rPr>
          <w:rFonts w:hint="eastAsia"/>
        </w:rPr>
        <w:t>Service</w:t>
      </w:r>
      <w:r>
        <w:rPr>
          <w:rFonts w:hint="eastAsia"/>
        </w:rPr>
        <w:t>的，那我们先看看</w:t>
      </w:r>
      <w:r>
        <w:rPr>
          <w:rFonts w:hint="eastAsia"/>
        </w:rPr>
        <w:t>Service</w:t>
      </w:r>
      <w:r>
        <w:rPr>
          <w:rFonts w:hint="eastAsia"/>
        </w:rPr>
        <w:t>的官方介绍，这里列出两点比较重要的地方：</w:t>
      </w:r>
    </w:p>
    <w:p w:rsidR="005D5BDB" w:rsidRDefault="006D155C">
      <w:pPr>
        <w:pStyle w:val="11"/>
        <w:ind w:firstLineChars="0" w:firstLine="0"/>
        <w:jc w:val="left"/>
      </w:pPr>
      <w:r>
        <w:t>1.AServiceisnotaseparateprocess.TheServiceobjectitselfdoesnotimplyitisrunninginitsownprocess;unlessotherwisespecified,itrunsinthesameprocessastheapplicationitispartof.</w:t>
      </w:r>
    </w:p>
    <w:p w:rsidR="005D5BDB" w:rsidRDefault="006D155C">
      <w:pPr>
        <w:pStyle w:val="11"/>
        <w:ind w:firstLineChars="0" w:firstLine="0"/>
        <w:jc w:val="left"/>
      </w:pPr>
      <w:r>
        <w:t>2.AServiceisnotathread.Itisnotameansitselftodoworkoffofthemainthread(toavoidApplicationNotRespondingerrors).</w:t>
      </w:r>
    </w:p>
    <w:p w:rsidR="005D5BDB" w:rsidRDefault="006D155C">
      <w:pPr>
        <w:pStyle w:val="11"/>
        <w:ind w:firstLineChars="0" w:firstLine="0"/>
        <w:jc w:val="left"/>
      </w:pPr>
      <w:r>
        <w:rPr>
          <w:rFonts w:hint="eastAsia"/>
        </w:rPr>
        <w:t>稍微翻一下</w:t>
      </w:r>
      <w:r>
        <w:rPr>
          <w:rFonts w:hint="eastAsia"/>
        </w:rPr>
        <w:t>(</w:t>
      </w:r>
      <w:r>
        <w:rPr>
          <w:rFonts w:hint="eastAsia"/>
        </w:rPr>
        <w:t>英文水平一般</w:t>
      </w:r>
      <w:r>
        <w:rPr>
          <w:rFonts w:hint="eastAsia"/>
        </w:rPr>
        <w:t>)</w:t>
      </w:r>
    </w:p>
    <w:p w:rsidR="005D5BDB" w:rsidRDefault="006D155C">
      <w:pPr>
        <w:pStyle w:val="11"/>
        <w:ind w:firstLineChars="0" w:firstLine="0"/>
        <w:jc w:val="left"/>
      </w:pPr>
      <w:r>
        <w:rPr>
          <w:rFonts w:hint="eastAsia"/>
        </w:rPr>
        <w:t>1.Service</w:t>
      </w:r>
      <w:r>
        <w:rPr>
          <w:rFonts w:hint="eastAsia"/>
        </w:rPr>
        <w:t>不是一个单独的进程，它和应用程序在同一个进程中。</w:t>
      </w:r>
    </w:p>
    <w:p w:rsidR="005D5BDB" w:rsidRDefault="006D155C">
      <w:pPr>
        <w:pStyle w:val="11"/>
        <w:ind w:firstLineChars="0" w:firstLine="0"/>
        <w:jc w:val="left"/>
      </w:pPr>
      <w:r>
        <w:rPr>
          <w:rFonts w:hint="eastAsia"/>
        </w:rPr>
        <w:t>2.Service</w:t>
      </w:r>
      <w:r>
        <w:rPr>
          <w:rFonts w:hint="eastAsia"/>
        </w:rPr>
        <w:t>不是一个线程，所以我们应该避免在</w:t>
      </w:r>
      <w:r>
        <w:rPr>
          <w:rFonts w:hint="eastAsia"/>
        </w:rPr>
        <w:t>Service</w:t>
      </w:r>
      <w:r>
        <w:rPr>
          <w:rFonts w:hint="eastAsia"/>
        </w:rPr>
        <w:t>里面进行耗时的操作</w:t>
      </w:r>
    </w:p>
    <w:p w:rsidR="005D5BDB" w:rsidRDefault="006D155C">
      <w:pPr>
        <w:pStyle w:val="11"/>
        <w:ind w:firstLineChars="0" w:firstLine="0"/>
        <w:jc w:val="left"/>
      </w:pPr>
      <w:r>
        <w:rPr>
          <w:rFonts w:hint="eastAsia"/>
        </w:rPr>
        <w:t>关于第二点我想说下，不知道很多网上的文章都把耗时的操作直接放在</w:t>
      </w:r>
      <w:r>
        <w:rPr>
          <w:rFonts w:hint="eastAsia"/>
        </w:rPr>
        <w:t>Service</w:t>
      </w:r>
      <w:r>
        <w:rPr>
          <w:rFonts w:hint="eastAsia"/>
        </w:rPr>
        <w:t>的</w:t>
      </w:r>
      <w:r>
        <w:rPr>
          <w:rFonts w:hint="eastAsia"/>
        </w:rPr>
        <w:t>onStart</w:t>
      </w:r>
      <w:r>
        <w:rPr>
          <w:rFonts w:hint="eastAsia"/>
        </w:rPr>
        <w:t>方法中，而且没有强调这样会出现</w:t>
      </w:r>
      <w:r>
        <w:rPr>
          <w:rFonts w:hint="eastAsia"/>
        </w:rPr>
        <w:t>ApplicationNotResponding</w:t>
      </w:r>
      <w:r>
        <w:rPr>
          <w:rFonts w:hint="eastAsia"/>
        </w:rPr>
        <w:t>！希望我的文章能帮大家认清这个误区</w:t>
      </w:r>
      <w:r>
        <w:rPr>
          <w:rFonts w:hint="eastAsia"/>
        </w:rPr>
        <w:t>(Service</w:t>
      </w:r>
      <w:r>
        <w:rPr>
          <w:rFonts w:hint="eastAsia"/>
        </w:rPr>
        <w:t>不是一个线程，不能直接处理耗时的操作</w:t>
      </w:r>
      <w:r>
        <w:rPr>
          <w:rFonts w:hint="eastAsia"/>
        </w:rPr>
        <w:t>)</w:t>
      </w:r>
      <w:r>
        <w:rPr>
          <w:rFonts w:hint="eastAsia"/>
        </w:rPr>
        <w:t>。</w:t>
      </w:r>
    </w:p>
    <w:p w:rsidR="005D5BDB" w:rsidRDefault="006D155C">
      <w:pPr>
        <w:pStyle w:val="11"/>
        <w:ind w:firstLineChars="0" w:firstLine="0"/>
        <w:jc w:val="left"/>
      </w:pPr>
      <w:r>
        <w:rPr>
          <w:rFonts w:hint="eastAsia"/>
        </w:rPr>
        <w:t>有人肯定会问，那么为什么我不直接用</w:t>
      </w:r>
      <w:r>
        <w:rPr>
          <w:rFonts w:hint="eastAsia"/>
        </w:rPr>
        <w:t>Thread</w:t>
      </w:r>
      <w:r>
        <w:rPr>
          <w:rFonts w:hint="eastAsia"/>
        </w:rPr>
        <w:t>而要用</w:t>
      </w:r>
      <w:r>
        <w:rPr>
          <w:rFonts w:hint="eastAsia"/>
        </w:rPr>
        <w:t>Service</w:t>
      </w:r>
      <w:r>
        <w:rPr>
          <w:rFonts w:hint="eastAsia"/>
        </w:rPr>
        <w:t>呢？关于这个，大家可以网上搜搜，这里不过多解释。有一点需要强调，如果有耗时操作在</w:t>
      </w:r>
      <w:r>
        <w:rPr>
          <w:rFonts w:hint="eastAsia"/>
        </w:rPr>
        <w:t>Service</w:t>
      </w:r>
      <w:r>
        <w:rPr>
          <w:rFonts w:hint="eastAsia"/>
        </w:rPr>
        <w:t>里，就必须开启一个单独的线程来处理！！！这点一定要铭记在心。</w:t>
      </w:r>
    </w:p>
    <w:p w:rsidR="005D5BDB" w:rsidRDefault="006D155C">
      <w:pPr>
        <w:pStyle w:val="11"/>
        <w:ind w:firstLineChars="0" w:firstLine="0"/>
        <w:jc w:val="left"/>
      </w:pPr>
      <w:r>
        <w:rPr>
          <w:rFonts w:hint="eastAsia"/>
        </w:rPr>
        <w:t>IntentService</w:t>
      </w:r>
      <w:r>
        <w:rPr>
          <w:rFonts w:hint="eastAsia"/>
        </w:rPr>
        <w:t>相对于</w:t>
      </w:r>
      <w:r>
        <w:rPr>
          <w:rFonts w:hint="eastAsia"/>
        </w:rPr>
        <w:t>Service</w:t>
      </w:r>
      <w:r>
        <w:rPr>
          <w:rFonts w:hint="eastAsia"/>
        </w:rPr>
        <w:t>来说，有几个非常有用的优点，首先我们看看官方文档的说明：</w:t>
      </w:r>
    </w:p>
    <w:p w:rsidR="005D5BDB" w:rsidRDefault="006D155C">
      <w:pPr>
        <w:pStyle w:val="11"/>
        <w:ind w:firstLineChars="0" w:firstLine="0"/>
        <w:jc w:val="left"/>
      </w:pPr>
      <w:r>
        <w:t>IntentServiceisabaseclassforServicesthathandleasynchronousrequests(expressedasIntents)ondemand.ClientssendrequeststhroughstartService(Intent)calls;theserviceisstartedasneeded,handleseachIntentinturnusingaworkerthread,andstopsitselfwhenitrunsoutofwork.</w:t>
      </w:r>
    </w:p>
    <w:p w:rsidR="005D5BDB" w:rsidRDefault="006D155C">
      <w:pPr>
        <w:pStyle w:val="11"/>
        <w:ind w:firstLineChars="0" w:firstLine="0"/>
        <w:jc w:val="left"/>
      </w:pPr>
      <w:r>
        <w:t>This"workqueueprocessor"patterniscommonlyusedtooffloadtasksfromanapplication'smainthread.TheIntentServiceclassexiststosimplifythispatternandtakecareofthemechanics.Touseit,extendIntentServiceandimplementonHandleIntent(Intent).IntentServicewillreceivetheIntents,launchaworkerthread,andstoptheserviceasappropriate.</w:t>
      </w:r>
    </w:p>
    <w:p w:rsidR="005D5BDB" w:rsidRDefault="006D155C">
      <w:pPr>
        <w:pStyle w:val="11"/>
        <w:ind w:firstLineChars="0" w:firstLine="0"/>
        <w:jc w:val="left"/>
      </w:pPr>
      <w:r>
        <w:t>Allrequestsarehandledonasingleworkerthread--theymaytakeaslongasnecessary(andwillnotblocktheapplication'smainloop),butonlyonerequestwillbeprocessedatatime.</w:t>
      </w:r>
    </w:p>
    <w:p w:rsidR="005D5BDB" w:rsidRDefault="006D155C">
      <w:pPr>
        <w:pStyle w:val="11"/>
        <w:ind w:firstLineChars="0" w:firstLine="0"/>
        <w:jc w:val="left"/>
      </w:pPr>
      <w:r>
        <w:rPr>
          <w:rFonts w:hint="eastAsia"/>
        </w:rPr>
        <w:t>稍微翻译理一理，这里主要是说</w:t>
      </w:r>
      <w:r>
        <w:rPr>
          <w:rFonts w:hint="eastAsia"/>
        </w:rPr>
        <w:t>IntentService</w:t>
      </w:r>
      <w:r>
        <w:rPr>
          <w:rFonts w:hint="eastAsia"/>
        </w:rPr>
        <w:t>使用队列的方式将请求的</w:t>
      </w:r>
      <w:r>
        <w:rPr>
          <w:rFonts w:hint="eastAsia"/>
        </w:rPr>
        <w:t>Intent</w:t>
      </w:r>
      <w:r>
        <w:rPr>
          <w:rFonts w:hint="eastAsia"/>
        </w:rPr>
        <w:t>加入队列，然后开启一个</w:t>
      </w:r>
      <w:r>
        <w:rPr>
          <w:rFonts w:hint="eastAsia"/>
        </w:rPr>
        <w:t>workerthread(</w:t>
      </w:r>
      <w:r>
        <w:rPr>
          <w:rFonts w:hint="eastAsia"/>
        </w:rPr>
        <w:t>线程</w:t>
      </w:r>
      <w:r>
        <w:rPr>
          <w:rFonts w:hint="eastAsia"/>
        </w:rPr>
        <w:t>)</w:t>
      </w:r>
      <w:r>
        <w:rPr>
          <w:rFonts w:hint="eastAsia"/>
        </w:rPr>
        <w:t>来处理队列中的</w:t>
      </w:r>
      <w:r>
        <w:rPr>
          <w:rFonts w:hint="eastAsia"/>
        </w:rPr>
        <w:t>Intent</w:t>
      </w:r>
      <w:r>
        <w:rPr>
          <w:rFonts w:hint="eastAsia"/>
        </w:rPr>
        <w:t>，对于异步的</w:t>
      </w:r>
      <w:r>
        <w:rPr>
          <w:rFonts w:hint="eastAsia"/>
        </w:rPr>
        <w:t>startService</w:t>
      </w:r>
      <w:r>
        <w:rPr>
          <w:rFonts w:hint="eastAsia"/>
        </w:rPr>
        <w:t>请求，</w:t>
      </w:r>
      <w:r>
        <w:rPr>
          <w:rFonts w:hint="eastAsia"/>
        </w:rPr>
        <w:t>IntentService</w:t>
      </w:r>
      <w:r>
        <w:rPr>
          <w:rFonts w:hint="eastAsia"/>
        </w:rPr>
        <w:t>会处理完成一个之后再处理第二个，每一个请求都会在一个单独的</w:t>
      </w:r>
      <w:r>
        <w:rPr>
          <w:rFonts w:hint="eastAsia"/>
        </w:rPr>
        <w:t>workerthread</w:t>
      </w:r>
      <w:r>
        <w:rPr>
          <w:rFonts w:hint="eastAsia"/>
        </w:rPr>
        <w:t>中处理，不会阻塞应用程序的主线程，这里就给我们提供了一个思路，如果有耗时的操作与其在</w:t>
      </w:r>
      <w:r>
        <w:rPr>
          <w:rFonts w:hint="eastAsia"/>
        </w:rPr>
        <w:t>Service</w:t>
      </w:r>
      <w:r>
        <w:rPr>
          <w:rFonts w:hint="eastAsia"/>
        </w:rPr>
        <w:t>里面开启新线程还不如使用</w:t>
      </w:r>
      <w:r>
        <w:rPr>
          <w:rFonts w:hint="eastAsia"/>
        </w:rPr>
        <w:t>IntentService</w:t>
      </w:r>
      <w:r>
        <w:rPr>
          <w:rFonts w:hint="eastAsia"/>
        </w:rPr>
        <w:t>来处理耗时操作。下面给一个小例子：</w:t>
      </w:r>
    </w:p>
    <w:p w:rsidR="005D5BDB" w:rsidRDefault="006D155C">
      <w:pPr>
        <w:pStyle w:val="11"/>
        <w:ind w:firstLineChars="0" w:firstLine="0"/>
        <w:jc w:val="left"/>
      </w:pPr>
      <w:r>
        <w:rPr>
          <w:rFonts w:hint="eastAsia"/>
        </w:rPr>
        <w:lastRenderedPageBreak/>
        <w:t>1Service</w:t>
      </w:r>
      <w:r>
        <w:rPr>
          <w:rFonts w:hint="eastAsia"/>
        </w:rPr>
        <w:t>：</w:t>
      </w:r>
    </w:p>
    <w:p w:rsidR="005D5BDB" w:rsidRDefault="006D155C">
      <w:pPr>
        <w:pStyle w:val="11"/>
        <w:ind w:firstLineChars="0" w:firstLine="0"/>
        <w:jc w:val="left"/>
      </w:pPr>
      <w:r>
        <w:t>packagecom.zhf.service;</w:t>
      </w:r>
    </w:p>
    <w:p w:rsidR="005D5BDB" w:rsidRDefault="006D155C">
      <w:pPr>
        <w:pStyle w:val="11"/>
        <w:ind w:firstLineChars="0" w:firstLine="0"/>
        <w:jc w:val="left"/>
      </w:pPr>
      <w:r>
        <w:t>importAndroid.app.Service;</w:t>
      </w:r>
    </w:p>
    <w:p w:rsidR="005D5BDB" w:rsidRDefault="006D155C">
      <w:pPr>
        <w:pStyle w:val="11"/>
        <w:ind w:firstLineChars="0" w:firstLine="0"/>
        <w:jc w:val="left"/>
      </w:pPr>
      <w:r>
        <w:t>importAndroid.content.Intent;</w:t>
      </w:r>
    </w:p>
    <w:p w:rsidR="005D5BDB" w:rsidRDefault="006D155C">
      <w:pPr>
        <w:pStyle w:val="11"/>
        <w:ind w:firstLineChars="0" w:firstLine="0"/>
        <w:jc w:val="left"/>
      </w:pPr>
      <w:r>
        <w:t>importAndroid.os.IBinder;</w:t>
      </w:r>
    </w:p>
    <w:p w:rsidR="005D5BDB" w:rsidRDefault="006D155C">
      <w:pPr>
        <w:pStyle w:val="11"/>
        <w:ind w:firstLineChars="0" w:firstLine="0"/>
        <w:jc w:val="left"/>
      </w:pPr>
      <w:r>
        <w:t>publicclassMyServiceextendsService{</w:t>
      </w:r>
    </w:p>
    <w:p w:rsidR="005D5BDB" w:rsidRDefault="006D155C">
      <w:pPr>
        <w:pStyle w:val="11"/>
        <w:ind w:firstLineChars="0" w:firstLine="0"/>
        <w:jc w:val="left"/>
      </w:pPr>
      <w:r>
        <w:t>@Override</w:t>
      </w:r>
    </w:p>
    <w:p w:rsidR="005D5BDB" w:rsidRDefault="006D155C">
      <w:pPr>
        <w:pStyle w:val="11"/>
        <w:ind w:firstLineChars="0" w:firstLine="0"/>
        <w:jc w:val="left"/>
      </w:pPr>
      <w:r>
        <w:t>publicvoidonCreate(){</w:t>
      </w:r>
    </w:p>
    <w:p w:rsidR="005D5BDB" w:rsidRDefault="006D155C">
      <w:pPr>
        <w:pStyle w:val="11"/>
        <w:ind w:firstLineChars="0" w:firstLine="0"/>
        <w:jc w:val="left"/>
      </w:pPr>
      <w:r>
        <w:t>super.onCreate();</w:t>
      </w:r>
    </w:p>
    <w:p w:rsidR="005D5BDB" w:rsidRDefault="006D155C">
      <w:pPr>
        <w:pStyle w:val="11"/>
        <w:ind w:firstLineChars="0" w:firstLine="0"/>
        <w:jc w:val="left"/>
      </w:pPr>
      <w:r>
        <w:t>}</w:t>
      </w:r>
    </w:p>
    <w:p w:rsidR="005D5BDB" w:rsidRDefault="006D155C">
      <w:pPr>
        <w:pStyle w:val="11"/>
        <w:ind w:firstLineChars="0" w:firstLine="0"/>
        <w:jc w:val="left"/>
      </w:pPr>
      <w:r>
        <w:t>@Override</w:t>
      </w:r>
    </w:p>
    <w:p w:rsidR="005D5BDB" w:rsidRDefault="006D155C">
      <w:pPr>
        <w:pStyle w:val="11"/>
        <w:ind w:firstLineChars="0" w:firstLine="0"/>
        <w:jc w:val="left"/>
      </w:pPr>
      <w:r>
        <w:t>publicvoidonStart(Intentintent,intstartId){</w:t>
      </w:r>
    </w:p>
    <w:p w:rsidR="005D5BDB" w:rsidRDefault="006D155C">
      <w:pPr>
        <w:pStyle w:val="11"/>
        <w:ind w:firstLineChars="0" w:firstLine="0"/>
        <w:jc w:val="left"/>
      </w:pPr>
      <w:r>
        <w:t>super.onStart(intent,startId);</w:t>
      </w:r>
    </w:p>
    <w:p w:rsidR="005D5BDB" w:rsidRDefault="006D155C">
      <w:pPr>
        <w:pStyle w:val="11"/>
        <w:ind w:firstLineChars="0" w:firstLine="0"/>
        <w:jc w:val="left"/>
      </w:pPr>
      <w:r>
        <w:rPr>
          <w:rFonts w:hint="eastAsia"/>
        </w:rPr>
        <w:t>//</w:t>
      </w:r>
      <w:r>
        <w:rPr>
          <w:rFonts w:hint="eastAsia"/>
        </w:rPr>
        <w:t>经测试，</w:t>
      </w:r>
      <w:r>
        <w:rPr>
          <w:rFonts w:hint="eastAsia"/>
        </w:rPr>
        <w:t>Service</w:t>
      </w:r>
      <w:r>
        <w:rPr>
          <w:rFonts w:hint="eastAsia"/>
        </w:rPr>
        <w:t>里面是不能进行耗时的操作的，必须要手动开启一个工作线程来处理耗时操作</w:t>
      </w:r>
    </w:p>
    <w:p w:rsidR="005D5BDB" w:rsidRDefault="006D155C">
      <w:pPr>
        <w:pStyle w:val="11"/>
        <w:ind w:firstLineChars="0" w:firstLine="0"/>
        <w:jc w:val="left"/>
      </w:pPr>
      <w:r>
        <w:t>System.out.println("onStart");</w:t>
      </w:r>
    </w:p>
    <w:p w:rsidR="005D5BDB" w:rsidRDefault="006D155C">
      <w:pPr>
        <w:pStyle w:val="11"/>
        <w:ind w:firstLineChars="0" w:firstLine="0"/>
        <w:jc w:val="left"/>
      </w:pPr>
      <w:r>
        <w:t>try{</w:t>
      </w:r>
    </w:p>
    <w:p w:rsidR="005D5BDB" w:rsidRDefault="006D155C">
      <w:pPr>
        <w:pStyle w:val="11"/>
        <w:ind w:firstLineChars="0" w:firstLine="0"/>
        <w:jc w:val="left"/>
      </w:pPr>
      <w:r>
        <w:t>Thread.sleep(20000);</w:t>
      </w:r>
    </w:p>
    <w:p w:rsidR="005D5BDB" w:rsidRDefault="006D155C">
      <w:pPr>
        <w:pStyle w:val="11"/>
        <w:ind w:firstLineChars="0" w:firstLine="0"/>
        <w:jc w:val="left"/>
      </w:pPr>
      <w:r>
        <w:t>}catch(InterruptedExceptione){</w:t>
      </w:r>
    </w:p>
    <w:p w:rsidR="005D5BDB" w:rsidRDefault="006D155C">
      <w:pPr>
        <w:pStyle w:val="11"/>
        <w:ind w:firstLineChars="0" w:firstLine="0"/>
        <w:jc w:val="left"/>
      </w:pPr>
      <w:r>
        <w:t>e.printStackTrace();</w:t>
      </w:r>
    </w:p>
    <w:p w:rsidR="005D5BDB" w:rsidRDefault="006D155C">
      <w:pPr>
        <w:pStyle w:val="11"/>
        <w:ind w:firstLineChars="0" w:firstLine="0"/>
        <w:jc w:val="left"/>
      </w:pPr>
      <w:r>
        <w:t>}</w:t>
      </w:r>
    </w:p>
    <w:p w:rsidR="005D5BDB" w:rsidRDefault="006D155C">
      <w:pPr>
        <w:pStyle w:val="11"/>
        <w:ind w:firstLineChars="0" w:firstLine="0"/>
        <w:jc w:val="left"/>
      </w:pPr>
      <w:r>
        <w:rPr>
          <w:rFonts w:hint="eastAsia"/>
        </w:rPr>
        <w:t>System.out.println("</w:t>
      </w:r>
      <w:r>
        <w:rPr>
          <w:rFonts w:hint="eastAsia"/>
        </w:rPr>
        <w:t>睡眠结束</w:t>
      </w:r>
      <w:r>
        <w:rPr>
          <w:rFonts w:hint="eastAsia"/>
        </w:rPr>
        <w:t>");</w:t>
      </w:r>
    </w:p>
    <w:p w:rsidR="005D5BDB" w:rsidRDefault="006D155C">
      <w:pPr>
        <w:pStyle w:val="11"/>
        <w:ind w:firstLineChars="0" w:firstLine="0"/>
        <w:jc w:val="left"/>
      </w:pPr>
      <w:r>
        <w:t>}</w:t>
      </w:r>
    </w:p>
    <w:p w:rsidR="005D5BDB" w:rsidRDefault="006D155C">
      <w:pPr>
        <w:pStyle w:val="11"/>
        <w:ind w:firstLineChars="0" w:firstLine="0"/>
        <w:jc w:val="left"/>
      </w:pPr>
      <w:r>
        <w:t>@Override</w:t>
      </w:r>
    </w:p>
    <w:p w:rsidR="005D5BDB" w:rsidRDefault="006D155C">
      <w:pPr>
        <w:pStyle w:val="11"/>
        <w:ind w:firstLineChars="0" w:firstLine="0"/>
        <w:jc w:val="left"/>
      </w:pPr>
      <w:r>
        <w:t>publicIBinderonBind(Intentintent){</w:t>
      </w:r>
    </w:p>
    <w:p w:rsidR="005D5BDB" w:rsidRDefault="006D155C">
      <w:pPr>
        <w:pStyle w:val="11"/>
        <w:ind w:firstLineChars="0" w:firstLine="0"/>
        <w:jc w:val="left"/>
      </w:pPr>
      <w:r>
        <w:t>returnnull;</w:t>
      </w:r>
    </w:p>
    <w:p w:rsidR="005D5BDB" w:rsidRDefault="006D155C">
      <w:pPr>
        <w:pStyle w:val="11"/>
        <w:ind w:firstLineChars="0" w:firstLine="0"/>
        <w:jc w:val="left"/>
      </w:pPr>
      <w:r>
        <w:t>}</w:t>
      </w:r>
    </w:p>
    <w:p w:rsidR="005D5BDB" w:rsidRDefault="006D155C">
      <w:pPr>
        <w:pStyle w:val="11"/>
        <w:ind w:firstLineChars="0" w:firstLine="0"/>
        <w:jc w:val="left"/>
      </w:pPr>
      <w:r>
        <w:t>}</w:t>
      </w:r>
    </w:p>
    <w:p w:rsidR="005D5BDB" w:rsidRDefault="006D155C">
      <w:pPr>
        <w:pStyle w:val="11"/>
        <w:ind w:firstLineChars="0" w:firstLine="0"/>
        <w:jc w:val="left"/>
      </w:pPr>
      <w:r>
        <w:rPr>
          <w:rFonts w:hint="eastAsia"/>
        </w:rPr>
        <w:t>2.IntentService</w:t>
      </w:r>
      <w:r>
        <w:rPr>
          <w:rFonts w:hint="eastAsia"/>
        </w:rPr>
        <w:t>：</w:t>
      </w:r>
    </w:p>
    <w:p w:rsidR="005D5BDB" w:rsidRDefault="006D155C">
      <w:pPr>
        <w:pStyle w:val="11"/>
        <w:ind w:firstLineChars="0" w:firstLine="0"/>
        <w:jc w:val="left"/>
      </w:pPr>
      <w:r>
        <w:t>packagecom.zhf.service;</w:t>
      </w:r>
    </w:p>
    <w:p w:rsidR="005D5BDB" w:rsidRDefault="006D155C">
      <w:pPr>
        <w:pStyle w:val="11"/>
        <w:ind w:firstLineChars="0" w:firstLine="0"/>
        <w:jc w:val="left"/>
      </w:pPr>
      <w:r>
        <w:t>importAndroid.app.IntentService;</w:t>
      </w:r>
    </w:p>
    <w:p w:rsidR="005D5BDB" w:rsidRDefault="006D155C">
      <w:pPr>
        <w:pStyle w:val="11"/>
        <w:ind w:firstLineChars="0" w:firstLine="0"/>
        <w:jc w:val="left"/>
      </w:pPr>
      <w:r>
        <w:t>importAndroid.content.Intent;</w:t>
      </w:r>
    </w:p>
    <w:p w:rsidR="005D5BDB" w:rsidRDefault="006D155C">
      <w:pPr>
        <w:pStyle w:val="11"/>
        <w:ind w:firstLineChars="0" w:firstLine="0"/>
        <w:jc w:val="left"/>
      </w:pPr>
      <w:r>
        <w:t>publicclassMyIntentServiceextendsIntentService{</w:t>
      </w:r>
    </w:p>
    <w:p w:rsidR="005D5BDB" w:rsidRDefault="006D155C">
      <w:pPr>
        <w:pStyle w:val="11"/>
        <w:ind w:firstLineChars="0" w:firstLine="0"/>
        <w:jc w:val="left"/>
      </w:pPr>
      <w:r>
        <w:t>publicMyIntentService(){</w:t>
      </w:r>
    </w:p>
    <w:p w:rsidR="005D5BDB" w:rsidRDefault="006D155C">
      <w:pPr>
        <w:pStyle w:val="11"/>
        <w:ind w:firstLineChars="0" w:firstLine="0"/>
        <w:jc w:val="left"/>
      </w:pPr>
      <w:r>
        <w:t>super("yyyyyyyyyyy");</w:t>
      </w:r>
    </w:p>
    <w:p w:rsidR="005D5BDB" w:rsidRDefault="006D155C">
      <w:pPr>
        <w:pStyle w:val="11"/>
        <w:ind w:firstLineChars="0" w:firstLine="0"/>
        <w:jc w:val="left"/>
      </w:pPr>
      <w:r>
        <w:t>}</w:t>
      </w:r>
    </w:p>
    <w:p w:rsidR="005D5BDB" w:rsidRDefault="006D155C">
      <w:pPr>
        <w:pStyle w:val="11"/>
        <w:ind w:firstLineChars="0" w:firstLine="0"/>
        <w:jc w:val="left"/>
      </w:pPr>
      <w:r>
        <w:t>@Override</w:t>
      </w:r>
    </w:p>
    <w:p w:rsidR="005D5BDB" w:rsidRDefault="006D155C">
      <w:pPr>
        <w:pStyle w:val="11"/>
        <w:ind w:firstLineChars="0" w:firstLine="0"/>
        <w:jc w:val="left"/>
      </w:pPr>
      <w:r>
        <w:t>protectedvoidonHandleIntent(Intentintent){</w:t>
      </w:r>
    </w:p>
    <w:p w:rsidR="005D5BDB" w:rsidRDefault="006D155C">
      <w:pPr>
        <w:pStyle w:val="11"/>
        <w:ind w:firstLineChars="0" w:firstLine="0"/>
        <w:jc w:val="left"/>
      </w:pPr>
      <w:r>
        <w:rPr>
          <w:rFonts w:hint="eastAsia"/>
        </w:rPr>
        <w:t>//</w:t>
      </w:r>
      <w:r>
        <w:rPr>
          <w:rFonts w:hint="eastAsia"/>
        </w:rPr>
        <w:t>经测试，</w:t>
      </w:r>
      <w:r>
        <w:rPr>
          <w:rFonts w:hint="eastAsia"/>
        </w:rPr>
        <w:t>IntentService</w:t>
      </w:r>
      <w:r>
        <w:rPr>
          <w:rFonts w:hint="eastAsia"/>
        </w:rPr>
        <w:t>里面是可以进行耗时的操作的</w:t>
      </w:r>
    </w:p>
    <w:p w:rsidR="005D5BDB" w:rsidRDefault="006D155C">
      <w:pPr>
        <w:pStyle w:val="11"/>
        <w:ind w:firstLineChars="0" w:firstLine="0"/>
        <w:jc w:val="left"/>
      </w:pPr>
      <w:r>
        <w:rPr>
          <w:rFonts w:hint="eastAsia"/>
        </w:rPr>
        <w:t>//IntentService</w:t>
      </w:r>
      <w:r>
        <w:rPr>
          <w:rFonts w:hint="eastAsia"/>
        </w:rPr>
        <w:t>使用队列的方式将请求的</w:t>
      </w:r>
      <w:r>
        <w:rPr>
          <w:rFonts w:hint="eastAsia"/>
        </w:rPr>
        <w:t>Intent</w:t>
      </w:r>
      <w:r>
        <w:rPr>
          <w:rFonts w:hint="eastAsia"/>
        </w:rPr>
        <w:t>加入队列，然后开启一个</w:t>
      </w:r>
      <w:r>
        <w:rPr>
          <w:rFonts w:hint="eastAsia"/>
        </w:rPr>
        <w:t>workerthread(</w:t>
      </w:r>
      <w:r>
        <w:rPr>
          <w:rFonts w:hint="eastAsia"/>
        </w:rPr>
        <w:t>线程</w:t>
      </w:r>
      <w:r>
        <w:rPr>
          <w:rFonts w:hint="eastAsia"/>
        </w:rPr>
        <w:t>)</w:t>
      </w:r>
      <w:r>
        <w:rPr>
          <w:rFonts w:hint="eastAsia"/>
        </w:rPr>
        <w:t>来处理队列中的</w:t>
      </w:r>
      <w:r>
        <w:rPr>
          <w:rFonts w:hint="eastAsia"/>
        </w:rPr>
        <w:t>Intent</w:t>
      </w:r>
    </w:p>
    <w:p w:rsidR="005D5BDB" w:rsidRDefault="006D155C">
      <w:pPr>
        <w:pStyle w:val="11"/>
        <w:ind w:firstLineChars="0" w:firstLine="0"/>
        <w:jc w:val="left"/>
      </w:pPr>
      <w:r>
        <w:rPr>
          <w:rFonts w:hint="eastAsia"/>
        </w:rPr>
        <w:t>//</w:t>
      </w:r>
      <w:r>
        <w:rPr>
          <w:rFonts w:hint="eastAsia"/>
        </w:rPr>
        <w:t>对于异步的</w:t>
      </w:r>
      <w:r>
        <w:rPr>
          <w:rFonts w:hint="eastAsia"/>
        </w:rPr>
        <w:t>startService</w:t>
      </w:r>
      <w:r>
        <w:rPr>
          <w:rFonts w:hint="eastAsia"/>
        </w:rPr>
        <w:t>请求，</w:t>
      </w:r>
      <w:r>
        <w:rPr>
          <w:rFonts w:hint="eastAsia"/>
        </w:rPr>
        <w:t>IntentService</w:t>
      </w:r>
      <w:r>
        <w:rPr>
          <w:rFonts w:hint="eastAsia"/>
        </w:rPr>
        <w:t>会处理完成一个之后再处理第二个</w:t>
      </w:r>
    </w:p>
    <w:p w:rsidR="005D5BDB" w:rsidRDefault="006D155C">
      <w:pPr>
        <w:pStyle w:val="11"/>
        <w:ind w:firstLineChars="0" w:firstLine="0"/>
        <w:jc w:val="left"/>
      </w:pPr>
      <w:r>
        <w:t>System.out.println("onStart");</w:t>
      </w:r>
    </w:p>
    <w:p w:rsidR="005D5BDB" w:rsidRDefault="006D155C">
      <w:pPr>
        <w:pStyle w:val="11"/>
        <w:ind w:firstLineChars="0" w:firstLine="0"/>
        <w:jc w:val="left"/>
      </w:pPr>
      <w:r>
        <w:t>try{</w:t>
      </w:r>
    </w:p>
    <w:p w:rsidR="005D5BDB" w:rsidRDefault="006D155C">
      <w:pPr>
        <w:pStyle w:val="11"/>
        <w:ind w:firstLineChars="0" w:firstLine="0"/>
        <w:jc w:val="left"/>
      </w:pPr>
      <w:r>
        <w:lastRenderedPageBreak/>
        <w:t>Thread.sleep(20000);</w:t>
      </w:r>
    </w:p>
    <w:p w:rsidR="005D5BDB" w:rsidRDefault="006D155C">
      <w:pPr>
        <w:pStyle w:val="11"/>
        <w:ind w:firstLineChars="0" w:firstLine="0"/>
        <w:jc w:val="left"/>
      </w:pPr>
      <w:r>
        <w:t>}catch(InterruptedExceptione){</w:t>
      </w:r>
    </w:p>
    <w:p w:rsidR="005D5BDB" w:rsidRDefault="006D155C">
      <w:pPr>
        <w:pStyle w:val="11"/>
        <w:ind w:firstLineChars="0" w:firstLine="0"/>
        <w:jc w:val="left"/>
      </w:pPr>
      <w:r>
        <w:t>e.printStackTrace();</w:t>
      </w:r>
    </w:p>
    <w:p w:rsidR="005D5BDB" w:rsidRDefault="006D155C">
      <w:pPr>
        <w:pStyle w:val="11"/>
        <w:ind w:firstLineChars="0" w:firstLine="0"/>
        <w:jc w:val="left"/>
      </w:pPr>
      <w:r>
        <w:t>}</w:t>
      </w:r>
    </w:p>
    <w:p w:rsidR="005D5BDB" w:rsidRDefault="006D155C">
      <w:pPr>
        <w:pStyle w:val="11"/>
        <w:ind w:firstLineChars="0" w:firstLine="0"/>
        <w:jc w:val="left"/>
      </w:pPr>
      <w:r>
        <w:rPr>
          <w:rFonts w:hint="eastAsia"/>
        </w:rPr>
        <w:t>System.out.println("</w:t>
      </w:r>
      <w:r>
        <w:rPr>
          <w:rFonts w:hint="eastAsia"/>
        </w:rPr>
        <w:t>睡眠结束</w:t>
      </w:r>
      <w:r>
        <w:rPr>
          <w:rFonts w:hint="eastAsia"/>
        </w:rPr>
        <w:t>");</w:t>
      </w:r>
    </w:p>
    <w:p w:rsidR="005D5BDB" w:rsidRDefault="006D155C">
      <w:pPr>
        <w:pStyle w:val="11"/>
        <w:ind w:firstLineChars="0" w:firstLine="0"/>
        <w:jc w:val="left"/>
      </w:pPr>
      <w:r>
        <w:t>}</w:t>
      </w:r>
    </w:p>
    <w:p w:rsidR="005D5BDB" w:rsidRDefault="006D155C">
      <w:pPr>
        <w:pStyle w:val="11"/>
        <w:ind w:firstLineChars="0" w:firstLine="0"/>
        <w:jc w:val="left"/>
      </w:pPr>
      <w:r>
        <w:t>}</w:t>
      </w:r>
    </w:p>
    <w:p w:rsidR="005D5BDB" w:rsidRDefault="006D155C">
      <w:pPr>
        <w:pStyle w:val="11"/>
        <w:ind w:firstLineChars="0" w:firstLine="0"/>
        <w:jc w:val="left"/>
      </w:pPr>
      <w:r>
        <w:rPr>
          <w:rFonts w:hint="eastAsia"/>
        </w:rPr>
        <w:t>测试主程序：</w:t>
      </w:r>
    </w:p>
    <w:p w:rsidR="005D5BDB" w:rsidRDefault="006D155C">
      <w:pPr>
        <w:pStyle w:val="11"/>
        <w:ind w:firstLineChars="0" w:firstLine="0"/>
        <w:jc w:val="left"/>
      </w:pPr>
      <w:r>
        <w:t>packagecom.zhf.service;</w:t>
      </w:r>
    </w:p>
    <w:p w:rsidR="005D5BDB" w:rsidRDefault="006D155C">
      <w:pPr>
        <w:pStyle w:val="11"/>
        <w:ind w:firstLineChars="0" w:firstLine="0"/>
        <w:jc w:val="left"/>
      </w:pPr>
      <w:r>
        <w:t>importAndroid.app.Activity;</w:t>
      </w:r>
    </w:p>
    <w:p w:rsidR="005D5BDB" w:rsidRDefault="006D155C">
      <w:pPr>
        <w:pStyle w:val="11"/>
        <w:ind w:firstLineChars="0" w:firstLine="0"/>
        <w:jc w:val="left"/>
      </w:pPr>
      <w:r>
        <w:t>importAndroid.content.Intent;</w:t>
      </w:r>
    </w:p>
    <w:p w:rsidR="005D5BDB" w:rsidRDefault="006D155C">
      <w:pPr>
        <w:pStyle w:val="11"/>
        <w:ind w:firstLineChars="0" w:firstLine="0"/>
        <w:jc w:val="left"/>
      </w:pPr>
      <w:r>
        <w:t>importAndroid.os.Bundle;</w:t>
      </w:r>
    </w:p>
    <w:p w:rsidR="005D5BDB" w:rsidRDefault="006D155C">
      <w:pPr>
        <w:pStyle w:val="11"/>
        <w:ind w:firstLineChars="0" w:firstLine="0"/>
        <w:jc w:val="left"/>
      </w:pPr>
      <w:r>
        <w:t>publicclassServiceDemoActivityextendsActivity{</w:t>
      </w:r>
    </w:p>
    <w:p w:rsidR="005D5BDB" w:rsidRDefault="006D155C">
      <w:pPr>
        <w:pStyle w:val="11"/>
        <w:ind w:firstLineChars="0" w:firstLine="0"/>
        <w:jc w:val="left"/>
      </w:pPr>
      <w:r>
        <w:t>/**Calledwhentheactivityisfirstcreated.*/</w:t>
      </w:r>
    </w:p>
    <w:p w:rsidR="005D5BDB" w:rsidRDefault="006D155C">
      <w:pPr>
        <w:pStyle w:val="11"/>
        <w:ind w:firstLineChars="0" w:firstLine="0"/>
        <w:jc w:val="left"/>
      </w:pPr>
      <w:r>
        <w:t>@Override</w:t>
      </w:r>
    </w:p>
    <w:p w:rsidR="005D5BDB" w:rsidRDefault="006D155C">
      <w:pPr>
        <w:pStyle w:val="11"/>
        <w:ind w:firstLineChars="0" w:firstLine="0"/>
        <w:jc w:val="left"/>
      </w:pPr>
      <w:r>
        <w:t>publicvoidonCreate(BundlesavedInstanceState){</w:t>
      </w:r>
    </w:p>
    <w:p w:rsidR="005D5BDB" w:rsidRDefault="006D155C">
      <w:pPr>
        <w:pStyle w:val="11"/>
        <w:ind w:firstLineChars="0" w:firstLine="0"/>
        <w:jc w:val="left"/>
      </w:pPr>
      <w:r>
        <w:t>super.onCreate(savedInstanceState);</w:t>
      </w:r>
    </w:p>
    <w:p w:rsidR="005D5BDB" w:rsidRDefault="006D155C">
      <w:pPr>
        <w:pStyle w:val="11"/>
        <w:ind w:firstLineChars="0" w:firstLine="0"/>
        <w:jc w:val="left"/>
      </w:pPr>
      <w:r>
        <w:t>setContentView(R.layout.main);</w:t>
      </w:r>
    </w:p>
    <w:p w:rsidR="005D5BDB" w:rsidRDefault="006D155C">
      <w:pPr>
        <w:pStyle w:val="11"/>
        <w:ind w:firstLineChars="0" w:firstLine="0"/>
        <w:jc w:val="left"/>
      </w:pPr>
      <w:r>
        <w:rPr>
          <w:rFonts w:hint="eastAsia"/>
        </w:rPr>
        <w:t>startService(newIntent(this,MyService.class));//</w:t>
      </w:r>
      <w:r>
        <w:rPr>
          <w:rFonts w:hint="eastAsia"/>
        </w:rPr>
        <w:t>主界面阻塞，最终会出现</w:t>
      </w:r>
      <w:r>
        <w:rPr>
          <w:rFonts w:hint="eastAsia"/>
        </w:rPr>
        <w:t>Applicationnotresponding</w:t>
      </w:r>
    </w:p>
    <w:p w:rsidR="005D5BDB" w:rsidRDefault="006D155C">
      <w:pPr>
        <w:pStyle w:val="11"/>
        <w:ind w:firstLineChars="0" w:firstLine="0"/>
        <w:jc w:val="left"/>
      </w:pPr>
      <w:r>
        <w:rPr>
          <w:rFonts w:hint="eastAsia"/>
        </w:rPr>
        <w:t>//</w:t>
      </w:r>
      <w:r>
        <w:rPr>
          <w:rFonts w:hint="eastAsia"/>
        </w:rPr>
        <w:t>连续两次启动</w:t>
      </w:r>
      <w:r>
        <w:rPr>
          <w:rFonts w:hint="eastAsia"/>
        </w:rPr>
        <w:t>IntentService</w:t>
      </w:r>
      <w:r>
        <w:rPr>
          <w:rFonts w:hint="eastAsia"/>
        </w:rPr>
        <w:t>，会发现应用程序不会阻塞，而且最重的是第二次的请求会再第一个请求结束之后运行</w:t>
      </w:r>
      <w:r>
        <w:rPr>
          <w:rFonts w:hint="eastAsia"/>
        </w:rPr>
        <w:t>(</w:t>
      </w:r>
      <w:r>
        <w:rPr>
          <w:rFonts w:hint="eastAsia"/>
        </w:rPr>
        <w:t>这个证实了</w:t>
      </w:r>
      <w:r>
        <w:rPr>
          <w:rFonts w:hint="eastAsia"/>
        </w:rPr>
        <w:t>IntentService</w:t>
      </w:r>
      <w:r>
        <w:rPr>
          <w:rFonts w:hint="eastAsia"/>
        </w:rPr>
        <w:t>采用单独的线程每次只从队列中拿出一个请求进行处理</w:t>
      </w:r>
      <w:r>
        <w:rPr>
          <w:rFonts w:hint="eastAsia"/>
        </w:rPr>
        <w:t>)</w:t>
      </w:r>
    </w:p>
    <w:p w:rsidR="005D5BDB" w:rsidRDefault="006D155C">
      <w:pPr>
        <w:pStyle w:val="11"/>
        <w:ind w:firstLineChars="0" w:firstLine="0"/>
        <w:jc w:val="left"/>
      </w:pPr>
      <w:r>
        <w:t>startService(newIntent(this,MyIntentService.class));</w:t>
      </w:r>
    </w:p>
    <w:p w:rsidR="005D5BDB" w:rsidRDefault="006D155C">
      <w:pPr>
        <w:pStyle w:val="11"/>
        <w:ind w:firstLineChars="0" w:firstLine="0"/>
        <w:jc w:val="left"/>
      </w:pPr>
      <w:r>
        <w:t>startService(newIntent(this,MyIntentService.class));</w:t>
      </w:r>
    </w:p>
    <w:p w:rsidR="005D5BDB" w:rsidRDefault="006D155C">
      <w:pPr>
        <w:pStyle w:val="11"/>
        <w:ind w:firstLineChars="0" w:firstLine="0"/>
        <w:jc w:val="left"/>
      </w:pPr>
      <w:r>
        <w:t>}</w:t>
      </w:r>
    </w:p>
    <w:p w:rsidR="005D5BDB" w:rsidRDefault="006D155C">
      <w:pPr>
        <w:pStyle w:val="11"/>
        <w:ind w:firstLineChars="0" w:firstLine="0"/>
        <w:jc w:val="left"/>
      </w:pPr>
      <w:r>
        <w:t>}</w:t>
      </w:r>
    </w:p>
    <w:p w:rsidR="005D5BDB" w:rsidRDefault="006D155C">
      <w:pPr>
        <w:pStyle w:val="11"/>
        <w:numPr>
          <w:ilvl w:val="0"/>
          <w:numId w:val="4"/>
        </w:numPr>
        <w:ind w:left="0" w:firstLineChars="0" w:firstLine="0"/>
        <w:jc w:val="left"/>
        <w:outlineLvl w:val="0"/>
        <w:rPr>
          <w:sz w:val="20"/>
          <w:szCs w:val="21"/>
        </w:rPr>
      </w:pPr>
      <w:bookmarkStart w:id="360" w:name="_Toc374969669"/>
      <w:r>
        <w:rPr>
          <w:rFonts w:hint="eastAsia"/>
          <w:sz w:val="20"/>
          <w:szCs w:val="21"/>
        </w:rPr>
        <w:t>service</w:t>
      </w:r>
      <w:r>
        <w:rPr>
          <w:rFonts w:hint="eastAsia"/>
          <w:sz w:val="20"/>
          <w:szCs w:val="21"/>
        </w:rPr>
        <w:t>的启动</w:t>
      </w:r>
      <w:bookmarkEnd w:id="360"/>
    </w:p>
    <w:p w:rsidR="005D5BDB" w:rsidRDefault="006D155C">
      <w:pPr>
        <w:pStyle w:val="11"/>
        <w:numPr>
          <w:ilvl w:val="0"/>
          <w:numId w:val="4"/>
        </w:numPr>
        <w:ind w:left="0" w:firstLineChars="0" w:firstLine="0"/>
        <w:jc w:val="left"/>
        <w:outlineLvl w:val="0"/>
        <w:rPr>
          <w:sz w:val="20"/>
          <w:szCs w:val="21"/>
        </w:rPr>
      </w:pPr>
      <w:bookmarkStart w:id="361" w:name="_Toc374969670"/>
      <w:r>
        <w:rPr>
          <w:rFonts w:hint="eastAsia"/>
          <w:sz w:val="20"/>
          <w:szCs w:val="21"/>
        </w:rPr>
        <w:t>异步任务</w:t>
      </w:r>
      <w:bookmarkEnd w:id="361"/>
    </w:p>
    <w:p w:rsidR="005D5BDB" w:rsidRDefault="006D155C">
      <w:pPr>
        <w:pStyle w:val="11"/>
        <w:numPr>
          <w:ilvl w:val="0"/>
          <w:numId w:val="4"/>
        </w:numPr>
        <w:ind w:left="0" w:firstLineChars="0" w:firstLine="0"/>
        <w:jc w:val="left"/>
        <w:outlineLvl w:val="0"/>
        <w:rPr>
          <w:sz w:val="20"/>
          <w:szCs w:val="21"/>
        </w:rPr>
      </w:pPr>
      <w:bookmarkStart w:id="362" w:name="_Toc374969671"/>
      <w:r>
        <w:rPr>
          <w:rFonts w:hint="eastAsia"/>
          <w:sz w:val="20"/>
          <w:szCs w:val="21"/>
        </w:rPr>
        <w:t>强引用</w:t>
      </w:r>
      <w:bookmarkEnd w:id="362"/>
    </w:p>
    <w:p w:rsidR="005D5BDB" w:rsidRDefault="006D155C">
      <w:pPr>
        <w:pStyle w:val="11"/>
        <w:numPr>
          <w:ilvl w:val="0"/>
          <w:numId w:val="4"/>
        </w:numPr>
        <w:ind w:left="0" w:firstLineChars="0" w:firstLine="0"/>
        <w:jc w:val="left"/>
        <w:outlineLvl w:val="0"/>
        <w:rPr>
          <w:sz w:val="20"/>
          <w:szCs w:val="21"/>
        </w:rPr>
      </w:pPr>
      <w:bookmarkStart w:id="363" w:name="_Toc374969672"/>
      <w:r>
        <w:rPr>
          <w:rFonts w:hint="eastAsia"/>
          <w:sz w:val="20"/>
          <w:szCs w:val="21"/>
        </w:rPr>
        <w:t>新浪微博头像设置</w:t>
      </w:r>
      <w:bookmarkEnd w:id="363"/>
    </w:p>
    <w:p w:rsidR="005D5BDB" w:rsidRDefault="006D155C">
      <w:pPr>
        <w:pStyle w:val="11"/>
        <w:numPr>
          <w:ilvl w:val="0"/>
          <w:numId w:val="4"/>
        </w:numPr>
        <w:ind w:left="0" w:firstLineChars="0" w:firstLine="0"/>
        <w:jc w:val="left"/>
        <w:outlineLvl w:val="0"/>
        <w:rPr>
          <w:sz w:val="20"/>
          <w:szCs w:val="21"/>
        </w:rPr>
      </w:pPr>
      <w:bookmarkStart w:id="364" w:name="_Toc374969673"/>
      <w:r>
        <w:rPr>
          <w:rFonts w:hint="eastAsia"/>
          <w:sz w:val="20"/>
          <w:szCs w:val="21"/>
        </w:rPr>
        <w:t>加密算法</w:t>
      </w:r>
      <w:bookmarkEnd w:id="364"/>
    </w:p>
    <w:p w:rsidR="005D5BDB" w:rsidRDefault="006D155C">
      <w:pPr>
        <w:pStyle w:val="11"/>
        <w:ind w:firstLineChars="0" w:firstLine="0"/>
        <w:jc w:val="left"/>
      </w:pPr>
      <w:r>
        <w:rPr>
          <w:rFonts w:hint="eastAsia"/>
        </w:rPr>
        <w:t>MD5;SH1;</w:t>
      </w:r>
      <w:r>
        <w:rPr>
          <w:rFonts w:hint="eastAsia"/>
        </w:rPr>
        <w:t>双面解密</w:t>
      </w:r>
    </w:p>
    <w:p w:rsidR="005D5BDB" w:rsidRDefault="006D155C">
      <w:pPr>
        <w:pStyle w:val="11"/>
        <w:numPr>
          <w:ilvl w:val="0"/>
          <w:numId w:val="4"/>
        </w:numPr>
        <w:ind w:left="0" w:firstLineChars="0" w:firstLine="0"/>
        <w:jc w:val="left"/>
        <w:outlineLvl w:val="0"/>
        <w:rPr>
          <w:sz w:val="20"/>
          <w:szCs w:val="21"/>
        </w:rPr>
      </w:pPr>
      <w:bookmarkStart w:id="365" w:name="_Toc374969674"/>
      <w:r>
        <w:rPr>
          <w:rFonts w:hint="eastAsia"/>
          <w:sz w:val="20"/>
          <w:szCs w:val="21"/>
        </w:rPr>
        <w:t>高德地图</w:t>
      </w:r>
      <w:bookmarkEnd w:id="365"/>
    </w:p>
    <w:p w:rsidR="005D5BDB" w:rsidRDefault="006D155C">
      <w:pPr>
        <w:pStyle w:val="11"/>
        <w:numPr>
          <w:ilvl w:val="0"/>
          <w:numId w:val="4"/>
        </w:numPr>
        <w:ind w:left="0" w:firstLineChars="0" w:firstLine="0"/>
        <w:jc w:val="left"/>
        <w:outlineLvl w:val="0"/>
        <w:rPr>
          <w:sz w:val="20"/>
          <w:szCs w:val="21"/>
        </w:rPr>
      </w:pPr>
      <w:bookmarkStart w:id="366" w:name="_Toc374969675"/>
      <w:r>
        <w:rPr>
          <w:rFonts w:hint="eastAsia"/>
          <w:sz w:val="20"/>
          <w:szCs w:val="21"/>
        </w:rPr>
        <w:t>asynctask</w:t>
      </w:r>
      <w:r>
        <w:rPr>
          <w:rFonts w:hint="eastAsia"/>
          <w:sz w:val="20"/>
          <w:szCs w:val="21"/>
        </w:rPr>
        <w:t>和</w:t>
      </w:r>
      <w:r>
        <w:rPr>
          <w:rFonts w:hint="eastAsia"/>
          <w:sz w:val="20"/>
          <w:szCs w:val="21"/>
        </w:rPr>
        <w:t>handler</w:t>
      </w:r>
      <w:r>
        <w:rPr>
          <w:rFonts w:hint="eastAsia"/>
          <w:sz w:val="20"/>
          <w:szCs w:val="21"/>
        </w:rPr>
        <w:t>的区别</w:t>
      </w:r>
      <w:bookmarkEnd w:id="366"/>
    </w:p>
    <w:p w:rsidR="005D5BDB" w:rsidRDefault="006D155C">
      <w:pPr>
        <w:pStyle w:val="11"/>
        <w:numPr>
          <w:ilvl w:val="0"/>
          <w:numId w:val="4"/>
        </w:numPr>
        <w:ind w:left="0" w:firstLineChars="0" w:firstLine="0"/>
        <w:jc w:val="left"/>
        <w:outlineLvl w:val="0"/>
        <w:rPr>
          <w:sz w:val="20"/>
          <w:szCs w:val="21"/>
        </w:rPr>
      </w:pPr>
      <w:bookmarkStart w:id="367" w:name="_Toc374969676"/>
      <w:r>
        <w:rPr>
          <w:rFonts w:hint="eastAsia"/>
          <w:sz w:val="20"/>
          <w:szCs w:val="21"/>
        </w:rPr>
        <w:t>跳转图片释放</w:t>
      </w:r>
      <w:bookmarkEnd w:id="367"/>
    </w:p>
    <w:p w:rsidR="005D5BDB" w:rsidRDefault="006D155C">
      <w:pPr>
        <w:pStyle w:val="11"/>
        <w:ind w:firstLineChars="0" w:firstLine="0"/>
        <w:jc w:val="left"/>
      </w:pPr>
      <w:r>
        <w:rPr>
          <w:rFonts w:hint="eastAsia"/>
        </w:rPr>
        <w:t>当前</w:t>
      </w:r>
      <w:r>
        <w:rPr>
          <w:rFonts w:hint="eastAsia"/>
        </w:rPr>
        <w:t>Activity</w:t>
      </w:r>
      <w:r>
        <w:rPr>
          <w:rFonts w:hint="eastAsia"/>
        </w:rPr>
        <w:t>包括多张图片当点击某一张图片跳转</w:t>
      </w:r>
      <w:r>
        <w:rPr>
          <w:rFonts w:hint="eastAsia"/>
        </w:rPr>
        <w:t>Activity</w:t>
      </w:r>
      <w:r>
        <w:rPr>
          <w:rFonts w:hint="eastAsia"/>
        </w:rPr>
        <w:t>时候之前</w:t>
      </w:r>
      <w:r>
        <w:rPr>
          <w:rFonts w:hint="eastAsia"/>
        </w:rPr>
        <w:t>Activity</w:t>
      </w:r>
      <w:r>
        <w:rPr>
          <w:rFonts w:hint="eastAsia"/>
        </w:rPr>
        <w:t>是否释放怎么释放的？</w:t>
      </w:r>
    </w:p>
    <w:p w:rsidR="005D5BDB" w:rsidRDefault="006D155C">
      <w:pPr>
        <w:pStyle w:val="11"/>
        <w:numPr>
          <w:ilvl w:val="0"/>
          <w:numId w:val="4"/>
        </w:numPr>
        <w:ind w:left="0" w:firstLineChars="0" w:firstLine="0"/>
        <w:jc w:val="left"/>
        <w:outlineLvl w:val="0"/>
        <w:rPr>
          <w:sz w:val="20"/>
          <w:szCs w:val="21"/>
        </w:rPr>
      </w:pPr>
      <w:bookmarkStart w:id="368" w:name="_Toc374969677"/>
      <w:r>
        <w:rPr>
          <w:rFonts w:hint="eastAsia"/>
          <w:sz w:val="20"/>
          <w:szCs w:val="21"/>
        </w:rPr>
        <w:t>shareprefercnce</w:t>
      </w:r>
      <w:r>
        <w:rPr>
          <w:rFonts w:hint="eastAsia"/>
          <w:sz w:val="20"/>
          <w:szCs w:val="21"/>
        </w:rPr>
        <w:t>保存用户名密码时候怎么加密</w:t>
      </w:r>
      <w:bookmarkEnd w:id="368"/>
    </w:p>
    <w:p w:rsidR="005D5BDB" w:rsidRDefault="006D155C">
      <w:pPr>
        <w:pStyle w:val="11"/>
        <w:numPr>
          <w:ilvl w:val="0"/>
          <w:numId w:val="4"/>
        </w:numPr>
        <w:ind w:left="0" w:firstLineChars="0" w:firstLine="0"/>
        <w:jc w:val="left"/>
        <w:outlineLvl w:val="0"/>
        <w:rPr>
          <w:sz w:val="20"/>
          <w:szCs w:val="21"/>
        </w:rPr>
      </w:pPr>
      <w:bookmarkStart w:id="369" w:name="_Toc374969678"/>
      <w:r>
        <w:rPr>
          <w:rFonts w:hint="eastAsia"/>
          <w:sz w:val="20"/>
          <w:szCs w:val="21"/>
        </w:rPr>
        <w:t>离线下载怎么实现</w:t>
      </w:r>
      <w:bookmarkEnd w:id="369"/>
    </w:p>
    <w:p w:rsidR="005D5BDB" w:rsidRDefault="006D155C">
      <w:pPr>
        <w:pStyle w:val="11"/>
        <w:numPr>
          <w:ilvl w:val="0"/>
          <w:numId w:val="4"/>
        </w:numPr>
        <w:ind w:left="0" w:firstLineChars="0" w:firstLine="0"/>
        <w:jc w:val="left"/>
        <w:outlineLvl w:val="0"/>
        <w:rPr>
          <w:sz w:val="20"/>
          <w:szCs w:val="21"/>
        </w:rPr>
      </w:pPr>
      <w:bookmarkStart w:id="370" w:name="_Toc374969679"/>
      <w:r>
        <w:rPr>
          <w:rFonts w:hint="eastAsia"/>
          <w:sz w:val="20"/>
          <w:szCs w:val="21"/>
        </w:rPr>
        <w:t>用过</w:t>
      </w:r>
      <w:r>
        <w:rPr>
          <w:rFonts w:hint="eastAsia"/>
          <w:sz w:val="20"/>
          <w:szCs w:val="21"/>
        </w:rPr>
        <w:t>viewstub</w:t>
      </w:r>
      <w:r>
        <w:rPr>
          <w:rFonts w:hint="eastAsia"/>
          <w:sz w:val="20"/>
          <w:szCs w:val="21"/>
        </w:rPr>
        <w:t>吗？</w:t>
      </w:r>
      <w:r>
        <w:rPr>
          <w:rFonts w:hint="eastAsia"/>
          <w:sz w:val="20"/>
          <w:szCs w:val="21"/>
        </w:rPr>
        <w:t>include</w:t>
      </w:r>
      <w:r>
        <w:rPr>
          <w:rFonts w:hint="eastAsia"/>
          <w:sz w:val="20"/>
          <w:szCs w:val="21"/>
        </w:rPr>
        <w:t>呢</w:t>
      </w:r>
      <w:bookmarkEnd w:id="370"/>
    </w:p>
    <w:p w:rsidR="005D5BDB" w:rsidRDefault="006D155C">
      <w:pPr>
        <w:pStyle w:val="11"/>
        <w:numPr>
          <w:ilvl w:val="0"/>
          <w:numId w:val="4"/>
        </w:numPr>
        <w:ind w:left="0" w:firstLineChars="0" w:firstLine="0"/>
        <w:jc w:val="left"/>
        <w:outlineLvl w:val="0"/>
        <w:rPr>
          <w:sz w:val="20"/>
          <w:szCs w:val="21"/>
        </w:rPr>
      </w:pPr>
      <w:bookmarkStart w:id="371" w:name="_Toc374969680"/>
      <w:r>
        <w:rPr>
          <w:rFonts w:hint="eastAsia"/>
          <w:sz w:val="20"/>
          <w:szCs w:val="21"/>
        </w:rPr>
        <w:t>android</w:t>
      </w:r>
      <w:r>
        <w:rPr>
          <w:rFonts w:hint="eastAsia"/>
          <w:sz w:val="20"/>
          <w:szCs w:val="21"/>
        </w:rPr>
        <w:t>应用程序自启动</w:t>
      </w:r>
      <w:bookmarkEnd w:id="371"/>
    </w:p>
    <w:p w:rsidR="005D5BDB" w:rsidRDefault="006D155C">
      <w:pPr>
        <w:pStyle w:val="11"/>
        <w:numPr>
          <w:ilvl w:val="0"/>
          <w:numId w:val="4"/>
        </w:numPr>
        <w:ind w:left="0" w:firstLineChars="0" w:firstLine="0"/>
        <w:jc w:val="left"/>
        <w:outlineLvl w:val="0"/>
        <w:rPr>
          <w:sz w:val="20"/>
          <w:szCs w:val="21"/>
        </w:rPr>
      </w:pPr>
      <w:bookmarkStart w:id="372" w:name="_Toc374969681"/>
      <w:r>
        <w:rPr>
          <w:rFonts w:hint="eastAsia"/>
          <w:sz w:val="20"/>
          <w:szCs w:val="21"/>
        </w:rPr>
        <w:t>service</w:t>
      </w:r>
      <w:r>
        <w:rPr>
          <w:rFonts w:hint="eastAsia"/>
          <w:sz w:val="20"/>
          <w:szCs w:val="21"/>
        </w:rPr>
        <w:t>是在主线程中吗？</w:t>
      </w:r>
      <w:r>
        <w:rPr>
          <w:rFonts w:hint="eastAsia"/>
          <w:sz w:val="20"/>
          <w:szCs w:val="21"/>
        </w:rPr>
        <w:t>service</w:t>
      </w:r>
      <w:r>
        <w:rPr>
          <w:rFonts w:hint="eastAsia"/>
          <w:sz w:val="20"/>
          <w:szCs w:val="21"/>
        </w:rPr>
        <w:t>中可不可以耗时操作</w:t>
      </w:r>
      <w:bookmarkEnd w:id="372"/>
    </w:p>
    <w:p w:rsidR="005D5BDB" w:rsidRDefault="006D155C">
      <w:pPr>
        <w:pStyle w:val="11"/>
        <w:numPr>
          <w:ilvl w:val="0"/>
          <w:numId w:val="4"/>
        </w:numPr>
        <w:ind w:left="0" w:firstLineChars="0" w:firstLine="0"/>
        <w:jc w:val="left"/>
        <w:outlineLvl w:val="0"/>
        <w:rPr>
          <w:sz w:val="20"/>
          <w:szCs w:val="21"/>
        </w:rPr>
      </w:pPr>
      <w:bookmarkStart w:id="373" w:name="_Toc374969682"/>
      <w:r>
        <w:rPr>
          <w:rFonts w:hint="eastAsia"/>
          <w:sz w:val="20"/>
          <w:szCs w:val="21"/>
        </w:rPr>
        <w:t>数据库优化</w:t>
      </w:r>
      <w:bookmarkEnd w:id="373"/>
    </w:p>
    <w:p w:rsidR="005D5BDB" w:rsidRDefault="006D155C">
      <w:pPr>
        <w:pStyle w:val="11"/>
        <w:numPr>
          <w:ilvl w:val="0"/>
          <w:numId w:val="4"/>
        </w:numPr>
        <w:ind w:left="0" w:firstLineChars="0" w:firstLine="0"/>
        <w:jc w:val="left"/>
        <w:outlineLvl w:val="0"/>
        <w:rPr>
          <w:sz w:val="20"/>
          <w:szCs w:val="21"/>
        </w:rPr>
      </w:pPr>
      <w:bookmarkStart w:id="374" w:name="_Toc374969683"/>
      <w:r>
        <w:rPr>
          <w:sz w:val="20"/>
          <w:szCs w:val="21"/>
        </w:rPr>
        <w:lastRenderedPageBreak/>
        <w:t>socket</w:t>
      </w:r>
      <w:bookmarkEnd w:id="374"/>
    </w:p>
    <w:p w:rsidR="005D5BDB" w:rsidRDefault="006D155C">
      <w:pPr>
        <w:pStyle w:val="11"/>
        <w:numPr>
          <w:ilvl w:val="0"/>
          <w:numId w:val="4"/>
        </w:numPr>
        <w:ind w:left="0" w:firstLineChars="0" w:firstLine="0"/>
        <w:jc w:val="left"/>
        <w:outlineLvl w:val="0"/>
        <w:rPr>
          <w:sz w:val="20"/>
          <w:szCs w:val="21"/>
        </w:rPr>
      </w:pPr>
      <w:bookmarkStart w:id="375" w:name="_Toc374969684"/>
      <w:r>
        <w:rPr>
          <w:rFonts w:hint="eastAsia"/>
          <w:sz w:val="20"/>
          <w:szCs w:val="21"/>
        </w:rPr>
        <w:t>屏幕适配</w:t>
      </w:r>
      <w:bookmarkEnd w:id="375"/>
    </w:p>
    <w:p w:rsidR="005D5BDB" w:rsidRDefault="006D155C">
      <w:pPr>
        <w:pStyle w:val="11"/>
        <w:numPr>
          <w:ilvl w:val="0"/>
          <w:numId w:val="4"/>
        </w:numPr>
        <w:ind w:left="0" w:firstLineChars="0" w:firstLine="0"/>
        <w:jc w:val="left"/>
        <w:outlineLvl w:val="0"/>
        <w:rPr>
          <w:sz w:val="20"/>
          <w:szCs w:val="21"/>
        </w:rPr>
      </w:pPr>
      <w:bookmarkStart w:id="376" w:name="_Toc374969685"/>
      <w:r>
        <w:rPr>
          <w:rFonts w:hint="eastAsia"/>
          <w:sz w:val="20"/>
          <w:szCs w:val="21"/>
        </w:rPr>
        <w:t>关于图片压缩，用算法实现</w:t>
      </w:r>
      <w:bookmarkEnd w:id="376"/>
    </w:p>
    <w:p w:rsidR="005D5BDB" w:rsidRDefault="006D155C">
      <w:pPr>
        <w:pStyle w:val="11"/>
        <w:numPr>
          <w:ilvl w:val="0"/>
          <w:numId w:val="4"/>
        </w:numPr>
        <w:ind w:left="0" w:firstLineChars="0" w:firstLine="0"/>
        <w:jc w:val="left"/>
        <w:outlineLvl w:val="0"/>
        <w:rPr>
          <w:sz w:val="20"/>
          <w:szCs w:val="21"/>
        </w:rPr>
      </w:pPr>
      <w:bookmarkStart w:id="377" w:name="_Toc374969686"/>
      <w:r>
        <w:rPr>
          <w:rFonts w:hint="eastAsia"/>
          <w:sz w:val="20"/>
          <w:szCs w:val="21"/>
        </w:rPr>
        <w:t>关于第三方分享</w:t>
      </w:r>
      <w:bookmarkEnd w:id="377"/>
    </w:p>
    <w:p w:rsidR="005D5BDB" w:rsidRDefault="006D155C">
      <w:pPr>
        <w:pStyle w:val="11"/>
        <w:numPr>
          <w:ilvl w:val="0"/>
          <w:numId w:val="4"/>
        </w:numPr>
        <w:ind w:left="0" w:firstLineChars="0" w:firstLine="0"/>
        <w:jc w:val="left"/>
        <w:outlineLvl w:val="0"/>
        <w:rPr>
          <w:sz w:val="20"/>
          <w:szCs w:val="21"/>
        </w:rPr>
      </w:pPr>
      <w:bookmarkStart w:id="378" w:name="_Toc374969687"/>
      <w:r>
        <w:rPr>
          <w:rFonts w:hint="eastAsia"/>
          <w:sz w:val="20"/>
          <w:szCs w:val="21"/>
        </w:rPr>
        <w:t>MVC</w:t>
      </w:r>
      <w:r>
        <w:rPr>
          <w:rFonts w:hint="eastAsia"/>
          <w:sz w:val="20"/>
          <w:szCs w:val="21"/>
        </w:rPr>
        <w:t>在安卓的体现</w:t>
      </w:r>
      <w:bookmarkEnd w:id="378"/>
    </w:p>
    <w:p w:rsidR="005D5BDB" w:rsidRDefault="006D155C">
      <w:pPr>
        <w:pStyle w:val="11"/>
        <w:numPr>
          <w:ilvl w:val="0"/>
          <w:numId w:val="4"/>
        </w:numPr>
        <w:ind w:left="0" w:firstLineChars="0" w:firstLine="0"/>
        <w:jc w:val="left"/>
        <w:outlineLvl w:val="0"/>
        <w:rPr>
          <w:sz w:val="20"/>
          <w:szCs w:val="21"/>
        </w:rPr>
      </w:pPr>
      <w:bookmarkStart w:id="379" w:name="_Toc374969688"/>
      <w:r>
        <w:rPr>
          <w:rFonts w:hint="eastAsia"/>
          <w:sz w:val="20"/>
          <w:szCs w:val="21"/>
        </w:rPr>
        <w:t>surfaceview</w:t>
      </w:r>
      <w:r>
        <w:rPr>
          <w:rFonts w:hint="eastAsia"/>
          <w:sz w:val="20"/>
          <w:szCs w:val="21"/>
        </w:rPr>
        <w:t>和</w:t>
      </w:r>
      <w:r>
        <w:rPr>
          <w:rFonts w:hint="eastAsia"/>
          <w:sz w:val="20"/>
          <w:szCs w:val="21"/>
        </w:rPr>
        <w:t>VIEW</w:t>
      </w:r>
      <w:r>
        <w:rPr>
          <w:rFonts w:hint="eastAsia"/>
          <w:sz w:val="20"/>
          <w:szCs w:val="21"/>
        </w:rPr>
        <w:t>和</w:t>
      </w:r>
      <w:r>
        <w:rPr>
          <w:rFonts w:hint="eastAsia"/>
          <w:sz w:val="20"/>
          <w:szCs w:val="21"/>
        </w:rPr>
        <w:t>GLsurfaceview</w:t>
      </w:r>
      <w:r>
        <w:rPr>
          <w:rFonts w:hint="eastAsia"/>
          <w:sz w:val="20"/>
          <w:szCs w:val="21"/>
        </w:rPr>
        <w:t>的区别</w:t>
      </w:r>
      <w:bookmarkEnd w:id="379"/>
    </w:p>
    <w:p w:rsidR="005D5BDB" w:rsidRDefault="006D155C">
      <w:pPr>
        <w:pStyle w:val="11"/>
        <w:numPr>
          <w:ilvl w:val="0"/>
          <w:numId w:val="4"/>
        </w:numPr>
        <w:ind w:left="0" w:firstLineChars="0" w:firstLine="0"/>
        <w:jc w:val="left"/>
        <w:outlineLvl w:val="0"/>
        <w:rPr>
          <w:sz w:val="20"/>
          <w:szCs w:val="21"/>
        </w:rPr>
      </w:pPr>
      <w:bookmarkStart w:id="380" w:name="_Toc374969689"/>
      <w:r>
        <w:rPr>
          <w:rFonts w:hint="eastAsia"/>
          <w:sz w:val="20"/>
          <w:szCs w:val="21"/>
        </w:rPr>
        <w:t>都用过什么模式，经常用到的服务器是什么</w:t>
      </w:r>
      <w:bookmarkEnd w:id="380"/>
    </w:p>
    <w:p w:rsidR="005D5BDB" w:rsidRDefault="006D155C">
      <w:pPr>
        <w:pStyle w:val="11"/>
        <w:numPr>
          <w:ilvl w:val="0"/>
          <w:numId w:val="4"/>
        </w:numPr>
        <w:ind w:left="0" w:firstLineChars="0" w:firstLine="0"/>
        <w:jc w:val="left"/>
        <w:outlineLvl w:val="0"/>
        <w:rPr>
          <w:sz w:val="20"/>
          <w:szCs w:val="21"/>
        </w:rPr>
      </w:pPr>
      <w:bookmarkStart w:id="381" w:name="_Toc374969690"/>
      <w:r>
        <w:rPr>
          <w:rFonts w:hint="eastAsia"/>
          <w:sz w:val="20"/>
          <w:szCs w:val="21"/>
        </w:rPr>
        <w:t>编写代码输入安卓</w:t>
      </w:r>
      <w:r>
        <w:rPr>
          <w:rFonts w:hint="eastAsia"/>
          <w:sz w:val="20"/>
          <w:szCs w:val="21"/>
        </w:rPr>
        <w:t>abc</w:t>
      </w:r>
      <w:r>
        <w:rPr>
          <w:rFonts w:hint="eastAsia"/>
          <w:sz w:val="20"/>
          <w:szCs w:val="21"/>
        </w:rPr>
        <w:t>汉字</w:t>
      </w:r>
      <w:r>
        <w:rPr>
          <w:rFonts w:hint="eastAsia"/>
          <w:sz w:val="20"/>
          <w:szCs w:val="21"/>
        </w:rPr>
        <w:t>6</w:t>
      </w:r>
      <w:r>
        <w:rPr>
          <w:rFonts w:hint="eastAsia"/>
          <w:sz w:val="20"/>
          <w:szCs w:val="21"/>
        </w:rPr>
        <w:t>字节输出安卓</w:t>
      </w:r>
      <w:r>
        <w:rPr>
          <w:rFonts w:hint="eastAsia"/>
          <w:sz w:val="20"/>
          <w:szCs w:val="21"/>
        </w:rPr>
        <w:t>abc</w:t>
      </w:r>
      <w:r>
        <w:rPr>
          <w:rFonts w:hint="eastAsia"/>
          <w:sz w:val="20"/>
          <w:szCs w:val="21"/>
        </w:rPr>
        <w:t>而不是安卓</w:t>
      </w:r>
      <w:r>
        <w:rPr>
          <w:rFonts w:hint="eastAsia"/>
          <w:sz w:val="20"/>
          <w:szCs w:val="21"/>
        </w:rPr>
        <w:t>abc</w:t>
      </w:r>
      <w:r>
        <w:rPr>
          <w:rFonts w:hint="eastAsia"/>
          <w:sz w:val="20"/>
          <w:szCs w:val="21"/>
        </w:rPr>
        <w:t>氵</w:t>
      </w:r>
      <w:bookmarkEnd w:id="381"/>
    </w:p>
    <w:p w:rsidR="005D5BDB" w:rsidRDefault="006D155C">
      <w:pPr>
        <w:pStyle w:val="11"/>
        <w:numPr>
          <w:ilvl w:val="0"/>
          <w:numId w:val="4"/>
        </w:numPr>
        <w:ind w:left="0" w:firstLineChars="0" w:firstLine="0"/>
        <w:jc w:val="left"/>
        <w:outlineLvl w:val="0"/>
        <w:rPr>
          <w:sz w:val="20"/>
          <w:szCs w:val="21"/>
        </w:rPr>
      </w:pPr>
      <w:bookmarkStart w:id="382" w:name="_Toc374969691"/>
      <w:r>
        <w:rPr>
          <w:rFonts w:hint="eastAsia"/>
          <w:sz w:val="20"/>
          <w:szCs w:val="21"/>
        </w:rPr>
        <w:t>看一个</w:t>
      </w:r>
      <w:r>
        <w:rPr>
          <w:rFonts w:hint="eastAsia"/>
          <w:sz w:val="20"/>
          <w:szCs w:val="21"/>
        </w:rPr>
        <w:t>for</w:t>
      </w:r>
      <w:r>
        <w:rPr>
          <w:rFonts w:hint="eastAsia"/>
          <w:sz w:val="20"/>
          <w:szCs w:val="21"/>
        </w:rPr>
        <w:t>循环循环了几次</w:t>
      </w:r>
      <w:bookmarkEnd w:id="382"/>
    </w:p>
    <w:p w:rsidR="005D5BDB" w:rsidRDefault="006D155C">
      <w:pPr>
        <w:pStyle w:val="11"/>
        <w:numPr>
          <w:ilvl w:val="0"/>
          <w:numId w:val="4"/>
        </w:numPr>
        <w:ind w:left="0" w:firstLineChars="0" w:firstLine="0"/>
        <w:jc w:val="left"/>
        <w:outlineLvl w:val="0"/>
        <w:rPr>
          <w:sz w:val="20"/>
          <w:szCs w:val="21"/>
        </w:rPr>
      </w:pPr>
      <w:bookmarkStart w:id="383" w:name="_Toc374969692"/>
      <w:r>
        <w:rPr>
          <w:rFonts w:hint="eastAsia"/>
          <w:sz w:val="20"/>
          <w:szCs w:val="21"/>
        </w:rPr>
        <w:t>怎杨跳出一个循环继续执行下一个循环</w:t>
      </w:r>
      <w:bookmarkEnd w:id="383"/>
    </w:p>
    <w:p w:rsidR="005D5BDB" w:rsidRDefault="006D155C">
      <w:pPr>
        <w:pStyle w:val="11"/>
        <w:numPr>
          <w:ilvl w:val="0"/>
          <w:numId w:val="4"/>
        </w:numPr>
        <w:ind w:left="0" w:firstLineChars="0" w:firstLine="0"/>
        <w:jc w:val="left"/>
        <w:outlineLvl w:val="0"/>
        <w:rPr>
          <w:sz w:val="20"/>
          <w:szCs w:val="21"/>
        </w:rPr>
      </w:pPr>
      <w:bookmarkStart w:id="384" w:name="_Toc374969693"/>
      <w:r>
        <w:rPr>
          <w:rFonts w:hint="eastAsia"/>
          <w:sz w:val="20"/>
          <w:szCs w:val="21"/>
        </w:rPr>
        <w:t>使一个字符串逆序输出</w:t>
      </w:r>
      <w:r>
        <w:rPr>
          <w:sz w:val="20"/>
          <w:szCs w:val="21"/>
        </w:rPr>
        <w:t>Stringa=abcde</w:t>
      </w:r>
      <w:bookmarkEnd w:id="384"/>
    </w:p>
    <w:p w:rsidR="005D5BDB" w:rsidRDefault="006D155C">
      <w:pPr>
        <w:pStyle w:val="11"/>
        <w:numPr>
          <w:ilvl w:val="0"/>
          <w:numId w:val="4"/>
        </w:numPr>
        <w:ind w:left="0" w:firstLineChars="0" w:firstLine="0"/>
        <w:jc w:val="left"/>
        <w:outlineLvl w:val="0"/>
        <w:rPr>
          <w:sz w:val="20"/>
          <w:szCs w:val="21"/>
        </w:rPr>
      </w:pPr>
      <w:bookmarkStart w:id="385" w:name="_Toc374969694"/>
      <w:r>
        <w:rPr>
          <w:rFonts w:hint="eastAsia"/>
          <w:sz w:val="20"/>
          <w:szCs w:val="21"/>
        </w:rPr>
        <w:t>一个</w:t>
      </w:r>
      <w:r>
        <w:rPr>
          <w:rFonts w:hint="eastAsia"/>
          <w:sz w:val="20"/>
          <w:szCs w:val="21"/>
        </w:rPr>
        <w:t>for</w:t>
      </w:r>
      <w:r>
        <w:rPr>
          <w:rFonts w:hint="eastAsia"/>
          <w:sz w:val="20"/>
          <w:szCs w:val="21"/>
        </w:rPr>
        <w:t>循环，每次</w:t>
      </w:r>
      <w:r>
        <w:rPr>
          <w:rFonts w:hint="eastAsia"/>
          <w:sz w:val="20"/>
          <w:szCs w:val="21"/>
        </w:rPr>
        <w:t>i+=2</w:t>
      </w:r>
      <w:r>
        <w:rPr>
          <w:rFonts w:hint="eastAsia"/>
          <w:sz w:val="20"/>
          <w:szCs w:val="21"/>
        </w:rPr>
        <w:t>，截取字符串输出。</w:t>
      </w:r>
      <w:bookmarkEnd w:id="385"/>
    </w:p>
    <w:p w:rsidR="005D5BDB" w:rsidRDefault="006D155C">
      <w:pPr>
        <w:pStyle w:val="11"/>
        <w:numPr>
          <w:ilvl w:val="0"/>
          <w:numId w:val="4"/>
        </w:numPr>
        <w:ind w:left="0" w:firstLineChars="0" w:firstLine="0"/>
        <w:jc w:val="left"/>
        <w:outlineLvl w:val="0"/>
        <w:rPr>
          <w:sz w:val="20"/>
          <w:szCs w:val="21"/>
        </w:rPr>
      </w:pPr>
      <w:bookmarkStart w:id="386" w:name="_Toc374969695"/>
      <w:r>
        <w:rPr>
          <w:rFonts w:hint="eastAsia"/>
          <w:sz w:val="20"/>
          <w:szCs w:val="21"/>
        </w:rPr>
        <w:t>Math</w:t>
      </w:r>
      <w:r>
        <w:rPr>
          <w:rFonts w:hint="eastAsia"/>
          <w:sz w:val="20"/>
          <w:szCs w:val="21"/>
        </w:rPr>
        <w:t>的操作，其实用了好几个方法，选择正确的结果</w:t>
      </w:r>
      <w:bookmarkEnd w:id="386"/>
    </w:p>
    <w:p w:rsidR="005D5BDB" w:rsidRDefault="006D155C">
      <w:pPr>
        <w:pStyle w:val="11"/>
        <w:numPr>
          <w:ilvl w:val="0"/>
          <w:numId w:val="4"/>
        </w:numPr>
        <w:ind w:left="0" w:firstLineChars="0" w:firstLine="0"/>
        <w:jc w:val="left"/>
        <w:outlineLvl w:val="0"/>
        <w:rPr>
          <w:sz w:val="20"/>
          <w:szCs w:val="21"/>
        </w:rPr>
      </w:pPr>
      <w:bookmarkStart w:id="387" w:name="_Toc374969696"/>
      <w:r>
        <w:rPr>
          <w:rFonts w:hint="eastAsia"/>
          <w:sz w:val="20"/>
          <w:szCs w:val="21"/>
        </w:rPr>
        <w:t>线程的状态</w:t>
      </w:r>
      <w:bookmarkEnd w:id="387"/>
    </w:p>
    <w:p w:rsidR="005D5BDB" w:rsidRDefault="006D155C">
      <w:pPr>
        <w:pStyle w:val="11"/>
        <w:numPr>
          <w:ilvl w:val="0"/>
          <w:numId w:val="4"/>
        </w:numPr>
        <w:ind w:left="0" w:firstLineChars="0" w:firstLine="0"/>
        <w:jc w:val="left"/>
        <w:outlineLvl w:val="0"/>
        <w:rPr>
          <w:sz w:val="20"/>
          <w:szCs w:val="21"/>
        </w:rPr>
      </w:pPr>
      <w:bookmarkStart w:id="388" w:name="_Toc374969697"/>
      <w:r>
        <w:rPr>
          <w:rFonts w:hint="eastAsia"/>
          <w:sz w:val="20"/>
          <w:szCs w:val="21"/>
        </w:rPr>
        <w:t>消息推送</w:t>
      </w:r>
      <w:r>
        <w:rPr>
          <w:rFonts w:hint="eastAsia"/>
          <w:sz w:val="20"/>
          <w:szCs w:val="21"/>
        </w:rPr>
        <w:t>,xmpp</w:t>
      </w:r>
      <w:r>
        <w:rPr>
          <w:rFonts w:hint="eastAsia"/>
          <w:sz w:val="20"/>
          <w:szCs w:val="21"/>
        </w:rPr>
        <w:t>轮询</w:t>
      </w:r>
      <w:bookmarkEnd w:id="388"/>
    </w:p>
    <w:p w:rsidR="005D5BDB" w:rsidRDefault="006D155C">
      <w:pPr>
        <w:pStyle w:val="11"/>
        <w:numPr>
          <w:ilvl w:val="0"/>
          <w:numId w:val="4"/>
        </w:numPr>
        <w:ind w:left="0" w:firstLineChars="0" w:firstLine="0"/>
        <w:jc w:val="left"/>
        <w:outlineLvl w:val="0"/>
        <w:rPr>
          <w:sz w:val="20"/>
          <w:szCs w:val="21"/>
        </w:rPr>
      </w:pPr>
      <w:bookmarkStart w:id="389" w:name="_Toc374969698"/>
      <w:r>
        <w:rPr>
          <w:sz w:val="20"/>
          <w:szCs w:val="21"/>
        </w:rPr>
        <w:t>udp/tcp</w:t>
      </w:r>
      <w:bookmarkEnd w:id="389"/>
    </w:p>
    <w:p w:rsidR="005D5BDB" w:rsidRDefault="006D155C">
      <w:pPr>
        <w:pStyle w:val="11"/>
        <w:numPr>
          <w:ilvl w:val="0"/>
          <w:numId w:val="4"/>
        </w:numPr>
        <w:ind w:left="0" w:firstLineChars="0" w:firstLine="0"/>
        <w:jc w:val="left"/>
        <w:outlineLvl w:val="0"/>
        <w:rPr>
          <w:sz w:val="20"/>
          <w:szCs w:val="21"/>
        </w:rPr>
      </w:pPr>
      <w:bookmarkStart w:id="390" w:name="_Toc374969699"/>
      <w:r>
        <w:rPr>
          <w:rFonts w:hint="eastAsia"/>
          <w:sz w:val="20"/>
          <w:szCs w:val="21"/>
        </w:rPr>
        <w:t>动画</w:t>
      </w:r>
      <w:bookmarkEnd w:id="390"/>
    </w:p>
    <w:p w:rsidR="005D5BDB" w:rsidRDefault="006D155C">
      <w:pPr>
        <w:pStyle w:val="11"/>
        <w:numPr>
          <w:ilvl w:val="0"/>
          <w:numId w:val="4"/>
        </w:numPr>
        <w:ind w:left="0" w:firstLineChars="0" w:firstLine="0"/>
        <w:jc w:val="left"/>
        <w:outlineLvl w:val="0"/>
        <w:rPr>
          <w:sz w:val="20"/>
          <w:szCs w:val="21"/>
        </w:rPr>
      </w:pPr>
      <w:bookmarkStart w:id="391" w:name="_Toc374969700"/>
      <w:r>
        <w:rPr>
          <w:rFonts w:hint="eastAsia"/>
          <w:sz w:val="20"/>
          <w:szCs w:val="21"/>
        </w:rPr>
        <w:t>intent</w:t>
      </w:r>
      <w:r>
        <w:rPr>
          <w:rFonts w:hint="eastAsia"/>
          <w:sz w:val="20"/>
          <w:szCs w:val="21"/>
        </w:rPr>
        <w:t>的几种模式</w:t>
      </w:r>
      <w:bookmarkEnd w:id="391"/>
    </w:p>
    <w:p w:rsidR="005D5BDB" w:rsidRDefault="006D155C">
      <w:pPr>
        <w:pStyle w:val="11"/>
        <w:numPr>
          <w:ilvl w:val="0"/>
          <w:numId w:val="4"/>
        </w:numPr>
        <w:ind w:left="0" w:firstLineChars="0" w:firstLine="0"/>
        <w:jc w:val="left"/>
        <w:outlineLvl w:val="0"/>
        <w:rPr>
          <w:sz w:val="20"/>
          <w:szCs w:val="21"/>
        </w:rPr>
      </w:pPr>
      <w:bookmarkStart w:id="392" w:name="_Toc374969701"/>
      <w:r>
        <w:rPr>
          <w:rFonts w:hint="eastAsia"/>
          <w:sz w:val="20"/>
          <w:szCs w:val="21"/>
        </w:rPr>
        <w:t>分页加载，每页</w:t>
      </w:r>
      <w:r>
        <w:rPr>
          <w:rFonts w:hint="eastAsia"/>
          <w:sz w:val="20"/>
          <w:szCs w:val="21"/>
        </w:rPr>
        <w:t>15</w:t>
      </w:r>
      <w:r>
        <w:rPr>
          <w:rFonts w:hint="eastAsia"/>
          <w:sz w:val="20"/>
          <w:szCs w:val="21"/>
        </w:rPr>
        <w:t>条数据，拉到底部自动加载数据。</w:t>
      </w:r>
      <w:bookmarkEnd w:id="392"/>
    </w:p>
    <w:p w:rsidR="005D5BDB" w:rsidRDefault="006D155C">
      <w:pPr>
        <w:pStyle w:val="11"/>
        <w:numPr>
          <w:ilvl w:val="0"/>
          <w:numId w:val="4"/>
        </w:numPr>
        <w:ind w:left="0" w:firstLineChars="0" w:firstLine="0"/>
        <w:jc w:val="left"/>
        <w:outlineLvl w:val="0"/>
        <w:rPr>
          <w:sz w:val="20"/>
          <w:szCs w:val="21"/>
        </w:rPr>
      </w:pPr>
      <w:bookmarkStart w:id="393" w:name="_Toc374969702"/>
      <w:r>
        <w:rPr>
          <w:rFonts w:hint="eastAsia"/>
          <w:sz w:val="20"/>
          <w:szCs w:val="21"/>
        </w:rPr>
        <w:t>Android</w:t>
      </w:r>
      <w:r>
        <w:rPr>
          <w:rFonts w:hint="eastAsia"/>
          <w:sz w:val="20"/>
          <w:szCs w:val="21"/>
        </w:rPr>
        <w:t>系统架构从小到大写</w:t>
      </w:r>
      <w:bookmarkEnd w:id="393"/>
    </w:p>
    <w:p w:rsidR="005D5BDB" w:rsidRDefault="006D155C">
      <w:pPr>
        <w:pStyle w:val="11"/>
        <w:ind w:firstLineChars="0" w:firstLine="0"/>
        <w:jc w:val="left"/>
      </w:pPr>
      <w:r>
        <w:rPr>
          <w:rFonts w:hint="eastAsia"/>
        </w:rPr>
        <w:t>应用层</w:t>
      </w:r>
      <w:r>
        <w:rPr>
          <w:rFonts w:hint="eastAsia"/>
        </w:rPr>
        <w:t>:Java</w:t>
      </w:r>
      <w:r>
        <w:rPr>
          <w:rFonts w:hint="eastAsia"/>
        </w:rPr>
        <w:t>应用开发工程师开发的所有应用程序比如地图</w:t>
      </w:r>
      <w:r>
        <w:rPr>
          <w:rFonts w:hint="eastAsia"/>
        </w:rPr>
        <w:t>,</w:t>
      </w:r>
      <w:r>
        <w:rPr>
          <w:rFonts w:hint="eastAsia"/>
        </w:rPr>
        <w:t>浏览器</w:t>
      </w:r>
      <w:r>
        <w:rPr>
          <w:rFonts w:hint="eastAsia"/>
        </w:rPr>
        <w:t>,QQ</w:t>
      </w:r>
      <w:r>
        <w:rPr>
          <w:rFonts w:hint="eastAsia"/>
        </w:rPr>
        <w:t>等属于该层</w:t>
      </w:r>
      <w:r>
        <w:rPr>
          <w:rFonts w:hint="eastAsia"/>
        </w:rPr>
        <w:t>,</w:t>
      </w:r>
      <w:r>
        <w:rPr>
          <w:rFonts w:hint="eastAsia"/>
        </w:rPr>
        <w:t>手机中的短信</w:t>
      </w:r>
      <w:r>
        <w:rPr>
          <w:rFonts w:hint="eastAsia"/>
        </w:rPr>
        <w:t>,</w:t>
      </w:r>
      <w:r>
        <w:rPr>
          <w:rFonts w:hint="eastAsia"/>
        </w:rPr>
        <w:t>拨号</w:t>
      </w:r>
      <w:r>
        <w:rPr>
          <w:rFonts w:hint="eastAsia"/>
        </w:rPr>
        <w:t>,</w:t>
      </w:r>
      <w:r>
        <w:rPr>
          <w:rFonts w:hint="eastAsia"/>
        </w:rPr>
        <w:t>浏览器等这些应用程序都是可以被开发人员开发的其他应用程序所替换，这点不同于其他手机操作系统固化在系统内部的系统软件，更加灵活和个性化</w:t>
      </w:r>
    </w:p>
    <w:p w:rsidR="005D5BDB" w:rsidRDefault="006D155C">
      <w:pPr>
        <w:pStyle w:val="11"/>
        <w:ind w:firstLineChars="0" w:firstLine="0"/>
        <w:jc w:val="left"/>
      </w:pPr>
      <w:r>
        <w:rPr>
          <w:rFonts w:hint="eastAsia"/>
        </w:rPr>
        <w:t>应用框架层</w:t>
      </w:r>
      <w:r>
        <w:rPr>
          <w:rFonts w:hint="eastAsia"/>
        </w:rPr>
        <w:t>:Javaframework</w:t>
      </w:r>
      <w:r>
        <w:rPr>
          <w:rFonts w:hint="eastAsia"/>
        </w:rPr>
        <w:t>层源码</w:t>
      </w:r>
      <w:r>
        <w:rPr>
          <w:rFonts w:hint="eastAsia"/>
        </w:rPr>
        <w:t>OS</w:t>
      </w:r>
      <w:r>
        <w:rPr>
          <w:rFonts w:hint="eastAsia"/>
        </w:rPr>
        <w:t>定制开发为应用层开发人员提供</w:t>
      </w:r>
      <w:r>
        <w:rPr>
          <w:rFonts w:hint="eastAsia"/>
        </w:rPr>
        <w:t>API</w:t>
      </w:r>
    </w:p>
    <w:p w:rsidR="005D5BDB" w:rsidRDefault="006D155C">
      <w:pPr>
        <w:pStyle w:val="11"/>
        <w:ind w:firstLineChars="0" w:firstLine="0"/>
        <w:jc w:val="left"/>
      </w:pPr>
      <w:r>
        <w:rPr>
          <w:rFonts w:hint="eastAsia"/>
        </w:rPr>
        <w:t>系统运行库层</w:t>
      </w:r>
      <w:r>
        <w:rPr>
          <w:rFonts w:hint="eastAsia"/>
        </w:rPr>
        <w:t>:C</w:t>
      </w:r>
      <w:r>
        <w:rPr>
          <w:rFonts w:hint="eastAsia"/>
        </w:rPr>
        <w:t>语言包括</w:t>
      </w:r>
      <w:r>
        <w:rPr>
          <w:rFonts w:hint="eastAsia"/>
        </w:rPr>
        <w:t>C</w:t>
      </w:r>
      <w:r>
        <w:rPr>
          <w:rFonts w:hint="eastAsia"/>
        </w:rPr>
        <w:t>语言标准库</w:t>
      </w:r>
      <w:r>
        <w:rPr>
          <w:rFonts w:hint="eastAsia"/>
        </w:rPr>
        <w:t>,</w:t>
      </w:r>
      <w:r>
        <w:rPr>
          <w:rFonts w:hint="eastAsia"/>
        </w:rPr>
        <w:t>多媒体库</w:t>
      </w:r>
      <w:r>
        <w:rPr>
          <w:rFonts w:hint="eastAsia"/>
        </w:rPr>
        <w:t>,OpenGLES,SQLite,Webkit,Dalvik</w:t>
      </w:r>
      <w:r>
        <w:rPr>
          <w:rFonts w:hint="eastAsia"/>
        </w:rPr>
        <w:t>虚拟机等</w:t>
      </w:r>
      <w:r>
        <w:rPr>
          <w:rFonts w:hint="eastAsia"/>
        </w:rPr>
        <w:t>,</w:t>
      </w:r>
      <w:r>
        <w:rPr>
          <w:rFonts w:hint="eastAsia"/>
        </w:rPr>
        <w:t>该层是对应用框架层提供支持的层</w:t>
      </w:r>
      <w:r>
        <w:rPr>
          <w:rFonts w:hint="eastAsia"/>
        </w:rPr>
        <w:t>,Java</w:t>
      </w:r>
      <w:r>
        <w:rPr>
          <w:rFonts w:hint="eastAsia"/>
        </w:rPr>
        <w:t>访问硬件需通过</w:t>
      </w:r>
      <w:r>
        <w:rPr>
          <w:rFonts w:hint="eastAsia"/>
        </w:rPr>
        <w:t>NDK</w:t>
      </w:r>
      <w:r>
        <w:rPr>
          <w:rFonts w:hint="eastAsia"/>
        </w:rPr>
        <w:t>实现</w:t>
      </w:r>
    </w:p>
    <w:p w:rsidR="005D5BDB" w:rsidRDefault="006D155C">
      <w:pPr>
        <w:pStyle w:val="11"/>
        <w:ind w:firstLineChars="0" w:firstLine="0"/>
        <w:jc w:val="left"/>
      </w:pPr>
      <w:r>
        <w:rPr>
          <w:rFonts w:hint="eastAsia"/>
        </w:rPr>
        <w:t>Linux</w:t>
      </w:r>
      <w:r>
        <w:rPr>
          <w:rFonts w:hint="eastAsia"/>
        </w:rPr>
        <w:t>内核层</w:t>
      </w:r>
      <w:r>
        <w:rPr>
          <w:rFonts w:hint="eastAsia"/>
        </w:rPr>
        <w:t>:Android</w:t>
      </w:r>
      <w:r>
        <w:rPr>
          <w:rFonts w:hint="eastAsia"/>
        </w:rPr>
        <w:t>是基于</w:t>
      </w:r>
      <w:r>
        <w:rPr>
          <w:rFonts w:hint="eastAsia"/>
        </w:rPr>
        <w:t>Linux2.6</w:t>
      </w:r>
      <w:r>
        <w:rPr>
          <w:rFonts w:hint="eastAsia"/>
        </w:rPr>
        <w:t>内核，其核心系统服务如安全性、内存管理、进程管理、网路协议以及驱动模型都依赖于</w:t>
      </w:r>
      <w:r>
        <w:rPr>
          <w:rFonts w:hint="eastAsia"/>
        </w:rPr>
        <w:t>Linux</w:t>
      </w:r>
      <w:r>
        <w:rPr>
          <w:rFonts w:hint="eastAsia"/>
        </w:rPr>
        <w:t>内核</w:t>
      </w:r>
    </w:p>
    <w:p w:rsidR="005D5BDB" w:rsidRDefault="006D155C">
      <w:pPr>
        <w:pStyle w:val="11"/>
        <w:numPr>
          <w:ilvl w:val="0"/>
          <w:numId w:val="4"/>
        </w:numPr>
        <w:ind w:left="0" w:firstLineChars="0" w:firstLine="0"/>
        <w:jc w:val="left"/>
        <w:outlineLvl w:val="0"/>
        <w:rPr>
          <w:sz w:val="20"/>
          <w:szCs w:val="21"/>
        </w:rPr>
      </w:pPr>
      <w:bookmarkStart w:id="394" w:name="_Toc374969703"/>
      <w:r>
        <w:rPr>
          <w:rFonts w:hint="eastAsia"/>
          <w:sz w:val="20"/>
          <w:szCs w:val="21"/>
        </w:rPr>
        <w:t>用代码手写堆栈</w:t>
      </w:r>
      <w:bookmarkEnd w:id="394"/>
    </w:p>
    <w:p w:rsidR="005D5BDB" w:rsidRDefault="006D155C">
      <w:pPr>
        <w:pStyle w:val="11"/>
        <w:numPr>
          <w:ilvl w:val="0"/>
          <w:numId w:val="4"/>
        </w:numPr>
        <w:ind w:left="0" w:firstLineChars="0" w:firstLine="0"/>
        <w:jc w:val="left"/>
        <w:outlineLvl w:val="0"/>
        <w:rPr>
          <w:sz w:val="20"/>
          <w:szCs w:val="21"/>
        </w:rPr>
      </w:pPr>
      <w:bookmarkStart w:id="395" w:name="_Toc374969704"/>
      <w:r>
        <w:rPr>
          <w:rFonts w:hint="eastAsia"/>
          <w:sz w:val="20"/>
          <w:szCs w:val="21"/>
        </w:rPr>
        <w:t>即时通讯</w:t>
      </w:r>
      <w:bookmarkEnd w:id="395"/>
    </w:p>
    <w:p w:rsidR="005D5BDB" w:rsidRDefault="006D155C">
      <w:pPr>
        <w:pStyle w:val="11"/>
        <w:numPr>
          <w:ilvl w:val="0"/>
          <w:numId w:val="4"/>
        </w:numPr>
        <w:ind w:left="0" w:firstLineChars="0" w:firstLine="0"/>
        <w:jc w:val="left"/>
        <w:outlineLvl w:val="0"/>
        <w:rPr>
          <w:sz w:val="20"/>
          <w:szCs w:val="21"/>
        </w:rPr>
      </w:pPr>
      <w:bookmarkStart w:id="396" w:name="_Toc374969705"/>
      <w:r>
        <w:rPr>
          <w:rFonts w:hint="eastAsia"/>
          <w:sz w:val="20"/>
          <w:szCs w:val="21"/>
        </w:rPr>
        <w:t>多人聊天，视频，语音</w:t>
      </w:r>
      <w:bookmarkEnd w:id="396"/>
    </w:p>
    <w:p w:rsidR="005D5BDB" w:rsidRDefault="006D155C">
      <w:pPr>
        <w:pStyle w:val="11"/>
        <w:numPr>
          <w:ilvl w:val="0"/>
          <w:numId w:val="4"/>
        </w:numPr>
        <w:ind w:left="0" w:firstLineChars="0" w:firstLine="0"/>
        <w:jc w:val="left"/>
        <w:outlineLvl w:val="0"/>
        <w:rPr>
          <w:sz w:val="20"/>
          <w:szCs w:val="21"/>
        </w:rPr>
      </w:pPr>
      <w:bookmarkStart w:id="397" w:name="_Toc374969706"/>
      <w:r>
        <w:rPr>
          <w:rFonts w:hint="eastAsia"/>
          <w:sz w:val="20"/>
          <w:szCs w:val="21"/>
        </w:rPr>
        <w:t>侧拉效果</w:t>
      </w:r>
      <w:bookmarkEnd w:id="397"/>
    </w:p>
    <w:p w:rsidR="005D5BDB" w:rsidRDefault="006D155C">
      <w:pPr>
        <w:pStyle w:val="11"/>
        <w:numPr>
          <w:ilvl w:val="0"/>
          <w:numId w:val="4"/>
        </w:numPr>
        <w:ind w:left="0" w:firstLineChars="0" w:firstLine="0"/>
        <w:jc w:val="left"/>
        <w:outlineLvl w:val="0"/>
        <w:rPr>
          <w:sz w:val="20"/>
          <w:szCs w:val="21"/>
        </w:rPr>
      </w:pPr>
      <w:bookmarkStart w:id="398" w:name="_Toc374969707"/>
      <w:r>
        <w:rPr>
          <w:rFonts w:hint="eastAsia"/>
          <w:sz w:val="20"/>
          <w:szCs w:val="21"/>
        </w:rPr>
        <w:t>侧拉多界面，组件焦点</w:t>
      </w:r>
      <w:bookmarkEnd w:id="398"/>
    </w:p>
    <w:p w:rsidR="005D5BDB" w:rsidRDefault="006D155C">
      <w:pPr>
        <w:pStyle w:val="11"/>
        <w:numPr>
          <w:ilvl w:val="0"/>
          <w:numId w:val="4"/>
        </w:numPr>
        <w:ind w:left="0" w:firstLineChars="0" w:firstLine="0"/>
        <w:jc w:val="left"/>
        <w:outlineLvl w:val="0"/>
        <w:rPr>
          <w:sz w:val="20"/>
          <w:szCs w:val="21"/>
        </w:rPr>
      </w:pPr>
      <w:bookmarkStart w:id="399" w:name="_Toc374969708"/>
      <w:r>
        <w:rPr>
          <w:rFonts w:hint="eastAsia"/>
          <w:sz w:val="20"/>
          <w:szCs w:val="21"/>
        </w:rPr>
        <w:t>别的公司封装好的播放器，从</w:t>
      </w:r>
      <w:r>
        <w:rPr>
          <w:rFonts w:hint="eastAsia"/>
          <w:sz w:val="20"/>
          <w:szCs w:val="21"/>
        </w:rPr>
        <w:t>C</w:t>
      </w:r>
      <w:r>
        <w:rPr>
          <w:rFonts w:hint="eastAsia"/>
          <w:sz w:val="20"/>
          <w:szCs w:val="21"/>
        </w:rPr>
        <w:t>中提取源码</w:t>
      </w:r>
      <w:bookmarkEnd w:id="399"/>
    </w:p>
    <w:p w:rsidR="005D5BDB" w:rsidRDefault="006D155C">
      <w:pPr>
        <w:pStyle w:val="11"/>
        <w:numPr>
          <w:ilvl w:val="0"/>
          <w:numId w:val="4"/>
        </w:numPr>
        <w:ind w:left="0" w:firstLineChars="0" w:firstLine="0"/>
        <w:jc w:val="left"/>
        <w:outlineLvl w:val="0"/>
        <w:rPr>
          <w:sz w:val="20"/>
          <w:szCs w:val="21"/>
        </w:rPr>
      </w:pPr>
      <w:bookmarkStart w:id="400" w:name="_Toc374969709"/>
      <w:r>
        <w:rPr>
          <w:rFonts w:hint="eastAsia"/>
          <w:sz w:val="20"/>
          <w:szCs w:val="21"/>
        </w:rPr>
        <w:t>AsyTask</w:t>
      </w:r>
      <w:r>
        <w:rPr>
          <w:rFonts w:hint="eastAsia"/>
          <w:sz w:val="20"/>
          <w:szCs w:val="21"/>
        </w:rPr>
        <w:t>的三个参数是什么</w:t>
      </w:r>
      <w:bookmarkEnd w:id="400"/>
    </w:p>
    <w:p w:rsidR="005D5BDB" w:rsidRDefault="006D155C">
      <w:pPr>
        <w:pStyle w:val="11"/>
        <w:numPr>
          <w:ilvl w:val="0"/>
          <w:numId w:val="4"/>
        </w:numPr>
        <w:ind w:left="0" w:firstLineChars="0" w:firstLine="0"/>
        <w:jc w:val="left"/>
        <w:outlineLvl w:val="0"/>
        <w:rPr>
          <w:sz w:val="20"/>
          <w:szCs w:val="21"/>
        </w:rPr>
      </w:pPr>
      <w:bookmarkStart w:id="401" w:name="_Toc374969710"/>
      <w:r>
        <w:rPr>
          <w:rFonts w:hint="eastAsia"/>
          <w:sz w:val="20"/>
          <w:szCs w:val="21"/>
        </w:rPr>
        <w:t>finish()</w:t>
      </w:r>
      <w:r>
        <w:rPr>
          <w:rFonts w:hint="eastAsia"/>
          <w:sz w:val="20"/>
          <w:szCs w:val="21"/>
        </w:rPr>
        <w:t>与</w:t>
      </w:r>
      <w:r>
        <w:rPr>
          <w:rFonts w:hint="eastAsia"/>
          <w:sz w:val="20"/>
          <w:szCs w:val="21"/>
        </w:rPr>
        <w:t>System.exit(0)</w:t>
      </w:r>
      <w:r>
        <w:rPr>
          <w:rFonts w:hint="eastAsia"/>
          <w:sz w:val="20"/>
          <w:szCs w:val="21"/>
        </w:rPr>
        <w:t>的区别，再谈谈你对退出的理解。</w:t>
      </w:r>
      <w:bookmarkEnd w:id="401"/>
    </w:p>
    <w:p w:rsidR="005D5BDB" w:rsidRDefault="006D155C">
      <w:pPr>
        <w:pStyle w:val="11"/>
        <w:ind w:firstLineChars="0" w:firstLine="0"/>
        <w:jc w:val="left"/>
      </w:pPr>
      <w:r>
        <w:rPr>
          <w:rFonts w:hint="eastAsia"/>
        </w:rPr>
        <w:t>首先一个</w:t>
      </w:r>
      <w:r>
        <w:rPr>
          <w:rFonts w:hint="eastAsia"/>
        </w:rPr>
        <w:t>Activity</w:t>
      </w:r>
      <w:r>
        <w:rPr>
          <w:rFonts w:hint="eastAsia"/>
        </w:rPr>
        <w:t>是有生命周期</w:t>
      </w:r>
      <w:r>
        <w:rPr>
          <w:rFonts w:hint="eastAsia"/>
        </w:rPr>
        <w:t>onCreate,onStart,onResume,onPause,onStop,onDestroy...</w:t>
      </w:r>
    </w:p>
    <w:p w:rsidR="005D5BDB" w:rsidRDefault="006D155C">
      <w:pPr>
        <w:pStyle w:val="11"/>
        <w:ind w:firstLineChars="0" w:firstLine="0"/>
        <w:jc w:val="left"/>
      </w:pPr>
      <w:r>
        <w:rPr>
          <w:rFonts w:hint="eastAsia"/>
        </w:rPr>
        <w:t>finish</w:t>
      </w:r>
      <w:r>
        <w:rPr>
          <w:rFonts w:hint="eastAsia"/>
        </w:rPr>
        <w:t>是</w:t>
      </w:r>
      <w:r>
        <w:rPr>
          <w:rFonts w:hint="eastAsia"/>
        </w:rPr>
        <w:t>Activity</w:t>
      </w:r>
      <w:r>
        <w:rPr>
          <w:rFonts w:hint="eastAsia"/>
        </w:rPr>
        <w:t>的类，仅仅针对</w:t>
      </w:r>
      <w:r>
        <w:rPr>
          <w:rFonts w:hint="eastAsia"/>
        </w:rPr>
        <w:t>Activity</w:t>
      </w:r>
      <w:r>
        <w:rPr>
          <w:rFonts w:hint="eastAsia"/>
        </w:rPr>
        <w:t>，当调用</w:t>
      </w:r>
      <w:r>
        <w:rPr>
          <w:rFonts w:hint="eastAsia"/>
        </w:rPr>
        <w:t>finish()</w:t>
      </w:r>
      <w:r>
        <w:rPr>
          <w:rFonts w:hint="eastAsia"/>
        </w:rPr>
        <w:t>时，只是将活动推向后台，并没有立即释放内存，活动的资源并没有被清理；当调用</w:t>
      </w:r>
      <w:r>
        <w:rPr>
          <w:rFonts w:hint="eastAsia"/>
        </w:rPr>
        <w:t>System.exit(0)</w:t>
      </w:r>
      <w:r>
        <w:rPr>
          <w:rFonts w:hint="eastAsia"/>
        </w:rPr>
        <w:t>时，杀死了整个进程，这时候活动所占的资源也会被释放。</w:t>
      </w:r>
    </w:p>
    <w:p w:rsidR="005D5BDB" w:rsidRDefault="006D155C">
      <w:pPr>
        <w:pStyle w:val="11"/>
        <w:ind w:firstLineChars="0" w:firstLine="0"/>
        <w:jc w:val="left"/>
      </w:pPr>
      <w:r>
        <w:rPr>
          <w:rFonts w:hint="eastAsia"/>
        </w:rPr>
        <w:t>其次，</w:t>
      </w:r>
      <w:r>
        <w:rPr>
          <w:rFonts w:hint="eastAsia"/>
        </w:rPr>
        <w:t>android</w:t>
      </w:r>
      <w:r>
        <w:rPr>
          <w:rFonts w:hint="eastAsia"/>
        </w:rPr>
        <w:t>的机制决定了用户无法完全退出应用，当你的</w:t>
      </w:r>
      <w:r>
        <w:rPr>
          <w:rFonts w:hint="eastAsia"/>
        </w:rPr>
        <w:t>application</w:t>
      </w:r>
      <w:r>
        <w:rPr>
          <w:rFonts w:hint="eastAsia"/>
        </w:rPr>
        <w:t>最长时间没有被用过的时候，</w:t>
      </w:r>
      <w:r>
        <w:rPr>
          <w:rFonts w:hint="eastAsia"/>
        </w:rPr>
        <w:t>android</w:t>
      </w:r>
      <w:r>
        <w:rPr>
          <w:rFonts w:hint="eastAsia"/>
        </w:rPr>
        <w:t>自身会决定将</w:t>
      </w:r>
      <w:r>
        <w:rPr>
          <w:rFonts w:hint="eastAsia"/>
        </w:rPr>
        <w:t>application</w:t>
      </w:r>
      <w:r>
        <w:rPr>
          <w:rFonts w:hint="eastAsia"/>
        </w:rPr>
        <w:t>关闭了。</w:t>
      </w:r>
    </w:p>
    <w:p w:rsidR="005D5BDB" w:rsidRDefault="006D155C">
      <w:pPr>
        <w:pStyle w:val="11"/>
        <w:ind w:firstLineChars="0" w:firstLine="0"/>
        <w:jc w:val="left"/>
      </w:pPr>
      <w:r>
        <w:rPr>
          <w:rFonts w:hint="eastAsia"/>
        </w:rPr>
        <w:t>finish</w:t>
      </w:r>
      <w:r>
        <w:rPr>
          <w:rFonts w:hint="eastAsia"/>
        </w:rPr>
        <w:t>方法可以控制像</w:t>
      </w:r>
      <w:r>
        <w:rPr>
          <w:rFonts w:hint="eastAsia"/>
        </w:rPr>
        <w:t>Activity</w:t>
      </w:r>
      <w:r>
        <w:rPr>
          <w:rFonts w:hint="eastAsia"/>
        </w:rPr>
        <w:t>一样的组件，使其结束生命周期，但应用程序全局的资源并不会立刻释放，像</w:t>
      </w:r>
      <w:r>
        <w:rPr>
          <w:rFonts w:hint="eastAsia"/>
        </w:rPr>
        <w:t>static</w:t>
      </w:r>
      <w:r>
        <w:rPr>
          <w:rFonts w:hint="eastAsia"/>
        </w:rPr>
        <w:t>变量的值仍然会保留，保以再次使用。</w:t>
      </w:r>
    </w:p>
    <w:p w:rsidR="005D5BDB" w:rsidRDefault="006D155C">
      <w:pPr>
        <w:pStyle w:val="11"/>
        <w:numPr>
          <w:ilvl w:val="0"/>
          <w:numId w:val="4"/>
        </w:numPr>
        <w:ind w:left="0" w:firstLineChars="0" w:firstLine="0"/>
        <w:jc w:val="left"/>
        <w:outlineLvl w:val="0"/>
        <w:rPr>
          <w:sz w:val="20"/>
          <w:szCs w:val="21"/>
        </w:rPr>
      </w:pPr>
      <w:bookmarkStart w:id="402" w:name="_Toc374969711"/>
      <w:r>
        <w:rPr>
          <w:rFonts w:hint="eastAsia"/>
          <w:sz w:val="20"/>
          <w:szCs w:val="21"/>
        </w:rPr>
        <w:lastRenderedPageBreak/>
        <w:t>反编译和防止反编译</w:t>
      </w:r>
      <w:bookmarkEnd w:id="402"/>
    </w:p>
    <w:p w:rsidR="005D5BDB" w:rsidRDefault="006D155C">
      <w:pPr>
        <w:pStyle w:val="11"/>
        <w:ind w:firstLineChars="0" w:firstLine="0"/>
        <w:jc w:val="left"/>
      </w:pPr>
      <w:r>
        <w:rPr>
          <w:rFonts w:hint="eastAsia"/>
        </w:rPr>
        <w:t>android</w:t>
      </w:r>
      <w:r>
        <w:rPr>
          <w:rFonts w:hint="eastAsia"/>
        </w:rPr>
        <w:t>基于</w:t>
      </w:r>
      <w:r>
        <w:rPr>
          <w:rFonts w:hint="eastAsia"/>
        </w:rPr>
        <w:t>java</w:t>
      </w:r>
      <w:r>
        <w:rPr>
          <w:rFonts w:hint="eastAsia"/>
        </w:rPr>
        <w:t>的，而</w:t>
      </w:r>
      <w:r>
        <w:rPr>
          <w:rFonts w:hint="eastAsia"/>
        </w:rPr>
        <w:t>java</w:t>
      </w:r>
      <w:r>
        <w:rPr>
          <w:rFonts w:hint="eastAsia"/>
        </w:rPr>
        <w:t>反编译工具很强悍，所以对正常</w:t>
      </w:r>
      <w:r>
        <w:rPr>
          <w:rFonts w:hint="eastAsia"/>
        </w:rPr>
        <w:t>apk</w:t>
      </w:r>
      <w:r>
        <w:rPr>
          <w:rFonts w:hint="eastAsia"/>
        </w:rPr>
        <w:t>应用程序基本上可以做到</w:t>
      </w:r>
      <w:r>
        <w:rPr>
          <w:rFonts w:hint="eastAsia"/>
        </w:rPr>
        <w:t>100%</w:t>
      </w:r>
      <w:r>
        <w:rPr>
          <w:rFonts w:hint="eastAsia"/>
        </w:rPr>
        <w:t>反编译还原。</w:t>
      </w:r>
    </w:p>
    <w:p w:rsidR="005D5BDB" w:rsidRDefault="006D155C">
      <w:pPr>
        <w:pStyle w:val="11"/>
        <w:ind w:firstLineChars="0" w:firstLine="0"/>
        <w:jc w:val="left"/>
      </w:pPr>
      <w:r>
        <w:rPr>
          <w:rFonts w:hint="eastAsia"/>
        </w:rPr>
        <w:t>因此开发人员如果不准备开源自己的项目就需要知道怎样防止反编译和反编译他人的项目来学习。</w:t>
      </w:r>
    </w:p>
    <w:p w:rsidR="005D5BDB" w:rsidRDefault="006D155C">
      <w:pPr>
        <w:pStyle w:val="11"/>
        <w:ind w:firstLineChars="0" w:firstLine="0"/>
        <w:jc w:val="left"/>
      </w:pPr>
      <w:r>
        <w:rPr>
          <w:rFonts w:hint="eastAsia"/>
        </w:rPr>
        <w:t>2.3</w:t>
      </w:r>
      <w:r>
        <w:rPr>
          <w:rFonts w:hint="eastAsia"/>
        </w:rPr>
        <w:t>版本以上在</w:t>
      </w:r>
      <w:r>
        <w:rPr>
          <w:rFonts w:hint="eastAsia"/>
        </w:rPr>
        <w:t>eclipse</w:t>
      </w:r>
      <w:r>
        <w:rPr>
          <w:rFonts w:hint="eastAsia"/>
        </w:rPr>
        <w:t>自动生成的</w:t>
      </w:r>
      <w:r>
        <w:rPr>
          <w:rFonts w:hint="eastAsia"/>
        </w:rPr>
        <w:t>default.properties</w:t>
      </w:r>
      <w:r>
        <w:rPr>
          <w:rFonts w:hint="eastAsia"/>
        </w:rPr>
        <w:t>文件中加上一句“</w:t>
      </w:r>
      <w:r>
        <w:rPr>
          <w:rFonts w:hint="eastAsia"/>
        </w:rPr>
        <w:t>proguard.config=proguard.cfg</w:t>
      </w:r>
      <w:r>
        <w:rPr>
          <w:rFonts w:hint="eastAsia"/>
        </w:rPr>
        <w:t>”可以对代码进行混淆，反编译后是很难看懂的。</w:t>
      </w:r>
    </w:p>
    <w:p w:rsidR="005D5BDB" w:rsidRDefault="006D155C">
      <w:pPr>
        <w:pStyle w:val="11"/>
        <w:ind w:firstLineChars="0" w:firstLine="0"/>
        <w:jc w:val="left"/>
      </w:pPr>
      <w:r>
        <w:rPr>
          <w:rFonts w:hint="eastAsia"/>
        </w:rPr>
        <w:t>2.3</w:t>
      </w:r>
      <w:r>
        <w:rPr>
          <w:rFonts w:hint="eastAsia"/>
        </w:rPr>
        <w:t>之前的</w:t>
      </w:r>
      <w:r>
        <w:rPr>
          <w:rFonts w:hint="eastAsia"/>
        </w:rPr>
        <w:t>SDK</w:t>
      </w:r>
      <w:r>
        <w:rPr>
          <w:rFonts w:hint="eastAsia"/>
        </w:rPr>
        <w:t>版本也没关系，把上面的</w:t>
      </w:r>
      <w:r>
        <w:rPr>
          <w:rFonts w:hint="eastAsia"/>
        </w:rPr>
        <w:t>proguard.cfg</w:t>
      </w:r>
      <w:r>
        <w:rPr>
          <w:rFonts w:hint="eastAsia"/>
        </w:rPr>
        <w:t>文件复制一份放到项目中，然后进行相同的操作即可。</w:t>
      </w:r>
    </w:p>
    <w:p w:rsidR="005D5BDB" w:rsidRDefault="006D155C">
      <w:pPr>
        <w:pStyle w:val="11"/>
        <w:ind w:firstLineChars="0" w:firstLine="0"/>
        <w:jc w:val="left"/>
      </w:pPr>
      <w:r>
        <w:rPr>
          <w:rFonts w:hint="eastAsia"/>
        </w:rPr>
        <w:t>Android-proguard</w:t>
      </w:r>
      <w:r>
        <w:rPr>
          <w:rFonts w:hint="eastAsia"/>
        </w:rPr>
        <w:t>混淆器使用，有引用第三方</w:t>
      </w:r>
      <w:r>
        <w:rPr>
          <w:rFonts w:hint="eastAsia"/>
        </w:rPr>
        <w:t>jar</w:t>
      </w:r>
      <w:r>
        <w:rPr>
          <w:rFonts w:hint="eastAsia"/>
        </w:rPr>
        <w:t>包的时候报错：</w:t>
      </w:r>
    </w:p>
    <w:p w:rsidR="005D5BDB" w:rsidRDefault="006D155C">
      <w:pPr>
        <w:pStyle w:val="11"/>
        <w:ind w:firstLineChars="0" w:firstLine="0"/>
        <w:jc w:val="left"/>
      </w:pPr>
      <w:r>
        <w:t>Youmayneedtospecifyadditionallibraryjars(using'-libraryjars')</w:t>
      </w:r>
    </w:p>
    <w:p w:rsidR="005D5BDB" w:rsidRDefault="006D155C">
      <w:pPr>
        <w:pStyle w:val="11"/>
        <w:ind w:firstLineChars="0" w:firstLine="0"/>
        <w:jc w:val="left"/>
      </w:pPr>
      <w:r>
        <w:rPr>
          <w:rFonts w:hint="eastAsia"/>
        </w:rPr>
        <w:t>处理方法：在</w:t>
      </w:r>
      <w:r>
        <w:rPr>
          <w:rFonts w:hint="eastAsia"/>
        </w:rPr>
        <w:t>proguard.cfg</w:t>
      </w:r>
      <w:r>
        <w:rPr>
          <w:rFonts w:hint="eastAsia"/>
        </w:rPr>
        <w:t>文件顶部加入</w:t>
      </w:r>
    </w:p>
    <w:p w:rsidR="005D5BDB" w:rsidRDefault="006D155C">
      <w:pPr>
        <w:pStyle w:val="11"/>
        <w:ind w:firstLineChars="0" w:firstLine="0"/>
        <w:jc w:val="left"/>
      </w:pPr>
      <w:r>
        <w:t>-dontwarncom.motorola.**</w:t>
      </w:r>
    </w:p>
    <w:p w:rsidR="005D5BDB" w:rsidRDefault="006D155C">
      <w:pPr>
        <w:pStyle w:val="11"/>
        <w:ind w:firstLineChars="0" w:firstLine="0"/>
        <w:jc w:val="left"/>
      </w:pPr>
      <w:r>
        <w:t>-keepclasscom.motorola.**{*;}</w:t>
      </w:r>
    </w:p>
    <w:p w:rsidR="005D5BDB" w:rsidRDefault="006D155C">
      <w:pPr>
        <w:pStyle w:val="11"/>
        <w:numPr>
          <w:ilvl w:val="0"/>
          <w:numId w:val="4"/>
        </w:numPr>
        <w:ind w:left="0" w:firstLineChars="0" w:firstLine="0"/>
        <w:jc w:val="left"/>
        <w:outlineLvl w:val="0"/>
        <w:rPr>
          <w:sz w:val="20"/>
          <w:szCs w:val="21"/>
        </w:rPr>
      </w:pPr>
      <w:bookmarkStart w:id="403" w:name="_Toc374969712"/>
      <w:r>
        <w:rPr>
          <w:rFonts w:hint="eastAsia"/>
          <w:sz w:val="20"/>
          <w:szCs w:val="21"/>
        </w:rPr>
        <w:t>tcp/ip,</w:t>
      </w:r>
      <w:r>
        <w:rPr>
          <w:rFonts w:hint="eastAsia"/>
          <w:sz w:val="20"/>
          <w:szCs w:val="21"/>
        </w:rPr>
        <w:t>通讯思路</w:t>
      </w:r>
      <w:bookmarkEnd w:id="403"/>
    </w:p>
    <w:p w:rsidR="005D5BDB" w:rsidRDefault="006D155C">
      <w:pPr>
        <w:pStyle w:val="11"/>
        <w:numPr>
          <w:ilvl w:val="0"/>
          <w:numId w:val="4"/>
        </w:numPr>
        <w:ind w:left="0" w:firstLineChars="0" w:firstLine="0"/>
        <w:jc w:val="left"/>
        <w:outlineLvl w:val="0"/>
        <w:rPr>
          <w:sz w:val="20"/>
          <w:szCs w:val="21"/>
        </w:rPr>
      </w:pPr>
      <w:bookmarkStart w:id="404" w:name="_Toc374969713"/>
      <w:r>
        <w:rPr>
          <w:rFonts w:hint="eastAsia"/>
          <w:sz w:val="20"/>
          <w:szCs w:val="21"/>
        </w:rPr>
        <w:t>UDP</w:t>
      </w:r>
      <w:r>
        <w:rPr>
          <w:rFonts w:hint="eastAsia"/>
          <w:sz w:val="20"/>
          <w:szCs w:val="21"/>
        </w:rPr>
        <w:t>，通讯思路</w:t>
      </w:r>
      <w:bookmarkEnd w:id="404"/>
    </w:p>
    <w:p w:rsidR="005D5BDB" w:rsidRDefault="006D155C">
      <w:pPr>
        <w:pStyle w:val="11"/>
        <w:numPr>
          <w:ilvl w:val="0"/>
          <w:numId w:val="4"/>
        </w:numPr>
        <w:ind w:left="0" w:firstLineChars="0" w:firstLine="0"/>
        <w:jc w:val="left"/>
        <w:outlineLvl w:val="0"/>
        <w:rPr>
          <w:sz w:val="20"/>
          <w:szCs w:val="21"/>
        </w:rPr>
      </w:pPr>
      <w:bookmarkStart w:id="405" w:name="_Toc374969714"/>
      <w:r>
        <w:rPr>
          <w:rFonts w:hint="eastAsia"/>
          <w:sz w:val="20"/>
          <w:szCs w:val="21"/>
        </w:rPr>
        <w:t>hTTP</w:t>
      </w:r>
      <w:r>
        <w:rPr>
          <w:rFonts w:hint="eastAsia"/>
          <w:sz w:val="20"/>
          <w:szCs w:val="21"/>
        </w:rPr>
        <w:t>请求网络流程，</w:t>
      </w:r>
      <w:r>
        <w:rPr>
          <w:rFonts w:hint="eastAsia"/>
          <w:sz w:val="20"/>
          <w:szCs w:val="21"/>
        </w:rPr>
        <w:t>HTTPclient</w:t>
      </w:r>
      <w:bookmarkEnd w:id="405"/>
    </w:p>
    <w:p w:rsidR="005D5BDB" w:rsidRDefault="006D155C">
      <w:pPr>
        <w:pStyle w:val="11"/>
        <w:numPr>
          <w:ilvl w:val="0"/>
          <w:numId w:val="4"/>
        </w:numPr>
        <w:ind w:left="0" w:firstLineChars="0" w:firstLine="0"/>
        <w:jc w:val="left"/>
        <w:outlineLvl w:val="0"/>
        <w:rPr>
          <w:sz w:val="20"/>
          <w:szCs w:val="21"/>
        </w:rPr>
      </w:pPr>
      <w:bookmarkStart w:id="406" w:name="_Toc374969715"/>
      <w:r>
        <w:rPr>
          <w:sz w:val="20"/>
          <w:szCs w:val="21"/>
        </w:rPr>
        <w:t>httpUrlconnection</w:t>
      </w:r>
      <w:bookmarkEnd w:id="406"/>
    </w:p>
    <w:p w:rsidR="005D5BDB" w:rsidRDefault="006D155C">
      <w:pPr>
        <w:pStyle w:val="11"/>
        <w:numPr>
          <w:ilvl w:val="0"/>
          <w:numId w:val="4"/>
        </w:numPr>
        <w:ind w:left="0" w:firstLineChars="0" w:firstLine="0"/>
        <w:jc w:val="left"/>
        <w:outlineLvl w:val="0"/>
        <w:rPr>
          <w:sz w:val="20"/>
          <w:szCs w:val="21"/>
        </w:rPr>
      </w:pPr>
      <w:bookmarkStart w:id="407" w:name="_Toc374969716"/>
      <w:r>
        <w:rPr>
          <w:rFonts w:hint="eastAsia"/>
          <w:sz w:val="20"/>
          <w:szCs w:val="21"/>
        </w:rPr>
        <w:t>Java</w:t>
      </w:r>
      <w:r>
        <w:rPr>
          <w:rFonts w:hint="eastAsia"/>
          <w:sz w:val="20"/>
          <w:szCs w:val="21"/>
        </w:rPr>
        <w:t>对象池</w:t>
      </w:r>
      <w:bookmarkEnd w:id="407"/>
    </w:p>
    <w:p w:rsidR="005D5BDB" w:rsidRDefault="006D155C">
      <w:pPr>
        <w:pStyle w:val="11"/>
        <w:ind w:firstLineChars="0" w:firstLine="0"/>
        <w:jc w:val="left"/>
      </w:pPr>
      <w:r>
        <w:rPr>
          <w:rFonts w:hint="eastAsia"/>
        </w:rPr>
        <w:t>Java</w:t>
      </w:r>
      <w:r>
        <w:rPr>
          <w:rFonts w:hint="eastAsia"/>
        </w:rPr>
        <w:t>内存泄漏</w:t>
      </w:r>
    </w:p>
    <w:p w:rsidR="005D5BDB" w:rsidRDefault="006D155C">
      <w:pPr>
        <w:pStyle w:val="11"/>
        <w:numPr>
          <w:ilvl w:val="0"/>
          <w:numId w:val="4"/>
        </w:numPr>
        <w:ind w:left="0" w:firstLineChars="0" w:firstLine="0"/>
        <w:jc w:val="left"/>
        <w:outlineLvl w:val="0"/>
        <w:rPr>
          <w:sz w:val="20"/>
          <w:szCs w:val="21"/>
        </w:rPr>
      </w:pPr>
      <w:bookmarkStart w:id="408" w:name="_Toc374969717"/>
      <w:r>
        <w:rPr>
          <w:rFonts w:hint="eastAsia"/>
          <w:sz w:val="20"/>
          <w:szCs w:val="21"/>
        </w:rPr>
        <w:t>Int</w:t>
      </w:r>
      <w:r>
        <w:rPr>
          <w:rFonts w:hint="eastAsia"/>
          <w:sz w:val="20"/>
          <w:szCs w:val="21"/>
        </w:rPr>
        <w:t>与</w:t>
      </w:r>
      <w:r>
        <w:rPr>
          <w:rFonts w:hint="eastAsia"/>
          <w:sz w:val="20"/>
          <w:szCs w:val="21"/>
        </w:rPr>
        <w:t>intger</w:t>
      </w:r>
      <w:r>
        <w:rPr>
          <w:rFonts w:hint="eastAsia"/>
          <w:sz w:val="20"/>
          <w:szCs w:val="21"/>
        </w:rPr>
        <w:t>的区别</w:t>
      </w:r>
      <w:bookmarkEnd w:id="408"/>
    </w:p>
    <w:p w:rsidR="005D5BDB" w:rsidRDefault="006D155C">
      <w:pPr>
        <w:pStyle w:val="11"/>
        <w:numPr>
          <w:ilvl w:val="0"/>
          <w:numId w:val="4"/>
        </w:numPr>
        <w:ind w:left="0" w:firstLineChars="0" w:firstLine="0"/>
        <w:jc w:val="left"/>
        <w:outlineLvl w:val="0"/>
        <w:rPr>
          <w:sz w:val="20"/>
          <w:szCs w:val="21"/>
        </w:rPr>
      </w:pPr>
      <w:bookmarkStart w:id="409" w:name="_Toc374969718"/>
      <w:r>
        <w:rPr>
          <w:rFonts w:hint="eastAsia"/>
          <w:sz w:val="20"/>
          <w:szCs w:val="21"/>
        </w:rPr>
        <w:t>做项目的时候遇到哪些印象深刻的问题</w:t>
      </w:r>
      <w:bookmarkEnd w:id="409"/>
    </w:p>
    <w:p w:rsidR="005D5BDB" w:rsidRDefault="006D155C">
      <w:pPr>
        <w:pStyle w:val="11"/>
        <w:numPr>
          <w:ilvl w:val="0"/>
          <w:numId w:val="4"/>
        </w:numPr>
        <w:ind w:left="0" w:firstLineChars="0" w:firstLine="0"/>
        <w:jc w:val="left"/>
        <w:outlineLvl w:val="0"/>
        <w:rPr>
          <w:sz w:val="20"/>
          <w:szCs w:val="21"/>
        </w:rPr>
      </w:pPr>
      <w:bookmarkStart w:id="410" w:name="_Toc374969719"/>
      <w:r>
        <w:rPr>
          <w:rFonts w:hint="eastAsia"/>
          <w:sz w:val="20"/>
          <w:szCs w:val="21"/>
        </w:rPr>
        <w:t>你在安卓开发中的心得</w:t>
      </w:r>
      <w:bookmarkEnd w:id="410"/>
    </w:p>
    <w:p w:rsidR="005D5BDB" w:rsidRDefault="006D155C">
      <w:pPr>
        <w:pStyle w:val="11"/>
        <w:numPr>
          <w:ilvl w:val="0"/>
          <w:numId w:val="4"/>
        </w:numPr>
        <w:ind w:left="0" w:firstLineChars="0" w:firstLine="0"/>
        <w:jc w:val="left"/>
        <w:outlineLvl w:val="0"/>
        <w:rPr>
          <w:sz w:val="20"/>
          <w:szCs w:val="21"/>
        </w:rPr>
      </w:pPr>
      <w:bookmarkStart w:id="411" w:name="_Toc374969720"/>
      <w:r>
        <w:rPr>
          <w:rFonts w:hint="eastAsia"/>
          <w:sz w:val="20"/>
          <w:szCs w:val="21"/>
        </w:rPr>
        <w:t>网络互联使用哪种方式</w:t>
      </w:r>
      <w:bookmarkEnd w:id="411"/>
    </w:p>
    <w:p w:rsidR="005D5BDB" w:rsidRDefault="006D155C">
      <w:pPr>
        <w:pStyle w:val="11"/>
        <w:numPr>
          <w:ilvl w:val="0"/>
          <w:numId w:val="4"/>
        </w:numPr>
        <w:ind w:left="0" w:firstLineChars="0" w:firstLine="0"/>
        <w:jc w:val="left"/>
        <w:outlineLvl w:val="0"/>
        <w:rPr>
          <w:sz w:val="20"/>
          <w:szCs w:val="21"/>
        </w:rPr>
      </w:pPr>
      <w:bookmarkStart w:id="412" w:name="_Toc374969721"/>
      <w:r>
        <w:rPr>
          <w:rFonts w:hint="eastAsia"/>
          <w:sz w:val="20"/>
          <w:szCs w:val="21"/>
        </w:rPr>
        <w:t>动画</w:t>
      </w:r>
      <w:bookmarkEnd w:id="412"/>
    </w:p>
    <w:p w:rsidR="005D5BDB" w:rsidRDefault="006D155C">
      <w:pPr>
        <w:pStyle w:val="11"/>
        <w:numPr>
          <w:ilvl w:val="0"/>
          <w:numId w:val="4"/>
        </w:numPr>
        <w:ind w:left="0" w:firstLineChars="0" w:firstLine="0"/>
        <w:jc w:val="left"/>
        <w:outlineLvl w:val="0"/>
        <w:rPr>
          <w:sz w:val="20"/>
          <w:szCs w:val="21"/>
        </w:rPr>
      </w:pPr>
      <w:bookmarkStart w:id="413" w:name="_Toc374969722"/>
      <w:r>
        <w:rPr>
          <w:rFonts w:hint="eastAsia"/>
          <w:sz w:val="20"/>
          <w:szCs w:val="21"/>
        </w:rPr>
        <w:t>书架跟随书滚动</w:t>
      </w:r>
      <w:bookmarkEnd w:id="413"/>
    </w:p>
    <w:p w:rsidR="005D5BDB" w:rsidRDefault="006D155C">
      <w:pPr>
        <w:pStyle w:val="11"/>
        <w:numPr>
          <w:ilvl w:val="0"/>
          <w:numId w:val="4"/>
        </w:numPr>
        <w:ind w:left="0" w:firstLineChars="0" w:firstLine="0"/>
        <w:jc w:val="left"/>
        <w:outlineLvl w:val="0"/>
        <w:rPr>
          <w:sz w:val="20"/>
          <w:szCs w:val="21"/>
        </w:rPr>
      </w:pPr>
      <w:bookmarkStart w:id="414" w:name="_Toc374969723"/>
      <w:r>
        <w:rPr>
          <w:rFonts w:hint="eastAsia"/>
          <w:sz w:val="20"/>
          <w:szCs w:val="21"/>
        </w:rPr>
        <w:t>3D</w:t>
      </w:r>
      <w:r>
        <w:rPr>
          <w:rFonts w:hint="eastAsia"/>
          <w:sz w:val="20"/>
          <w:szCs w:val="21"/>
        </w:rPr>
        <w:t>效果如何实现的</w:t>
      </w:r>
      <w:bookmarkEnd w:id="414"/>
    </w:p>
    <w:p w:rsidR="005D5BDB" w:rsidRDefault="006D155C">
      <w:pPr>
        <w:pStyle w:val="11"/>
        <w:numPr>
          <w:ilvl w:val="0"/>
          <w:numId w:val="4"/>
        </w:numPr>
        <w:ind w:left="0" w:firstLineChars="0" w:firstLine="0"/>
        <w:jc w:val="left"/>
        <w:outlineLvl w:val="0"/>
        <w:rPr>
          <w:sz w:val="20"/>
          <w:szCs w:val="21"/>
        </w:rPr>
      </w:pPr>
      <w:bookmarkStart w:id="415" w:name="_Toc374969724"/>
      <w:r>
        <w:rPr>
          <w:rFonts w:hint="eastAsia"/>
          <w:sz w:val="20"/>
          <w:szCs w:val="21"/>
        </w:rPr>
        <w:t>读取详细的新闻信息里面的图片读取多张不固定显示</w:t>
      </w:r>
      <w:bookmarkEnd w:id="415"/>
    </w:p>
    <w:p w:rsidR="005D5BDB" w:rsidRDefault="006D155C">
      <w:pPr>
        <w:pStyle w:val="11"/>
        <w:numPr>
          <w:ilvl w:val="0"/>
          <w:numId w:val="4"/>
        </w:numPr>
        <w:ind w:left="0" w:firstLineChars="0" w:firstLine="0"/>
        <w:jc w:val="left"/>
        <w:outlineLvl w:val="0"/>
        <w:rPr>
          <w:sz w:val="20"/>
          <w:szCs w:val="21"/>
        </w:rPr>
      </w:pPr>
      <w:bookmarkStart w:id="416" w:name="_Toc374969725"/>
      <w:r>
        <w:rPr>
          <w:rFonts w:hint="eastAsia"/>
          <w:sz w:val="20"/>
          <w:szCs w:val="21"/>
        </w:rPr>
        <w:t>服务器端使用什么搭建的</w:t>
      </w:r>
      <w:bookmarkEnd w:id="416"/>
    </w:p>
    <w:p w:rsidR="005D5BDB" w:rsidRDefault="006D155C">
      <w:pPr>
        <w:pStyle w:val="11"/>
        <w:numPr>
          <w:ilvl w:val="0"/>
          <w:numId w:val="4"/>
        </w:numPr>
        <w:ind w:left="0" w:firstLineChars="0" w:firstLine="0"/>
        <w:jc w:val="left"/>
        <w:outlineLvl w:val="0"/>
        <w:rPr>
          <w:sz w:val="20"/>
          <w:szCs w:val="21"/>
        </w:rPr>
      </w:pPr>
      <w:bookmarkStart w:id="417" w:name="_Toc374969726"/>
      <w:r>
        <w:rPr>
          <w:rFonts w:hint="eastAsia"/>
          <w:sz w:val="20"/>
          <w:szCs w:val="21"/>
        </w:rPr>
        <w:t>怎么调用</w:t>
      </w:r>
      <w:r>
        <w:rPr>
          <w:rFonts w:hint="eastAsia"/>
          <w:sz w:val="20"/>
          <w:szCs w:val="21"/>
        </w:rPr>
        <w:t>android</w:t>
      </w:r>
      <w:r>
        <w:rPr>
          <w:rFonts w:hint="eastAsia"/>
          <w:sz w:val="20"/>
          <w:szCs w:val="21"/>
        </w:rPr>
        <w:t>自带的功能</w:t>
      </w:r>
      <w:bookmarkEnd w:id="417"/>
    </w:p>
    <w:p w:rsidR="005D5BDB" w:rsidRDefault="006D155C">
      <w:pPr>
        <w:pStyle w:val="11"/>
        <w:numPr>
          <w:ilvl w:val="0"/>
          <w:numId w:val="4"/>
        </w:numPr>
        <w:ind w:left="0" w:firstLineChars="0" w:firstLine="0"/>
        <w:jc w:val="left"/>
        <w:outlineLvl w:val="0"/>
        <w:rPr>
          <w:sz w:val="20"/>
          <w:szCs w:val="21"/>
        </w:rPr>
      </w:pPr>
      <w:bookmarkStart w:id="418" w:name="_Toc374969727"/>
      <w:r>
        <w:rPr>
          <w:rFonts w:hint="eastAsia"/>
          <w:sz w:val="20"/>
          <w:szCs w:val="21"/>
        </w:rPr>
        <w:t>图片的优化</w:t>
      </w:r>
      <w:bookmarkEnd w:id="418"/>
    </w:p>
    <w:p w:rsidR="005D5BDB" w:rsidRDefault="006D155C">
      <w:pPr>
        <w:pStyle w:val="11"/>
        <w:numPr>
          <w:ilvl w:val="0"/>
          <w:numId w:val="4"/>
        </w:numPr>
        <w:ind w:left="0" w:firstLineChars="0" w:firstLine="0"/>
        <w:jc w:val="left"/>
        <w:outlineLvl w:val="0"/>
        <w:rPr>
          <w:sz w:val="20"/>
          <w:szCs w:val="21"/>
        </w:rPr>
      </w:pPr>
      <w:bookmarkStart w:id="419" w:name="_Toc374969729"/>
      <w:r>
        <w:rPr>
          <w:rFonts w:hint="eastAsia"/>
          <w:sz w:val="20"/>
          <w:szCs w:val="21"/>
        </w:rPr>
        <w:t>Android</w:t>
      </w:r>
      <w:r>
        <w:rPr>
          <w:rFonts w:hint="eastAsia"/>
          <w:sz w:val="20"/>
          <w:szCs w:val="21"/>
        </w:rPr>
        <w:t>每个进程分配的内存是多少</w:t>
      </w:r>
      <w:bookmarkEnd w:id="419"/>
    </w:p>
    <w:p w:rsidR="005D5BDB" w:rsidRDefault="006D155C">
      <w:pPr>
        <w:pStyle w:val="11"/>
        <w:numPr>
          <w:ilvl w:val="0"/>
          <w:numId w:val="4"/>
        </w:numPr>
        <w:ind w:left="0" w:firstLineChars="0" w:firstLine="0"/>
        <w:jc w:val="left"/>
        <w:outlineLvl w:val="0"/>
        <w:rPr>
          <w:sz w:val="20"/>
          <w:szCs w:val="21"/>
        </w:rPr>
      </w:pPr>
      <w:bookmarkStart w:id="420" w:name="_Toc374969730"/>
      <w:r>
        <w:rPr>
          <w:rFonts w:hint="eastAsia"/>
          <w:sz w:val="20"/>
          <w:szCs w:val="21"/>
        </w:rPr>
        <w:t>都使用过那些第三方平台</w:t>
      </w:r>
      <w:bookmarkEnd w:id="420"/>
    </w:p>
    <w:p w:rsidR="005D5BDB" w:rsidRDefault="006D155C">
      <w:pPr>
        <w:pStyle w:val="11"/>
        <w:numPr>
          <w:ilvl w:val="0"/>
          <w:numId w:val="4"/>
        </w:numPr>
        <w:ind w:left="0" w:firstLineChars="0" w:firstLine="0"/>
        <w:jc w:val="left"/>
        <w:outlineLvl w:val="0"/>
        <w:rPr>
          <w:sz w:val="20"/>
          <w:szCs w:val="21"/>
        </w:rPr>
      </w:pPr>
      <w:bookmarkStart w:id="421" w:name="_Toc374969731"/>
      <w:r>
        <w:rPr>
          <w:rFonts w:hint="eastAsia"/>
          <w:sz w:val="20"/>
          <w:szCs w:val="21"/>
        </w:rPr>
        <w:t>一个不同公司用一个</w:t>
      </w:r>
      <w:r>
        <w:rPr>
          <w:rFonts w:hint="eastAsia"/>
          <w:sz w:val="20"/>
          <w:szCs w:val="21"/>
        </w:rPr>
        <w:t>APP</w:t>
      </w:r>
      <w:r>
        <w:rPr>
          <w:rFonts w:hint="eastAsia"/>
          <w:sz w:val="20"/>
          <w:szCs w:val="21"/>
        </w:rPr>
        <w:t>的思路</w:t>
      </w:r>
      <w:bookmarkEnd w:id="421"/>
    </w:p>
    <w:p w:rsidR="005D5BDB" w:rsidRDefault="006D155C">
      <w:pPr>
        <w:pStyle w:val="11"/>
        <w:ind w:firstLineChars="0" w:firstLine="0"/>
        <w:jc w:val="left"/>
      </w:pPr>
      <w:r>
        <w:rPr>
          <w:rFonts w:hint="eastAsia"/>
        </w:rPr>
        <w:t>有同一行业的</w:t>
      </w:r>
      <w:r>
        <w:rPr>
          <w:rFonts w:hint="eastAsia"/>
        </w:rPr>
        <w:t>100</w:t>
      </w:r>
      <w:r>
        <w:rPr>
          <w:rFonts w:hint="eastAsia"/>
        </w:rPr>
        <w:t>家公司业务流程全都不同要做一个</w:t>
      </w:r>
      <w:r>
        <w:rPr>
          <w:rFonts w:hint="eastAsia"/>
        </w:rPr>
        <w:t>app</w:t>
      </w:r>
      <w:r>
        <w:rPr>
          <w:rFonts w:hint="eastAsia"/>
        </w:rPr>
        <w:t>供他们办公使用请你给出思路</w:t>
      </w:r>
      <w:r>
        <w:rPr>
          <w:rFonts w:hint="eastAsia"/>
        </w:rPr>
        <w:t>(</w:t>
      </w:r>
      <w:r>
        <w:rPr>
          <w:rFonts w:hint="eastAsia"/>
        </w:rPr>
        <w:t>变态</w:t>
      </w:r>
      <w:r>
        <w:rPr>
          <w:rFonts w:hint="eastAsia"/>
        </w:rPr>
        <w:t>)</w:t>
      </w:r>
    </w:p>
    <w:p w:rsidR="005D5BDB" w:rsidRDefault="006D155C">
      <w:pPr>
        <w:pStyle w:val="11"/>
        <w:numPr>
          <w:ilvl w:val="0"/>
          <w:numId w:val="4"/>
        </w:numPr>
        <w:ind w:left="0" w:firstLineChars="0" w:firstLine="0"/>
        <w:jc w:val="left"/>
        <w:outlineLvl w:val="0"/>
        <w:rPr>
          <w:sz w:val="20"/>
          <w:szCs w:val="21"/>
        </w:rPr>
      </w:pPr>
      <w:bookmarkStart w:id="422" w:name="_Toc374969732"/>
      <w:r>
        <w:rPr>
          <w:rFonts w:hint="eastAsia"/>
          <w:sz w:val="20"/>
          <w:szCs w:val="21"/>
        </w:rPr>
        <w:t>平台兼容性</w:t>
      </w:r>
      <w:bookmarkEnd w:id="422"/>
    </w:p>
    <w:p w:rsidR="005D5BDB" w:rsidRDefault="006D155C">
      <w:pPr>
        <w:pStyle w:val="11"/>
        <w:ind w:firstLineChars="0" w:firstLine="0"/>
        <w:jc w:val="left"/>
      </w:pPr>
      <w:r>
        <w:rPr>
          <w:rFonts w:hint="eastAsia"/>
        </w:rPr>
        <w:t>各个厂家生产的手机之中都有定制的模块怎么做到它们的兼容请提供思路</w:t>
      </w:r>
    </w:p>
    <w:p w:rsidR="005D5BDB" w:rsidRDefault="006D155C">
      <w:pPr>
        <w:pStyle w:val="11"/>
        <w:numPr>
          <w:ilvl w:val="0"/>
          <w:numId w:val="4"/>
        </w:numPr>
        <w:ind w:left="0" w:firstLineChars="0" w:firstLine="0"/>
        <w:jc w:val="left"/>
        <w:outlineLvl w:val="0"/>
        <w:rPr>
          <w:sz w:val="20"/>
          <w:szCs w:val="21"/>
        </w:rPr>
      </w:pPr>
      <w:bookmarkStart w:id="423" w:name="_Toc374969733"/>
      <w:r>
        <w:rPr>
          <w:rFonts w:hint="eastAsia"/>
          <w:sz w:val="20"/>
          <w:szCs w:val="21"/>
        </w:rPr>
        <w:t>重复登录怎么解决比如两台设备同时登录一个账号</w:t>
      </w:r>
      <w:bookmarkEnd w:id="423"/>
    </w:p>
    <w:p w:rsidR="005D5BDB" w:rsidRDefault="006D155C">
      <w:pPr>
        <w:pStyle w:val="11"/>
        <w:numPr>
          <w:ilvl w:val="0"/>
          <w:numId w:val="4"/>
        </w:numPr>
        <w:ind w:left="0" w:firstLineChars="0" w:firstLine="0"/>
        <w:jc w:val="left"/>
        <w:outlineLvl w:val="0"/>
        <w:rPr>
          <w:sz w:val="20"/>
          <w:szCs w:val="21"/>
        </w:rPr>
      </w:pPr>
      <w:bookmarkStart w:id="424" w:name="_Toc374969734"/>
      <w:r>
        <w:rPr>
          <w:rFonts w:hint="eastAsia"/>
          <w:sz w:val="20"/>
          <w:szCs w:val="21"/>
        </w:rPr>
        <w:t>是每次获取图片都用</w:t>
      </w:r>
      <w:r>
        <w:rPr>
          <w:rFonts w:hint="eastAsia"/>
          <w:sz w:val="20"/>
          <w:szCs w:val="21"/>
        </w:rPr>
        <w:t>AsyncTask</w:t>
      </w:r>
      <w:r>
        <w:rPr>
          <w:rFonts w:hint="eastAsia"/>
          <w:sz w:val="20"/>
          <w:szCs w:val="21"/>
        </w:rPr>
        <w:t>获取吗</w:t>
      </w:r>
      <w:bookmarkEnd w:id="424"/>
    </w:p>
    <w:p w:rsidR="005D5BDB" w:rsidRDefault="006D155C">
      <w:pPr>
        <w:pStyle w:val="11"/>
        <w:numPr>
          <w:ilvl w:val="0"/>
          <w:numId w:val="4"/>
        </w:numPr>
        <w:ind w:left="0" w:firstLineChars="0" w:firstLine="0"/>
        <w:jc w:val="left"/>
        <w:outlineLvl w:val="0"/>
        <w:rPr>
          <w:sz w:val="20"/>
          <w:szCs w:val="21"/>
        </w:rPr>
      </w:pPr>
      <w:bookmarkStart w:id="425" w:name="_Toc374969735"/>
      <w:r>
        <w:rPr>
          <w:rFonts w:hint="eastAsia"/>
          <w:sz w:val="20"/>
          <w:szCs w:val="21"/>
        </w:rPr>
        <w:t>用户体验度：获取数据之前等待的时间是怎么做的</w:t>
      </w:r>
      <w:bookmarkEnd w:id="425"/>
    </w:p>
    <w:p w:rsidR="005D5BDB" w:rsidRDefault="006D155C">
      <w:pPr>
        <w:pStyle w:val="11"/>
        <w:numPr>
          <w:ilvl w:val="0"/>
          <w:numId w:val="4"/>
        </w:numPr>
        <w:ind w:left="0" w:firstLineChars="0" w:firstLine="0"/>
        <w:jc w:val="left"/>
        <w:outlineLvl w:val="0"/>
        <w:rPr>
          <w:sz w:val="20"/>
          <w:szCs w:val="21"/>
        </w:rPr>
      </w:pPr>
      <w:bookmarkStart w:id="426" w:name="_Toc374969736"/>
      <w:r>
        <w:rPr>
          <w:rFonts w:hint="eastAsia"/>
          <w:sz w:val="20"/>
          <w:szCs w:val="21"/>
        </w:rPr>
        <w:t>从网络获取图片的大概思路</w:t>
      </w:r>
      <w:bookmarkEnd w:id="426"/>
    </w:p>
    <w:p w:rsidR="005D5BDB" w:rsidRDefault="006D155C">
      <w:pPr>
        <w:pStyle w:val="11"/>
        <w:numPr>
          <w:ilvl w:val="0"/>
          <w:numId w:val="4"/>
        </w:numPr>
        <w:ind w:left="0" w:firstLineChars="0" w:firstLine="0"/>
        <w:jc w:val="left"/>
        <w:outlineLvl w:val="0"/>
        <w:rPr>
          <w:sz w:val="20"/>
          <w:szCs w:val="21"/>
        </w:rPr>
      </w:pPr>
      <w:bookmarkStart w:id="427" w:name="_Toc374969737"/>
      <w:r>
        <w:rPr>
          <w:rFonts w:hint="eastAsia"/>
          <w:sz w:val="20"/>
          <w:szCs w:val="21"/>
        </w:rPr>
        <w:t>是否做过视频类</w:t>
      </w:r>
      <w:r>
        <w:rPr>
          <w:rFonts w:hint="eastAsia"/>
          <w:sz w:val="20"/>
          <w:szCs w:val="21"/>
        </w:rPr>
        <w:t>,</w:t>
      </w:r>
      <w:r>
        <w:rPr>
          <w:rFonts w:hint="eastAsia"/>
          <w:sz w:val="20"/>
          <w:szCs w:val="21"/>
        </w:rPr>
        <w:t>关于视频播放使用的什么方式</w:t>
      </w:r>
      <w:bookmarkEnd w:id="427"/>
    </w:p>
    <w:p w:rsidR="005D5BDB" w:rsidRDefault="006D155C">
      <w:pPr>
        <w:pStyle w:val="11"/>
        <w:numPr>
          <w:ilvl w:val="0"/>
          <w:numId w:val="4"/>
        </w:numPr>
        <w:ind w:left="0" w:firstLineChars="0" w:firstLine="0"/>
        <w:jc w:val="left"/>
        <w:outlineLvl w:val="0"/>
        <w:rPr>
          <w:sz w:val="20"/>
          <w:szCs w:val="21"/>
        </w:rPr>
      </w:pPr>
      <w:bookmarkStart w:id="428" w:name="_Toc374969738"/>
      <w:r>
        <w:rPr>
          <w:rFonts w:hint="eastAsia"/>
          <w:sz w:val="20"/>
          <w:szCs w:val="21"/>
        </w:rPr>
        <w:t>大量耗时操作使用哪种方式</w:t>
      </w:r>
      <w:r>
        <w:rPr>
          <w:rFonts w:hint="eastAsia"/>
          <w:sz w:val="20"/>
          <w:szCs w:val="21"/>
        </w:rPr>
        <w:t>,</w:t>
      </w:r>
      <w:r>
        <w:rPr>
          <w:rFonts w:hint="eastAsia"/>
          <w:sz w:val="20"/>
          <w:szCs w:val="21"/>
        </w:rPr>
        <w:t>为什么</w:t>
      </w:r>
      <w:bookmarkEnd w:id="428"/>
    </w:p>
    <w:p w:rsidR="005D5BDB" w:rsidRDefault="006D155C">
      <w:pPr>
        <w:pStyle w:val="11"/>
        <w:numPr>
          <w:ilvl w:val="0"/>
          <w:numId w:val="4"/>
        </w:numPr>
        <w:ind w:left="0" w:firstLineChars="0" w:firstLine="0"/>
        <w:jc w:val="left"/>
        <w:outlineLvl w:val="0"/>
        <w:rPr>
          <w:sz w:val="20"/>
          <w:szCs w:val="21"/>
        </w:rPr>
      </w:pPr>
      <w:bookmarkStart w:id="429" w:name="_Toc374969739"/>
      <w:r>
        <w:rPr>
          <w:rFonts w:hint="eastAsia"/>
          <w:sz w:val="20"/>
          <w:szCs w:val="21"/>
        </w:rPr>
        <w:lastRenderedPageBreak/>
        <w:t>建立一个</w:t>
      </w:r>
      <w:r>
        <w:rPr>
          <w:rFonts w:hint="eastAsia"/>
          <w:sz w:val="20"/>
          <w:szCs w:val="21"/>
        </w:rPr>
        <w:t>Android</w:t>
      </w:r>
      <w:r>
        <w:rPr>
          <w:rFonts w:hint="eastAsia"/>
          <w:sz w:val="20"/>
          <w:szCs w:val="21"/>
        </w:rPr>
        <w:t>工程，实现一个简单的书籍管理应用</w:t>
      </w:r>
      <w:bookmarkEnd w:id="429"/>
    </w:p>
    <w:p w:rsidR="005D5BDB" w:rsidRDefault="006D155C">
      <w:pPr>
        <w:pStyle w:val="11"/>
        <w:ind w:firstLineChars="0" w:firstLine="0"/>
        <w:jc w:val="left"/>
      </w:pPr>
      <w:r>
        <w:rPr>
          <w:rFonts w:hint="eastAsia"/>
        </w:rPr>
        <w:t>具体功能如下：</w:t>
      </w:r>
    </w:p>
    <w:p w:rsidR="005D5BDB" w:rsidRDefault="006D155C">
      <w:pPr>
        <w:jc w:val="left"/>
      </w:pPr>
      <w:r>
        <w:rPr>
          <w:rFonts w:hint="eastAsia"/>
        </w:rPr>
        <w:t>1)</w:t>
      </w:r>
      <w:r>
        <w:rPr>
          <w:rFonts w:hint="eastAsia"/>
        </w:rPr>
        <w:t>启动程序时显示蓝色背景的欢迎（</w:t>
      </w:r>
      <w:r>
        <w:rPr>
          <w:rFonts w:hint="eastAsia"/>
        </w:rPr>
        <w:t>Splash</w:t>
      </w:r>
      <w:r>
        <w:rPr>
          <w:rFonts w:hint="eastAsia"/>
        </w:rPr>
        <w:t>）画面，界面上有一个进度圆环，旋转</w:t>
      </w:r>
      <w:r>
        <w:rPr>
          <w:rFonts w:hint="eastAsia"/>
        </w:rPr>
        <w:t>5</w:t>
      </w:r>
      <w:r>
        <w:rPr>
          <w:rFonts w:hint="eastAsia"/>
        </w:rPr>
        <w:t>秒后进入主界面；</w:t>
      </w:r>
    </w:p>
    <w:p w:rsidR="005D5BDB" w:rsidRDefault="006D155C">
      <w:pPr>
        <w:jc w:val="left"/>
      </w:pPr>
      <w:r>
        <w:rPr>
          <w:rFonts w:hint="eastAsia"/>
        </w:rPr>
        <w:t>2)</w:t>
      </w:r>
      <w:r>
        <w:rPr>
          <w:rFonts w:hint="eastAsia"/>
        </w:rPr>
        <w:t>主界面显示一个书籍列表，列表中至少显示</w:t>
      </w:r>
      <w:r>
        <w:rPr>
          <w:rFonts w:hint="eastAsia"/>
        </w:rPr>
        <w:t>8</w:t>
      </w:r>
      <w:r>
        <w:rPr>
          <w:rFonts w:hint="eastAsia"/>
        </w:rPr>
        <w:t>本书，每本书有封面图片、标题、简介、售价等信息。其中封面图片要使用远程地址，例</w:t>
      </w:r>
    </w:p>
    <w:p w:rsidR="005D5BDB" w:rsidRDefault="006D155C">
      <w:pPr>
        <w:jc w:val="left"/>
      </w:pPr>
      <w:r>
        <w:rPr>
          <w:rFonts w:hint="eastAsia"/>
        </w:rPr>
        <w:t>如：</w:t>
      </w:r>
      <w:r>
        <w:rPr>
          <w:rFonts w:hint="eastAsia"/>
        </w:rPr>
        <w:t>http://images.china-pub.com/ebook60001-65000/62279/shupi.jpg</w:t>
      </w:r>
    </w:p>
    <w:p w:rsidR="005D5BDB" w:rsidRDefault="006D155C">
      <w:pPr>
        <w:jc w:val="left"/>
      </w:pPr>
      <w:r>
        <w:rPr>
          <w:rFonts w:hint="eastAsia"/>
        </w:rPr>
        <w:t>3)</w:t>
      </w:r>
      <w:r>
        <w:rPr>
          <w:rFonts w:hint="eastAsia"/>
        </w:rPr>
        <w:t>在书籍列表中长按一本书，弹出“删除书籍”菜单项，用户点击“删除书籍”后从列表中删除此书籍；</w:t>
      </w:r>
    </w:p>
    <w:p w:rsidR="005D5BDB" w:rsidRDefault="006D155C">
      <w:pPr>
        <w:jc w:val="left"/>
      </w:pPr>
      <w:r>
        <w:rPr>
          <w:rFonts w:hint="eastAsia"/>
        </w:rPr>
        <w:t>4)</w:t>
      </w:r>
      <w:r>
        <w:rPr>
          <w:rFonts w:hint="eastAsia"/>
        </w:rPr>
        <w:t>屏幕底部设置“添加书籍”按钮：点击后弹出一个对话框，用户输入书籍信息（封面图片地址可不输入），然后点击“确定”按钮，此书</w:t>
      </w:r>
    </w:p>
    <w:p w:rsidR="005D5BDB" w:rsidRDefault="006D155C">
      <w:pPr>
        <w:jc w:val="left"/>
      </w:pPr>
      <w:r>
        <w:rPr>
          <w:rFonts w:hint="eastAsia"/>
        </w:rPr>
        <w:t>籍加入到书籍列表底部；</w:t>
      </w:r>
    </w:p>
    <w:p w:rsidR="005D5BDB" w:rsidRDefault="006D155C">
      <w:pPr>
        <w:jc w:val="left"/>
      </w:pPr>
      <w:r>
        <w:rPr>
          <w:rFonts w:hint="eastAsia"/>
        </w:rPr>
        <w:t>5)</w:t>
      </w:r>
      <w:r>
        <w:rPr>
          <w:rFonts w:hint="eastAsia"/>
        </w:rPr>
        <w:t>屏幕底部设置“偏好设置”按钮，点击后进入偏好设置界面，这个界面里提供一个“清除缓存”选项，用户点击后清除下载到本地的封面</w:t>
      </w:r>
    </w:p>
    <w:p w:rsidR="005D5BDB" w:rsidRDefault="006D155C">
      <w:pPr>
        <w:jc w:val="left"/>
      </w:pPr>
      <w:r>
        <w:rPr>
          <w:rFonts w:hint="eastAsia"/>
        </w:rPr>
        <w:t>图片缓存；</w:t>
      </w:r>
    </w:p>
    <w:p w:rsidR="005D5BDB" w:rsidRDefault="006D155C">
      <w:pPr>
        <w:jc w:val="left"/>
      </w:pPr>
      <w:r>
        <w:rPr>
          <w:rFonts w:hint="eastAsia"/>
        </w:rPr>
        <w:t>注：请在</w:t>
      </w:r>
      <w:r>
        <w:rPr>
          <w:rFonts w:hint="eastAsia"/>
        </w:rPr>
        <w:t>1.5</w:t>
      </w:r>
      <w:r>
        <w:rPr>
          <w:rFonts w:hint="eastAsia"/>
        </w:rPr>
        <w:t>小时以内完成，时间允许情况下按以上列表中的顺序尽量实现。</w:t>
      </w:r>
    </w:p>
    <w:p w:rsidR="005D5BDB" w:rsidRDefault="006D155C">
      <w:pPr>
        <w:pStyle w:val="11"/>
        <w:numPr>
          <w:ilvl w:val="0"/>
          <w:numId w:val="4"/>
        </w:numPr>
        <w:ind w:left="0" w:firstLineChars="0" w:firstLine="0"/>
        <w:jc w:val="left"/>
        <w:outlineLvl w:val="0"/>
        <w:rPr>
          <w:sz w:val="20"/>
          <w:szCs w:val="21"/>
        </w:rPr>
      </w:pPr>
      <w:bookmarkStart w:id="430" w:name="_Toc374969740"/>
      <w:r>
        <w:rPr>
          <w:rFonts w:hint="eastAsia"/>
          <w:sz w:val="20"/>
          <w:szCs w:val="21"/>
        </w:rPr>
        <w:t>图片上传怎么做的</w:t>
      </w:r>
      <w:bookmarkEnd w:id="430"/>
    </w:p>
    <w:p w:rsidR="005D5BDB" w:rsidRDefault="006D155C">
      <w:pPr>
        <w:pStyle w:val="11"/>
        <w:numPr>
          <w:ilvl w:val="0"/>
          <w:numId w:val="4"/>
        </w:numPr>
        <w:ind w:left="0" w:firstLineChars="0" w:firstLine="0"/>
        <w:jc w:val="left"/>
        <w:outlineLvl w:val="0"/>
        <w:rPr>
          <w:sz w:val="20"/>
          <w:szCs w:val="21"/>
        </w:rPr>
      </w:pPr>
      <w:bookmarkStart w:id="431" w:name="_Toc374969741"/>
      <w:r>
        <w:rPr>
          <w:rFonts w:hint="eastAsia"/>
          <w:sz w:val="20"/>
          <w:szCs w:val="21"/>
        </w:rPr>
        <w:t>如果图片太大怎么处理</w:t>
      </w:r>
      <w:bookmarkEnd w:id="431"/>
    </w:p>
    <w:p w:rsidR="005D5BDB" w:rsidRDefault="006D155C">
      <w:pPr>
        <w:pStyle w:val="11"/>
        <w:numPr>
          <w:ilvl w:val="0"/>
          <w:numId w:val="4"/>
        </w:numPr>
        <w:ind w:left="0" w:firstLineChars="0" w:firstLine="0"/>
        <w:jc w:val="left"/>
        <w:outlineLvl w:val="0"/>
        <w:rPr>
          <w:sz w:val="20"/>
          <w:szCs w:val="21"/>
        </w:rPr>
      </w:pPr>
      <w:bookmarkStart w:id="432" w:name="_Toc374969742"/>
      <w:r>
        <w:rPr>
          <w:rFonts w:hint="eastAsia"/>
          <w:sz w:val="20"/>
          <w:szCs w:val="21"/>
        </w:rPr>
        <w:t>项目开发流程</w:t>
      </w:r>
      <w:bookmarkEnd w:id="432"/>
    </w:p>
    <w:p w:rsidR="005D5BDB" w:rsidRDefault="006D155C">
      <w:pPr>
        <w:pStyle w:val="11"/>
        <w:numPr>
          <w:ilvl w:val="0"/>
          <w:numId w:val="4"/>
        </w:numPr>
        <w:ind w:left="0" w:firstLineChars="0" w:firstLine="0"/>
        <w:jc w:val="left"/>
        <w:outlineLvl w:val="0"/>
        <w:rPr>
          <w:sz w:val="20"/>
          <w:szCs w:val="21"/>
        </w:rPr>
      </w:pPr>
      <w:bookmarkStart w:id="433" w:name="_Toc374969743"/>
      <w:r>
        <w:rPr>
          <w:rFonts w:hint="eastAsia"/>
          <w:sz w:val="20"/>
          <w:szCs w:val="21"/>
        </w:rPr>
        <w:t>GSON</w:t>
      </w:r>
      <w:r>
        <w:rPr>
          <w:rFonts w:hint="eastAsia"/>
          <w:sz w:val="20"/>
          <w:szCs w:val="21"/>
        </w:rPr>
        <w:t>的使用</w:t>
      </w:r>
      <w:bookmarkEnd w:id="433"/>
    </w:p>
    <w:p w:rsidR="005D5BDB" w:rsidRDefault="006D155C">
      <w:pPr>
        <w:pStyle w:val="11"/>
        <w:numPr>
          <w:ilvl w:val="0"/>
          <w:numId w:val="4"/>
        </w:numPr>
        <w:ind w:left="0" w:firstLineChars="0" w:firstLine="0"/>
        <w:jc w:val="left"/>
        <w:outlineLvl w:val="0"/>
        <w:rPr>
          <w:sz w:val="20"/>
          <w:szCs w:val="21"/>
        </w:rPr>
      </w:pPr>
      <w:bookmarkStart w:id="434" w:name="_Toc374969744"/>
      <w:r>
        <w:rPr>
          <w:rFonts w:hint="eastAsia"/>
          <w:sz w:val="20"/>
          <w:szCs w:val="21"/>
        </w:rPr>
        <w:t>讯飞语音在什么地方用到</w:t>
      </w:r>
      <w:bookmarkEnd w:id="434"/>
    </w:p>
    <w:p w:rsidR="005D5BDB" w:rsidRDefault="006D155C">
      <w:pPr>
        <w:pStyle w:val="11"/>
        <w:numPr>
          <w:ilvl w:val="0"/>
          <w:numId w:val="4"/>
        </w:numPr>
        <w:ind w:left="0" w:firstLineChars="0" w:firstLine="0"/>
        <w:jc w:val="left"/>
        <w:outlineLvl w:val="0"/>
        <w:rPr>
          <w:sz w:val="20"/>
          <w:szCs w:val="21"/>
        </w:rPr>
      </w:pPr>
      <w:bookmarkStart w:id="435" w:name="_Toc374969745"/>
      <w:r>
        <w:rPr>
          <w:rFonts w:hint="eastAsia"/>
          <w:sz w:val="20"/>
          <w:szCs w:val="21"/>
        </w:rPr>
        <w:t>LBS</w:t>
      </w:r>
      <w:r>
        <w:rPr>
          <w:rFonts w:hint="eastAsia"/>
          <w:sz w:val="20"/>
          <w:szCs w:val="21"/>
        </w:rPr>
        <w:t>定位用到哪个地图？为什么要使用这个？实现了哪些功能</w:t>
      </w:r>
      <w:bookmarkEnd w:id="435"/>
    </w:p>
    <w:p w:rsidR="005D5BDB" w:rsidRDefault="006D155C">
      <w:pPr>
        <w:pStyle w:val="11"/>
        <w:numPr>
          <w:ilvl w:val="0"/>
          <w:numId w:val="4"/>
        </w:numPr>
        <w:ind w:left="0" w:firstLineChars="0" w:firstLine="0"/>
        <w:jc w:val="left"/>
        <w:outlineLvl w:val="0"/>
        <w:rPr>
          <w:sz w:val="20"/>
          <w:szCs w:val="21"/>
        </w:rPr>
      </w:pPr>
      <w:bookmarkStart w:id="436" w:name="_Toc374969746"/>
      <w:r>
        <w:rPr>
          <w:rFonts w:hint="eastAsia"/>
          <w:sz w:val="20"/>
          <w:szCs w:val="21"/>
        </w:rPr>
        <w:t>分页加载需要传递哪些参数</w:t>
      </w:r>
      <w:bookmarkEnd w:id="436"/>
    </w:p>
    <w:p w:rsidR="005D5BDB" w:rsidRDefault="006D155C">
      <w:pPr>
        <w:pStyle w:val="11"/>
        <w:numPr>
          <w:ilvl w:val="0"/>
          <w:numId w:val="4"/>
        </w:numPr>
        <w:ind w:left="0" w:firstLineChars="0" w:firstLine="0"/>
        <w:jc w:val="left"/>
        <w:outlineLvl w:val="0"/>
        <w:rPr>
          <w:sz w:val="20"/>
          <w:szCs w:val="21"/>
        </w:rPr>
      </w:pPr>
      <w:bookmarkStart w:id="437" w:name="_Toc374969747"/>
      <w:r>
        <w:rPr>
          <w:rFonts w:hint="eastAsia"/>
          <w:sz w:val="20"/>
          <w:szCs w:val="21"/>
        </w:rPr>
        <w:t>移动互联使用了哪种方式</w:t>
      </w:r>
      <w:bookmarkEnd w:id="437"/>
    </w:p>
    <w:p w:rsidR="005D5BDB" w:rsidRDefault="006D155C">
      <w:pPr>
        <w:pStyle w:val="11"/>
        <w:numPr>
          <w:ilvl w:val="0"/>
          <w:numId w:val="4"/>
        </w:numPr>
        <w:ind w:left="0" w:firstLineChars="0" w:firstLine="0"/>
        <w:jc w:val="left"/>
        <w:outlineLvl w:val="0"/>
        <w:rPr>
          <w:sz w:val="20"/>
          <w:szCs w:val="21"/>
        </w:rPr>
      </w:pPr>
      <w:bookmarkStart w:id="438" w:name="_Toc374969748"/>
      <w:r>
        <w:rPr>
          <w:rFonts w:hint="eastAsia"/>
          <w:sz w:val="20"/>
          <w:szCs w:val="21"/>
        </w:rPr>
        <w:t>java.exe</w:t>
      </w:r>
      <w:r>
        <w:rPr>
          <w:rFonts w:hint="eastAsia"/>
          <w:sz w:val="20"/>
          <w:szCs w:val="21"/>
        </w:rPr>
        <w:t>指的是</w:t>
      </w:r>
      <w:bookmarkEnd w:id="438"/>
    </w:p>
    <w:p w:rsidR="005D5BDB" w:rsidRDefault="006D155C">
      <w:pPr>
        <w:pStyle w:val="11"/>
        <w:numPr>
          <w:ilvl w:val="0"/>
          <w:numId w:val="4"/>
        </w:numPr>
        <w:ind w:left="0" w:firstLineChars="0" w:firstLine="0"/>
        <w:jc w:val="left"/>
        <w:outlineLvl w:val="0"/>
        <w:rPr>
          <w:sz w:val="20"/>
          <w:szCs w:val="21"/>
        </w:rPr>
      </w:pPr>
      <w:bookmarkStart w:id="439" w:name="_Toc374969749"/>
      <w:r>
        <w:rPr>
          <w:rFonts w:hint="eastAsia"/>
          <w:sz w:val="20"/>
          <w:szCs w:val="21"/>
        </w:rPr>
        <w:t>掌握</w:t>
      </w:r>
      <w:r>
        <w:rPr>
          <w:rFonts w:hint="eastAsia"/>
          <w:sz w:val="20"/>
          <w:szCs w:val="21"/>
        </w:rPr>
        <w:t>Android</w:t>
      </w:r>
      <w:r>
        <w:rPr>
          <w:rFonts w:hint="eastAsia"/>
          <w:sz w:val="20"/>
          <w:szCs w:val="21"/>
        </w:rPr>
        <w:t>项目目录结构</w:t>
      </w:r>
      <w:bookmarkEnd w:id="439"/>
    </w:p>
    <w:p w:rsidR="005D5BDB" w:rsidRDefault="006D155C">
      <w:pPr>
        <w:jc w:val="left"/>
      </w:pPr>
      <w:r>
        <w:rPr>
          <w:rFonts w:hint="eastAsia"/>
        </w:rPr>
        <w:tab/>
        <w:t>1)src</w:t>
      </w:r>
      <w:r>
        <w:rPr>
          <w:rFonts w:hint="eastAsia"/>
        </w:rPr>
        <w:t>目录：</w:t>
      </w:r>
      <w:r>
        <w:rPr>
          <w:rFonts w:hint="eastAsia"/>
        </w:rPr>
        <w:t>src</w:t>
      </w:r>
      <w:r>
        <w:rPr>
          <w:rFonts w:hint="eastAsia"/>
        </w:rPr>
        <w:t>（即</w:t>
      </w:r>
      <w:r>
        <w:rPr>
          <w:rFonts w:hint="eastAsia"/>
        </w:rPr>
        <w:t>SourceCode)</w:t>
      </w:r>
      <w:r>
        <w:rPr>
          <w:rFonts w:hint="eastAsia"/>
        </w:rPr>
        <w:t>，</w:t>
      </w:r>
      <w:r>
        <w:rPr>
          <w:rFonts w:hint="eastAsia"/>
        </w:rPr>
        <w:t>src</w:t>
      </w:r>
      <w:r>
        <w:rPr>
          <w:rFonts w:hint="eastAsia"/>
        </w:rPr>
        <w:t>目录用来存放应用程序中所有的源代码，代码的源文件一般存放在该目录下的相</w:t>
      </w:r>
    </w:p>
    <w:p w:rsidR="005D5BDB" w:rsidRDefault="006D155C">
      <w:pPr>
        <w:jc w:val="left"/>
      </w:pPr>
      <w:r>
        <w:rPr>
          <w:rFonts w:hint="eastAsia"/>
        </w:rPr>
        <w:t>应的包下。</w:t>
      </w:r>
    </w:p>
    <w:p w:rsidR="005D5BDB" w:rsidRDefault="006D155C">
      <w:pPr>
        <w:jc w:val="left"/>
      </w:pPr>
      <w:r>
        <w:rPr>
          <w:rFonts w:hint="eastAsia"/>
        </w:rPr>
        <w:tab/>
        <w:t>2)gen</w:t>
      </w:r>
      <w:r>
        <w:rPr>
          <w:rFonts w:hint="eastAsia"/>
        </w:rPr>
        <w:t>目录：</w:t>
      </w:r>
      <w:r>
        <w:rPr>
          <w:rFonts w:hint="eastAsia"/>
        </w:rPr>
        <w:t>gen</w:t>
      </w:r>
      <w:r>
        <w:rPr>
          <w:rFonts w:hint="eastAsia"/>
        </w:rPr>
        <w:t>目录，该目录下一般只有一个文件，即</w:t>
      </w:r>
      <w:r>
        <w:rPr>
          <w:rFonts w:hint="eastAsia"/>
        </w:rPr>
        <w:t>R</w:t>
      </w:r>
      <w:r>
        <w:rPr>
          <w:rFonts w:hint="eastAsia"/>
        </w:rPr>
        <w:t>文件。该文件夹下面有个</w:t>
      </w:r>
      <w:r>
        <w:rPr>
          <w:rFonts w:hint="eastAsia"/>
        </w:rPr>
        <w:t>R.java</w:t>
      </w:r>
      <w:r>
        <w:rPr>
          <w:rFonts w:hint="eastAsia"/>
        </w:rPr>
        <w:t>文件，</w:t>
      </w:r>
      <w:r>
        <w:rPr>
          <w:rFonts w:hint="eastAsia"/>
        </w:rPr>
        <w:t>R.java</w:t>
      </w:r>
      <w:r>
        <w:rPr>
          <w:rFonts w:hint="eastAsia"/>
        </w:rPr>
        <w:t>是在建立项目时自</w:t>
      </w:r>
    </w:p>
    <w:p w:rsidR="005D5BDB" w:rsidRDefault="006D155C">
      <w:pPr>
        <w:jc w:val="left"/>
      </w:pPr>
      <w:r>
        <w:rPr>
          <w:rFonts w:hint="eastAsia"/>
        </w:rPr>
        <w:t>动生成的，定义该项目所有资源的索引。</w:t>
      </w:r>
    </w:p>
    <w:p w:rsidR="005D5BDB" w:rsidRDefault="006D155C">
      <w:pPr>
        <w:jc w:val="left"/>
      </w:pPr>
      <w:r>
        <w:rPr>
          <w:rFonts w:hint="eastAsia"/>
        </w:rPr>
        <w:tab/>
        <w:t>3)Android4.1</w:t>
      </w:r>
      <w:r>
        <w:rPr>
          <w:rFonts w:hint="eastAsia"/>
        </w:rPr>
        <w:t>目录：该文件夹下包含</w:t>
      </w:r>
      <w:r>
        <w:rPr>
          <w:rFonts w:hint="eastAsia"/>
        </w:rPr>
        <w:t>android.jar</w:t>
      </w:r>
      <w:r>
        <w:rPr>
          <w:rFonts w:hint="eastAsia"/>
        </w:rPr>
        <w:t>文件，这是一个</w:t>
      </w:r>
      <w:r>
        <w:rPr>
          <w:rFonts w:hint="eastAsia"/>
        </w:rPr>
        <w:t>Java</w:t>
      </w:r>
      <w:r>
        <w:rPr>
          <w:rFonts w:hint="eastAsia"/>
        </w:rPr>
        <w:t>归档文件，其中包含构建应用程序所需的所有的</w:t>
      </w:r>
    </w:p>
    <w:p w:rsidR="005D5BDB" w:rsidRDefault="006D155C">
      <w:pPr>
        <w:jc w:val="left"/>
      </w:pPr>
      <w:r>
        <w:rPr>
          <w:rFonts w:hint="eastAsia"/>
        </w:rPr>
        <w:t>AndroidSDK</w:t>
      </w:r>
      <w:r>
        <w:rPr>
          <w:rFonts w:hint="eastAsia"/>
        </w:rPr>
        <w:t>库（如</w:t>
      </w:r>
      <w:r>
        <w:rPr>
          <w:rFonts w:hint="eastAsia"/>
        </w:rPr>
        <w:t>Views</w:t>
      </w:r>
      <w:r>
        <w:rPr>
          <w:rFonts w:hint="eastAsia"/>
        </w:rPr>
        <w:t>、</w:t>
      </w:r>
      <w:r>
        <w:rPr>
          <w:rFonts w:hint="eastAsia"/>
        </w:rPr>
        <w:t>Controls</w:t>
      </w:r>
      <w:r>
        <w:rPr>
          <w:rFonts w:hint="eastAsia"/>
        </w:rPr>
        <w:t>）和</w:t>
      </w:r>
      <w:r>
        <w:rPr>
          <w:rFonts w:hint="eastAsia"/>
        </w:rPr>
        <w:t>APIs</w:t>
      </w:r>
      <w:r>
        <w:rPr>
          <w:rFonts w:hint="eastAsia"/>
        </w:rPr>
        <w:t>。</w:t>
      </w:r>
    </w:p>
    <w:p w:rsidR="005D5BDB" w:rsidRDefault="006D155C">
      <w:pPr>
        <w:jc w:val="left"/>
      </w:pPr>
      <w:r>
        <w:rPr>
          <w:rFonts w:hint="eastAsia"/>
        </w:rPr>
        <w:tab/>
      </w:r>
      <w:r>
        <w:rPr>
          <w:rFonts w:hint="eastAsia"/>
        </w:rPr>
        <w:t>通过</w:t>
      </w:r>
      <w:r>
        <w:rPr>
          <w:rFonts w:hint="eastAsia"/>
        </w:rPr>
        <w:t>android.jar</w:t>
      </w:r>
      <w:r>
        <w:rPr>
          <w:rFonts w:hint="eastAsia"/>
        </w:rPr>
        <w:t>将自己的应用程序绑定到</w:t>
      </w:r>
      <w:r>
        <w:rPr>
          <w:rFonts w:hint="eastAsia"/>
        </w:rPr>
        <w:t>AndroidSDK</w:t>
      </w:r>
      <w:r>
        <w:rPr>
          <w:rFonts w:hint="eastAsia"/>
        </w:rPr>
        <w:t>和</w:t>
      </w:r>
      <w:r>
        <w:rPr>
          <w:rFonts w:hint="eastAsia"/>
        </w:rPr>
        <w:t>AndroidEmulator</w:t>
      </w:r>
      <w:r>
        <w:rPr>
          <w:rFonts w:hint="eastAsia"/>
        </w:rPr>
        <w:t>，这允许你使用所有</w:t>
      </w:r>
      <w:r>
        <w:rPr>
          <w:rFonts w:hint="eastAsia"/>
        </w:rPr>
        <w:t>Android</w:t>
      </w:r>
      <w:r>
        <w:rPr>
          <w:rFonts w:hint="eastAsia"/>
        </w:rPr>
        <w:t>的库和包，且使</w:t>
      </w:r>
    </w:p>
    <w:p w:rsidR="005D5BDB" w:rsidRDefault="006D155C">
      <w:pPr>
        <w:jc w:val="left"/>
      </w:pPr>
      <w:r>
        <w:rPr>
          <w:rFonts w:hint="eastAsia"/>
        </w:rPr>
        <w:t>你的应用程序在适当的环境中调试。</w:t>
      </w:r>
    </w:p>
    <w:p w:rsidR="005D5BDB" w:rsidRDefault="006D155C">
      <w:pPr>
        <w:jc w:val="left"/>
      </w:pPr>
      <w:r>
        <w:rPr>
          <w:rFonts w:hint="eastAsia"/>
        </w:rPr>
        <w:tab/>
        <w:t>4)assets</w:t>
      </w:r>
      <w:r>
        <w:rPr>
          <w:rFonts w:hint="eastAsia"/>
        </w:rPr>
        <w:t>目录：该目录存放应用程序中使用的外部资源文件，如声音视频等，在</w:t>
      </w:r>
      <w:r>
        <w:rPr>
          <w:rFonts w:hint="eastAsia"/>
        </w:rPr>
        <w:t>Android</w:t>
      </w:r>
      <w:r>
        <w:rPr>
          <w:rFonts w:hint="eastAsia"/>
        </w:rPr>
        <w:t>程序中可以通过输入</w:t>
      </w:r>
      <w:r>
        <w:rPr>
          <w:rFonts w:hint="eastAsia"/>
        </w:rPr>
        <w:t>/</w:t>
      </w:r>
      <w:r>
        <w:rPr>
          <w:rFonts w:hint="eastAsia"/>
        </w:rPr>
        <w:t>输出流对</w:t>
      </w:r>
    </w:p>
    <w:p w:rsidR="005D5BDB" w:rsidRDefault="006D155C">
      <w:pPr>
        <w:jc w:val="left"/>
      </w:pPr>
      <w:r>
        <w:rPr>
          <w:rFonts w:hint="eastAsia"/>
        </w:rPr>
        <w:t>该目录中的文件进行读写。</w:t>
      </w:r>
    </w:p>
    <w:p w:rsidR="005D5BDB" w:rsidRDefault="006D155C">
      <w:pPr>
        <w:jc w:val="left"/>
      </w:pPr>
      <w:r>
        <w:rPr>
          <w:rFonts w:hint="eastAsia"/>
        </w:rPr>
        <w:tab/>
        <w:t>5)res</w:t>
      </w:r>
      <w:r>
        <w:rPr>
          <w:rFonts w:hint="eastAsia"/>
        </w:rPr>
        <w:t>目录：该目录用来存放程序这用到的图片、界面布局文件及</w:t>
      </w:r>
      <w:r>
        <w:rPr>
          <w:rFonts w:hint="eastAsia"/>
        </w:rPr>
        <w:t>XML</w:t>
      </w:r>
      <w:r>
        <w:rPr>
          <w:rFonts w:hint="eastAsia"/>
        </w:rPr>
        <w:t>格式的描述文件。该目录下有多个目录。新建一</w:t>
      </w:r>
    </w:p>
    <w:p w:rsidR="005D5BDB" w:rsidRDefault="006D155C">
      <w:pPr>
        <w:jc w:val="left"/>
      </w:pPr>
      <w:r>
        <w:rPr>
          <w:rFonts w:hint="eastAsia"/>
        </w:rPr>
        <w:t>Android</w:t>
      </w:r>
      <w:r>
        <w:rPr>
          <w:rFonts w:hint="eastAsia"/>
        </w:rPr>
        <w:t>项目，在</w:t>
      </w:r>
      <w:r>
        <w:rPr>
          <w:rFonts w:hint="eastAsia"/>
        </w:rPr>
        <w:t>res</w:t>
      </w:r>
      <w:r>
        <w:rPr>
          <w:rFonts w:hint="eastAsia"/>
        </w:rPr>
        <w:t>目录下一般</w:t>
      </w:r>
    </w:p>
    <w:p w:rsidR="005D5BDB" w:rsidRDefault="006D155C">
      <w:pPr>
        <w:jc w:val="left"/>
      </w:pPr>
      <w:r>
        <w:rPr>
          <w:rFonts w:hint="eastAsia"/>
        </w:rPr>
        <w:lastRenderedPageBreak/>
        <w:tab/>
      </w:r>
      <w:r>
        <w:rPr>
          <w:rFonts w:hint="eastAsia"/>
        </w:rPr>
        <w:t>会有</w:t>
      </w:r>
      <w:r>
        <w:rPr>
          <w:rFonts w:hint="eastAsia"/>
        </w:rPr>
        <w:t>drawable,layout,valuse</w:t>
      </w:r>
      <w:r>
        <w:rPr>
          <w:rFonts w:hint="eastAsia"/>
        </w:rPr>
        <w:t>三个目录。</w:t>
      </w:r>
      <w:r>
        <w:rPr>
          <w:rFonts w:hint="eastAsia"/>
        </w:rPr>
        <w:t>drawable</w:t>
      </w:r>
      <w:r>
        <w:rPr>
          <w:rFonts w:hint="eastAsia"/>
        </w:rPr>
        <w:t>用来存放图片资源</w:t>
      </w:r>
      <w:r>
        <w:rPr>
          <w:rFonts w:hint="eastAsia"/>
        </w:rPr>
        <w:t>,</w:t>
      </w:r>
      <w:r>
        <w:rPr>
          <w:rFonts w:hint="eastAsia"/>
        </w:rPr>
        <w:t>目录下一般会有三个目录分别存放高中低三种不同</w:t>
      </w:r>
      <w:r>
        <w:rPr>
          <w:rFonts w:hint="eastAsia"/>
        </w:rPr>
        <w:cr/>
      </w:r>
    </w:p>
    <w:p w:rsidR="005D5BDB" w:rsidRDefault="006D155C">
      <w:pPr>
        <w:jc w:val="left"/>
      </w:pPr>
      <w:r>
        <w:rPr>
          <w:rFonts w:hint="eastAsia"/>
        </w:rPr>
        <w:t>分辨率的图片，</w:t>
      </w:r>
      <w:r>
        <w:rPr>
          <w:rFonts w:hint="eastAsia"/>
        </w:rPr>
        <w:t>layout</w:t>
      </w:r>
      <w:r>
        <w:rPr>
          <w:rFonts w:hint="eastAsia"/>
        </w:rPr>
        <w:t>目录用来存放应用程序的</w:t>
      </w:r>
    </w:p>
    <w:p w:rsidR="005D5BDB" w:rsidRDefault="006D155C">
      <w:pPr>
        <w:jc w:val="left"/>
      </w:pPr>
      <w:r>
        <w:rPr>
          <w:rFonts w:hint="eastAsia"/>
        </w:rPr>
        <w:tab/>
      </w:r>
      <w:r>
        <w:rPr>
          <w:rFonts w:hint="eastAsia"/>
        </w:rPr>
        <w:t>界面布局文件，</w:t>
      </w:r>
      <w:r>
        <w:rPr>
          <w:rFonts w:hint="eastAsia"/>
        </w:rPr>
        <w:t>values</w:t>
      </w:r>
      <w:r>
        <w:rPr>
          <w:rFonts w:hint="eastAsia"/>
        </w:rPr>
        <w:t>目录下存放字符串资源，颜色资源，数组资源等</w:t>
      </w:r>
      <w:r>
        <w:rPr>
          <w:rFonts w:hint="eastAsia"/>
        </w:rPr>
        <w:t>XML</w:t>
      </w:r>
      <w:r>
        <w:rPr>
          <w:rFonts w:hint="eastAsia"/>
        </w:rPr>
        <w:t>文件。</w:t>
      </w:r>
    </w:p>
    <w:p w:rsidR="005D5BDB" w:rsidRDefault="006D155C">
      <w:pPr>
        <w:jc w:val="left"/>
      </w:pPr>
      <w:r>
        <w:tab/>
        <w:t>6</w:t>
      </w:r>
      <w:r>
        <w:rPr>
          <w:rFonts w:hint="eastAsia"/>
        </w:rPr>
        <w:t>)</w:t>
      </w:r>
      <w:r>
        <w:t>AndroidManifest.xml</w:t>
      </w:r>
    </w:p>
    <w:p w:rsidR="005D5BDB" w:rsidRDefault="006D155C">
      <w:pPr>
        <w:pStyle w:val="11"/>
        <w:numPr>
          <w:ilvl w:val="0"/>
          <w:numId w:val="4"/>
        </w:numPr>
        <w:ind w:left="0" w:firstLineChars="0" w:firstLine="0"/>
        <w:jc w:val="left"/>
        <w:outlineLvl w:val="0"/>
        <w:rPr>
          <w:sz w:val="20"/>
          <w:szCs w:val="21"/>
        </w:rPr>
      </w:pPr>
      <w:bookmarkStart w:id="440" w:name="_Toc374969750"/>
      <w:r>
        <w:rPr>
          <w:rFonts w:hint="eastAsia"/>
          <w:sz w:val="20"/>
          <w:szCs w:val="21"/>
        </w:rPr>
        <w:t>掌握</w:t>
      </w:r>
      <w:r>
        <w:rPr>
          <w:rFonts w:hint="eastAsia"/>
          <w:sz w:val="20"/>
          <w:szCs w:val="21"/>
        </w:rPr>
        <w:t>AndroidManifest.xml</w:t>
      </w:r>
      <w:r>
        <w:rPr>
          <w:rFonts w:hint="eastAsia"/>
          <w:sz w:val="20"/>
          <w:szCs w:val="21"/>
        </w:rPr>
        <w:t>结构</w:t>
      </w:r>
      <w:r>
        <w:rPr>
          <w:rFonts w:hint="eastAsia"/>
          <w:sz w:val="20"/>
          <w:szCs w:val="21"/>
        </w:rPr>
        <w:t>(</w:t>
      </w:r>
      <w:r>
        <w:rPr>
          <w:rFonts w:hint="eastAsia"/>
          <w:sz w:val="20"/>
          <w:szCs w:val="21"/>
        </w:rPr>
        <w:t>应用程序入口</w:t>
      </w:r>
      <w:r>
        <w:rPr>
          <w:rFonts w:hint="eastAsia"/>
          <w:sz w:val="20"/>
          <w:szCs w:val="21"/>
        </w:rPr>
        <w:t>)</w:t>
      </w:r>
      <w:bookmarkEnd w:id="440"/>
    </w:p>
    <w:p w:rsidR="005D5BDB" w:rsidRDefault="006D155C">
      <w:pPr>
        <w:jc w:val="left"/>
      </w:pPr>
      <w:r>
        <w:rPr>
          <w:rFonts w:hint="eastAsia"/>
        </w:rPr>
        <w:t>AndroidManifest.xml</w:t>
      </w:r>
      <w:r>
        <w:rPr>
          <w:rFonts w:hint="eastAsia"/>
        </w:rPr>
        <w:t>是每个</w:t>
      </w:r>
      <w:r>
        <w:rPr>
          <w:rFonts w:hint="eastAsia"/>
        </w:rPr>
        <w:t>android</w:t>
      </w:r>
      <w:r>
        <w:rPr>
          <w:rFonts w:hint="eastAsia"/>
        </w:rPr>
        <w:t>程序中必须的文件。它位于整个项目的根目录，描述了</w:t>
      </w:r>
      <w:r>
        <w:rPr>
          <w:rFonts w:hint="eastAsia"/>
        </w:rPr>
        <w:t>package</w:t>
      </w:r>
      <w:r>
        <w:rPr>
          <w:rFonts w:hint="eastAsia"/>
        </w:rPr>
        <w:t>中暴露的组件（</w:t>
      </w:r>
      <w:r>
        <w:rPr>
          <w:rFonts w:hint="eastAsia"/>
        </w:rPr>
        <w:t>activities,services,</w:t>
      </w:r>
      <w:r>
        <w:rPr>
          <w:rFonts w:hint="eastAsia"/>
        </w:rPr>
        <w:t>等等），他们各自的实现类，各种能被处理的数据和启动位置。除了能声明程序中的</w:t>
      </w:r>
      <w:r>
        <w:rPr>
          <w:rFonts w:hint="eastAsia"/>
        </w:rPr>
        <w:t>Activities,ContentProviders,Services,</w:t>
      </w:r>
      <w:r>
        <w:rPr>
          <w:rFonts w:hint="eastAsia"/>
        </w:rPr>
        <w:t>和</w:t>
      </w:r>
      <w:r>
        <w:rPr>
          <w:rFonts w:hint="eastAsia"/>
        </w:rPr>
        <w:t>IntentReceivers,</w:t>
      </w:r>
      <w:r>
        <w:rPr>
          <w:rFonts w:hint="eastAsia"/>
        </w:rPr>
        <w:t>还能指定</w:t>
      </w:r>
    </w:p>
    <w:p w:rsidR="005D5BDB" w:rsidRDefault="006D155C">
      <w:pPr>
        <w:jc w:val="left"/>
      </w:pPr>
      <w:r>
        <w:rPr>
          <w:rFonts w:hint="eastAsia"/>
        </w:rPr>
        <w:t>permissions</w:t>
      </w:r>
      <w:r>
        <w:rPr>
          <w:rFonts w:hint="eastAsia"/>
        </w:rPr>
        <w:t>和</w:t>
      </w:r>
      <w:r>
        <w:rPr>
          <w:rFonts w:hint="eastAsia"/>
        </w:rPr>
        <w:t>instrumentation</w:t>
      </w:r>
      <w:r>
        <w:rPr>
          <w:rFonts w:hint="eastAsia"/>
        </w:rPr>
        <w:t>（安全控制和测试）</w:t>
      </w:r>
    </w:p>
    <w:p w:rsidR="005D5BDB" w:rsidRDefault="006D155C">
      <w:pPr>
        <w:jc w:val="left"/>
      </w:pPr>
      <w:r>
        <w:rPr>
          <w:rFonts w:hint="eastAsia"/>
        </w:rPr>
        <w:tab/>
        <w:t>AndroidManifest.xml</w:t>
      </w:r>
      <w:r>
        <w:rPr>
          <w:rFonts w:hint="eastAsia"/>
        </w:rPr>
        <w:t>结构</w:t>
      </w:r>
    </w:p>
    <w:p w:rsidR="005D5BDB" w:rsidRDefault="006D155C">
      <w:pPr>
        <w:jc w:val="left"/>
      </w:pPr>
      <w:r>
        <w:tab/>
        <w:t>&lt;?xmlversion="1.0"encoding="utf-8"?&gt;</w:t>
      </w:r>
    </w:p>
    <w:p w:rsidR="005D5BDB" w:rsidRDefault="006D155C">
      <w:pPr>
        <w:jc w:val="left"/>
      </w:pPr>
      <w:r>
        <w:tab/>
        <w:t>&lt;manifest&gt;</w:t>
      </w:r>
    </w:p>
    <w:p w:rsidR="005D5BDB" w:rsidRDefault="006D155C">
      <w:pPr>
        <w:jc w:val="left"/>
      </w:pPr>
      <w:r>
        <w:tab/>
        <w:t>&lt;application&gt;</w:t>
      </w:r>
    </w:p>
    <w:p w:rsidR="005D5BDB" w:rsidRDefault="006D155C">
      <w:pPr>
        <w:jc w:val="left"/>
      </w:pPr>
      <w:r>
        <w:tab/>
        <w:t>&lt;activity&gt;</w:t>
      </w:r>
    </w:p>
    <w:p w:rsidR="005D5BDB" w:rsidRDefault="006D155C">
      <w:pPr>
        <w:jc w:val="left"/>
      </w:pPr>
      <w:r>
        <w:tab/>
        <w:t>&lt;intent-filter&gt;</w:t>
      </w:r>
    </w:p>
    <w:p w:rsidR="005D5BDB" w:rsidRDefault="006D155C">
      <w:pPr>
        <w:jc w:val="left"/>
      </w:pPr>
      <w:r>
        <w:tab/>
        <w:t>&lt;action/&gt;</w:t>
      </w:r>
    </w:p>
    <w:p w:rsidR="005D5BDB" w:rsidRDefault="006D155C">
      <w:pPr>
        <w:jc w:val="left"/>
      </w:pPr>
      <w:r>
        <w:tab/>
        <w:t>&lt;category/&gt;</w:t>
      </w:r>
    </w:p>
    <w:p w:rsidR="005D5BDB" w:rsidRDefault="006D155C">
      <w:pPr>
        <w:jc w:val="left"/>
      </w:pPr>
      <w:r>
        <w:tab/>
        <w:t>&lt;/intent-filter&gt;</w:t>
      </w:r>
    </w:p>
    <w:p w:rsidR="005D5BDB" w:rsidRDefault="006D155C">
      <w:pPr>
        <w:jc w:val="left"/>
      </w:pPr>
      <w:r>
        <w:tab/>
        <w:t>&lt;/activity&gt;</w:t>
      </w:r>
    </w:p>
    <w:p w:rsidR="005D5BDB" w:rsidRDefault="006D155C">
      <w:pPr>
        <w:jc w:val="left"/>
      </w:pPr>
      <w:r>
        <w:tab/>
        <w:t>&lt;activity-alias&gt;</w:t>
      </w:r>
    </w:p>
    <w:p w:rsidR="005D5BDB" w:rsidRDefault="006D155C">
      <w:pPr>
        <w:jc w:val="left"/>
      </w:pPr>
      <w:r>
        <w:tab/>
        <w:t>&lt;intent-filter&gt;&lt;/intent-filter&gt;</w:t>
      </w:r>
    </w:p>
    <w:p w:rsidR="005D5BDB" w:rsidRDefault="006D155C">
      <w:pPr>
        <w:jc w:val="left"/>
      </w:pPr>
      <w:r>
        <w:tab/>
        <w:t>&lt;meta-data/&gt;</w:t>
      </w:r>
    </w:p>
    <w:p w:rsidR="005D5BDB" w:rsidRDefault="006D155C">
      <w:pPr>
        <w:jc w:val="left"/>
      </w:pPr>
      <w:r>
        <w:tab/>
        <w:t>&lt;/activity-alias&gt;</w:t>
      </w:r>
    </w:p>
    <w:p w:rsidR="005D5BDB" w:rsidRDefault="006D155C">
      <w:pPr>
        <w:jc w:val="left"/>
      </w:pPr>
      <w:r>
        <w:tab/>
        <w:t>&lt;service&gt;</w:t>
      </w:r>
    </w:p>
    <w:p w:rsidR="005D5BDB" w:rsidRDefault="006D155C">
      <w:pPr>
        <w:jc w:val="left"/>
      </w:pPr>
      <w:r>
        <w:tab/>
        <w:t>&lt;intent-filter&gt;&lt;/intent-filter&gt;</w:t>
      </w:r>
    </w:p>
    <w:p w:rsidR="005D5BDB" w:rsidRDefault="006D155C">
      <w:pPr>
        <w:jc w:val="left"/>
      </w:pPr>
      <w:r>
        <w:tab/>
        <w:t>&lt;meta-data/&gt;</w:t>
      </w:r>
    </w:p>
    <w:p w:rsidR="005D5BDB" w:rsidRDefault="006D155C">
      <w:pPr>
        <w:jc w:val="left"/>
      </w:pPr>
      <w:r>
        <w:tab/>
        <w:t>&lt;/service&gt;</w:t>
      </w:r>
    </w:p>
    <w:p w:rsidR="005D5BDB" w:rsidRDefault="006D155C">
      <w:pPr>
        <w:jc w:val="left"/>
      </w:pPr>
      <w:r>
        <w:tab/>
        <w:t>&lt;receiver&gt;</w:t>
      </w:r>
    </w:p>
    <w:p w:rsidR="005D5BDB" w:rsidRDefault="006D155C">
      <w:pPr>
        <w:jc w:val="left"/>
      </w:pPr>
      <w:r>
        <w:tab/>
        <w:t>&lt;intent-filter&gt;&lt;/intent-filter&gt;</w:t>
      </w:r>
    </w:p>
    <w:p w:rsidR="005D5BDB" w:rsidRDefault="006D155C">
      <w:pPr>
        <w:jc w:val="left"/>
      </w:pPr>
      <w:r>
        <w:tab/>
        <w:t>&lt;meta-data/&gt;</w:t>
      </w:r>
    </w:p>
    <w:p w:rsidR="005D5BDB" w:rsidRDefault="006D155C">
      <w:pPr>
        <w:jc w:val="left"/>
      </w:pPr>
      <w:r>
        <w:tab/>
        <w:t>&lt;/receiver&gt;</w:t>
      </w:r>
    </w:p>
    <w:p w:rsidR="005D5BDB" w:rsidRDefault="006D155C">
      <w:pPr>
        <w:jc w:val="left"/>
      </w:pPr>
      <w:r>
        <w:tab/>
        <w:t>&lt;provider&gt;</w:t>
      </w:r>
    </w:p>
    <w:p w:rsidR="005D5BDB" w:rsidRDefault="006D155C">
      <w:pPr>
        <w:jc w:val="left"/>
      </w:pPr>
      <w:r>
        <w:tab/>
        <w:t>&lt;grant-uri-permission/&gt;</w:t>
      </w:r>
    </w:p>
    <w:p w:rsidR="005D5BDB" w:rsidRDefault="006D155C">
      <w:pPr>
        <w:jc w:val="left"/>
      </w:pPr>
      <w:r>
        <w:tab/>
        <w:t>&lt;meta-data/&gt;</w:t>
      </w:r>
    </w:p>
    <w:p w:rsidR="005D5BDB" w:rsidRDefault="006D155C">
      <w:pPr>
        <w:jc w:val="left"/>
      </w:pPr>
      <w:r>
        <w:tab/>
        <w:t>&lt;/provider&gt;</w:t>
      </w:r>
    </w:p>
    <w:p w:rsidR="005D5BDB" w:rsidRDefault="006D155C">
      <w:pPr>
        <w:jc w:val="left"/>
      </w:pPr>
      <w:r>
        <w:tab/>
        <w:t>&lt;uses-library/&gt;</w:t>
      </w:r>
    </w:p>
    <w:p w:rsidR="005D5BDB" w:rsidRDefault="006D155C">
      <w:pPr>
        <w:jc w:val="left"/>
      </w:pPr>
      <w:r>
        <w:tab/>
        <w:t>&lt;/application&gt;</w:t>
      </w:r>
    </w:p>
    <w:p w:rsidR="005D5BDB" w:rsidRDefault="006D155C">
      <w:pPr>
        <w:jc w:val="left"/>
      </w:pPr>
      <w:r>
        <w:tab/>
        <w:t>&lt;uses-permission/&gt;</w:t>
      </w:r>
    </w:p>
    <w:p w:rsidR="005D5BDB" w:rsidRDefault="006D155C">
      <w:pPr>
        <w:jc w:val="left"/>
      </w:pPr>
      <w:r>
        <w:tab/>
        <w:t>&lt;permission/&gt;</w:t>
      </w:r>
    </w:p>
    <w:p w:rsidR="005D5BDB" w:rsidRDefault="006D155C">
      <w:pPr>
        <w:jc w:val="left"/>
      </w:pPr>
      <w:r>
        <w:tab/>
        <w:t>&lt;permission-tree/&gt;</w:t>
      </w:r>
    </w:p>
    <w:p w:rsidR="005D5BDB" w:rsidRDefault="006D155C">
      <w:pPr>
        <w:jc w:val="left"/>
      </w:pPr>
      <w:r>
        <w:tab/>
        <w:t>&lt;permission-group/&gt;</w:t>
      </w:r>
    </w:p>
    <w:p w:rsidR="005D5BDB" w:rsidRDefault="006D155C">
      <w:pPr>
        <w:jc w:val="left"/>
      </w:pPr>
      <w:r>
        <w:lastRenderedPageBreak/>
        <w:tab/>
        <w:t>&lt;instrumentation/&gt;</w:t>
      </w:r>
    </w:p>
    <w:p w:rsidR="005D5BDB" w:rsidRDefault="006D155C">
      <w:pPr>
        <w:jc w:val="left"/>
      </w:pPr>
      <w:r>
        <w:tab/>
        <w:t>&lt;uses-sdk/&gt;</w:t>
      </w:r>
    </w:p>
    <w:p w:rsidR="005D5BDB" w:rsidRDefault="006D155C">
      <w:pPr>
        <w:jc w:val="left"/>
      </w:pPr>
      <w:r>
        <w:tab/>
        <w:t>&lt;uses-configuration/&gt;</w:t>
      </w:r>
    </w:p>
    <w:p w:rsidR="005D5BDB" w:rsidRDefault="006D155C">
      <w:pPr>
        <w:jc w:val="left"/>
      </w:pPr>
      <w:r>
        <w:tab/>
        <w:t>&lt;uses-feature/&gt;</w:t>
      </w:r>
    </w:p>
    <w:p w:rsidR="005D5BDB" w:rsidRDefault="006D155C">
      <w:pPr>
        <w:jc w:val="left"/>
      </w:pPr>
      <w:r>
        <w:tab/>
        <w:t>&lt;supports-screens/&gt;</w:t>
      </w:r>
    </w:p>
    <w:p w:rsidR="005D5BDB" w:rsidRDefault="006D155C">
      <w:pPr>
        <w:jc w:val="left"/>
      </w:pPr>
      <w:r>
        <w:tab/>
        <w:t>&lt;/manifest&gt;</w:t>
      </w:r>
    </w:p>
    <w:p w:rsidR="005D5BDB" w:rsidRDefault="006D155C">
      <w:pPr>
        <w:jc w:val="left"/>
      </w:pPr>
      <w:r>
        <w:rPr>
          <w:rFonts w:hint="eastAsia"/>
        </w:rPr>
        <w:tab/>
        <w:t>Android</w:t>
      </w:r>
      <w:r>
        <w:rPr>
          <w:rFonts w:hint="eastAsia"/>
        </w:rPr>
        <w:t>程序入口</w:t>
      </w:r>
      <w:r>
        <w:rPr>
          <w:rFonts w:hint="eastAsia"/>
        </w:rPr>
        <w:t>:</w:t>
      </w:r>
    </w:p>
    <w:p w:rsidR="005D5BDB" w:rsidRDefault="006D155C">
      <w:pPr>
        <w:jc w:val="left"/>
      </w:pPr>
      <w:r>
        <w:rPr>
          <w:rFonts w:hint="eastAsia"/>
        </w:rPr>
        <w:t>action</w:t>
      </w:r>
      <w:r>
        <w:rPr>
          <w:rFonts w:hint="eastAsia"/>
        </w:rPr>
        <w:t>节点中的</w:t>
      </w:r>
      <w:r>
        <w:rPr>
          <w:rFonts w:hint="eastAsia"/>
        </w:rPr>
        <w:t>android.intent.action.MAIN</w:t>
      </w:r>
      <w:r>
        <w:rPr>
          <w:rFonts w:hint="eastAsia"/>
        </w:rPr>
        <w:t>表明它所在的</w:t>
      </w:r>
      <w:r>
        <w:rPr>
          <w:rFonts w:hint="eastAsia"/>
        </w:rPr>
        <w:t>Activity</w:t>
      </w:r>
      <w:r>
        <w:rPr>
          <w:rFonts w:hint="eastAsia"/>
        </w:rPr>
        <w:t>是整个应用程序的入口点</w:t>
      </w:r>
    </w:p>
    <w:p w:rsidR="005D5BDB" w:rsidRDefault="006D155C">
      <w:pPr>
        <w:pStyle w:val="11"/>
        <w:numPr>
          <w:ilvl w:val="0"/>
          <w:numId w:val="4"/>
        </w:numPr>
        <w:ind w:left="0" w:firstLineChars="0" w:firstLine="0"/>
        <w:jc w:val="left"/>
        <w:outlineLvl w:val="0"/>
        <w:rPr>
          <w:sz w:val="20"/>
          <w:szCs w:val="21"/>
        </w:rPr>
      </w:pPr>
      <w:bookmarkStart w:id="441" w:name="_Toc374969751"/>
      <w:r>
        <w:rPr>
          <w:rFonts w:hint="eastAsia"/>
          <w:sz w:val="20"/>
          <w:szCs w:val="21"/>
        </w:rPr>
        <w:t>掌握模拟器的使用以及常用</w:t>
      </w:r>
      <w:r>
        <w:rPr>
          <w:rFonts w:hint="eastAsia"/>
          <w:sz w:val="20"/>
          <w:szCs w:val="21"/>
        </w:rPr>
        <w:t>adb</w:t>
      </w:r>
      <w:r>
        <w:rPr>
          <w:rFonts w:hint="eastAsia"/>
          <w:sz w:val="20"/>
          <w:szCs w:val="21"/>
        </w:rPr>
        <w:t>命令</w:t>
      </w:r>
      <w:bookmarkEnd w:id="441"/>
    </w:p>
    <w:p w:rsidR="005D5BDB" w:rsidRDefault="006D155C">
      <w:pPr>
        <w:pStyle w:val="11"/>
        <w:numPr>
          <w:ilvl w:val="0"/>
          <w:numId w:val="12"/>
        </w:numPr>
        <w:ind w:left="0" w:firstLineChars="0" w:firstLine="0"/>
        <w:jc w:val="left"/>
      </w:pPr>
      <w:r>
        <w:t>adbdevices</w:t>
      </w:r>
    </w:p>
    <w:p w:rsidR="005D5BDB" w:rsidRDefault="006D155C">
      <w:pPr>
        <w:jc w:val="left"/>
      </w:pPr>
      <w:r>
        <w:rPr>
          <w:rFonts w:hint="eastAsia"/>
        </w:rPr>
        <w:t>查看当前连接设备</w:t>
      </w:r>
    </w:p>
    <w:p w:rsidR="005D5BDB" w:rsidRDefault="006D155C">
      <w:pPr>
        <w:pStyle w:val="11"/>
        <w:numPr>
          <w:ilvl w:val="0"/>
          <w:numId w:val="12"/>
        </w:numPr>
        <w:ind w:left="0" w:firstLineChars="0" w:firstLine="0"/>
        <w:jc w:val="left"/>
      </w:pPr>
      <w:r>
        <w:t>adbkill-server</w:t>
      </w:r>
    </w:p>
    <w:p w:rsidR="005D5BDB" w:rsidRDefault="006D155C">
      <w:pPr>
        <w:jc w:val="left"/>
      </w:pPr>
      <w:r>
        <w:rPr>
          <w:rFonts w:hint="eastAsia"/>
        </w:rPr>
        <w:t>终止</w:t>
      </w:r>
      <w:r>
        <w:rPr>
          <w:rFonts w:hint="eastAsia"/>
        </w:rPr>
        <w:t>adb</w:t>
      </w:r>
      <w:r>
        <w:rPr>
          <w:rFonts w:hint="eastAsia"/>
        </w:rPr>
        <w:t>进程</w:t>
      </w:r>
    </w:p>
    <w:p w:rsidR="005D5BDB" w:rsidRDefault="006D155C">
      <w:pPr>
        <w:pStyle w:val="11"/>
        <w:numPr>
          <w:ilvl w:val="0"/>
          <w:numId w:val="12"/>
        </w:numPr>
        <w:ind w:left="0" w:firstLineChars="0" w:firstLine="0"/>
        <w:jc w:val="left"/>
      </w:pPr>
      <w:r>
        <w:t>adbstart-server</w:t>
      </w:r>
    </w:p>
    <w:p w:rsidR="005D5BDB" w:rsidRDefault="006D155C">
      <w:pPr>
        <w:jc w:val="left"/>
      </w:pPr>
      <w:r>
        <w:rPr>
          <w:rFonts w:hint="eastAsia"/>
        </w:rPr>
        <w:t>启动</w:t>
      </w:r>
      <w:r>
        <w:rPr>
          <w:rFonts w:hint="eastAsia"/>
        </w:rPr>
        <w:t>adb</w:t>
      </w:r>
      <w:r>
        <w:rPr>
          <w:rFonts w:hint="eastAsia"/>
        </w:rPr>
        <w:t>进程</w:t>
      </w:r>
    </w:p>
    <w:p w:rsidR="005D5BDB" w:rsidRDefault="006D155C">
      <w:pPr>
        <w:pStyle w:val="11"/>
        <w:numPr>
          <w:ilvl w:val="0"/>
          <w:numId w:val="12"/>
        </w:numPr>
        <w:ind w:left="0" w:firstLineChars="0" w:firstLine="0"/>
        <w:jc w:val="left"/>
      </w:pPr>
      <w:r>
        <w:t>adbshell</w:t>
      </w:r>
    </w:p>
    <w:p w:rsidR="005D5BDB" w:rsidRDefault="006D155C">
      <w:pPr>
        <w:jc w:val="left"/>
      </w:pPr>
      <w:r>
        <w:rPr>
          <w:rFonts w:hint="eastAsia"/>
        </w:rPr>
        <w:t>进入</w:t>
      </w:r>
      <w:r>
        <w:rPr>
          <w:rFonts w:hint="eastAsia"/>
        </w:rPr>
        <w:t>shell</w:t>
      </w:r>
      <w:r>
        <w:rPr>
          <w:rFonts w:hint="eastAsia"/>
        </w:rPr>
        <w:t>模式</w:t>
      </w:r>
      <w:r>
        <w:rPr>
          <w:rFonts w:hint="eastAsia"/>
        </w:rPr>
        <w:t>(Linux</w:t>
      </w:r>
      <w:r>
        <w:rPr>
          <w:rFonts w:hint="eastAsia"/>
        </w:rPr>
        <w:t>模式</w:t>
      </w:r>
      <w:r>
        <w:rPr>
          <w:rFonts w:hint="eastAsia"/>
        </w:rPr>
        <w:t>),</w:t>
      </w:r>
      <w:r>
        <w:rPr>
          <w:rFonts w:hint="eastAsia"/>
        </w:rPr>
        <w:t>当连接有多个设备时</w:t>
      </w:r>
      <w:r>
        <w:rPr>
          <w:rFonts w:hint="eastAsia"/>
        </w:rPr>
        <w:t>,</w:t>
      </w:r>
      <w:r>
        <w:rPr>
          <w:rFonts w:hint="eastAsia"/>
        </w:rPr>
        <w:t>需执行命令</w:t>
      </w:r>
    </w:p>
    <w:p w:rsidR="005D5BDB" w:rsidRDefault="006D155C">
      <w:pPr>
        <w:jc w:val="left"/>
      </w:pPr>
      <w:r>
        <w:rPr>
          <w:rFonts w:hint="eastAsia"/>
        </w:rPr>
        <w:t>adb-s</w:t>
      </w:r>
      <w:r>
        <w:rPr>
          <w:rFonts w:hint="eastAsia"/>
        </w:rPr>
        <w:t>设备名</w:t>
      </w:r>
      <w:r>
        <w:rPr>
          <w:rFonts w:hint="eastAsia"/>
        </w:rPr>
        <w:t>shell</w:t>
      </w:r>
    </w:p>
    <w:p w:rsidR="005D5BDB" w:rsidRDefault="006D155C">
      <w:pPr>
        <w:jc w:val="left"/>
      </w:pPr>
      <w:r>
        <w:rPr>
          <w:rFonts w:hint="eastAsia"/>
        </w:rPr>
        <w:t>注</w:t>
      </w:r>
      <w:r>
        <w:rPr>
          <w:rFonts w:hint="eastAsia"/>
        </w:rPr>
        <w:t>:</w:t>
      </w:r>
      <w:r>
        <w:rPr>
          <w:rFonts w:hint="eastAsia"/>
        </w:rPr>
        <w:t>进入</w:t>
      </w:r>
      <w:r>
        <w:rPr>
          <w:rFonts w:hint="eastAsia"/>
        </w:rPr>
        <w:t>shell</w:t>
      </w:r>
      <w:r>
        <w:rPr>
          <w:rFonts w:hint="eastAsia"/>
        </w:rPr>
        <w:t>模式后序执行</w:t>
      </w:r>
      <w:r>
        <w:rPr>
          <w:rFonts w:hint="eastAsia"/>
        </w:rPr>
        <w:t>Linux</w:t>
      </w:r>
      <w:r>
        <w:rPr>
          <w:rFonts w:hint="eastAsia"/>
        </w:rPr>
        <w:t>命令</w:t>
      </w:r>
    </w:p>
    <w:p w:rsidR="005D5BDB" w:rsidRDefault="006D155C">
      <w:pPr>
        <w:pStyle w:val="11"/>
        <w:numPr>
          <w:ilvl w:val="0"/>
          <w:numId w:val="12"/>
        </w:numPr>
        <w:ind w:left="0" w:firstLineChars="0" w:firstLine="0"/>
        <w:jc w:val="left"/>
      </w:pPr>
      <w:r>
        <w:rPr>
          <w:rFonts w:hint="eastAsia"/>
        </w:rPr>
        <w:t>adbinstallapk</w:t>
      </w:r>
      <w:r>
        <w:rPr>
          <w:rFonts w:hint="eastAsia"/>
        </w:rPr>
        <w:t>路径</w:t>
      </w:r>
    </w:p>
    <w:p w:rsidR="005D5BDB" w:rsidRDefault="006D155C">
      <w:pPr>
        <w:jc w:val="left"/>
      </w:pPr>
      <w:r>
        <w:rPr>
          <w:rFonts w:hint="eastAsia"/>
        </w:rPr>
        <w:t>安装</w:t>
      </w:r>
      <w:r>
        <w:rPr>
          <w:rFonts w:hint="eastAsia"/>
        </w:rPr>
        <w:t>apk</w:t>
      </w:r>
      <w:r>
        <w:rPr>
          <w:rFonts w:hint="eastAsia"/>
        </w:rPr>
        <w:t>至设备</w:t>
      </w:r>
      <w:r>
        <w:rPr>
          <w:rFonts w:hint="eastAsia"/>
        </w:rPr>
        <w:t>,</w:t>
      </w:r>
      <w:r>
        <w:rPr>
          <w:rFonts w:hint="eastAsia"/>
        </w:rPr>
        <w:t>当连接有多个设备时</w:t>
      </w:r>
      <w:r>
        <w:rPr>
          <w:rFonts w:hint="eastAsia"/>
        </w:rPr>
        <w:t>,</w:t>
      </w:r>
      <w:r>
        <w:rPr>
          <w:rFonts w:hint="eastAsia"/>
        </w:rPr>
        <w:t>需执行命令</w:t>
      </w:r>
    </w:p>
    <w:p w:rsidR="005D5BDB" w:rsidRDefault="006D155C">
      <w:pPr>
        <w:jc w:val="left"/>
      </w:pPr>
      <w:r>
        <w:rPr>
          <w:rFonts w:hint="eastAsia"/>
        </w:rPr>
        <w:t>adb-s</w:t>
      </w:r>
      <w:r>
        <w:rPr>
          <w:rFonts w:hint="eastAsia"/>
        </w:rPr>
        <w:t>设备名</w:t>
      </w:r>
      <w:r>
        <w:rPr>
          <w:rFonts w:hint="eastAsia"/>
        </w:rPr>
        <w:t>installapk</w:t>
      </w:r>
      <w:r>
        <w:rPr>
          <w:rFonts w:hint="eastAsia"/>
        </w:rPr>
        <w:t>路径</w:t>
      </w:r>
    </w:p>
    <w:p w:rsidR="005D5BDB" w:rsidRDefault="006D155C">
      <w:pPr>
        <w:jc w:val="left"/>
      </w:pPr>
      <w:r>
        <w:rPr>
          <w:rFonts w:hint="eastAsia"/>
        </w:rPr>
        <w:t>当设备之前装有次</w:t>
      </w:r>
      <w:r>
        <w:rPr>
          <w:rFonts w:hint="eastAsia"/>
        </w:rPr>
        <w:t>apk</w:t>
      </w:r>
      <w:r>
        <w:rPr>
          <w:rFonts w:hint="eastAsia"/>
        </w:rPr>
        <w:t>时</w:t>
      </w:r>
      <w:r>
        <w:rPr>
          <w:rFonts w:hint="eastAsia"/>
        </w:rPr>
        <w:t>,</w:t>
      </w:r>
      <w:r>
        <w:rPr>
          <w:rFonts w:hint="eastAsia"/>
        </w:rPr>
        <w:t>替换安装序执行命令</w:t>
      </w:r>
    </w:p>
    <w:p w:rsidR="005D5BDB" w:rsidRDefault="006D155C">
      <w:pPr>
        <w:jc w:val="left"/>
      </w:pPr>
      <w:r>
        <w:rPr>
          <w:rFonts w:hint="eastAsia"/>
        </w:rPr>
        <w:t>adbinstall-rapk</w:t>
      </w:r>
      <w:r>
        <w:rPr>
          <w:rFonts w:hint="eastAsia"/>
        </w:rPr>
        <w:t>路径</w:t>
      </w:r>
    </w:p>
    <w:p w:rsidR="005D5BDB" w:rsidRDefault="006D155C">
      <w:pPr>
        <w:pStyle w:val="11"/>
        <w:numPr>
          <w:ilvl w:val="0"/>
          <w:numId w:val="12"/>
        </w:numPr>
        <w:ind w:left="0" w:firstLineChars="0" w:firstLine="0"/>
        <w:jc w:val="left"/>
      </w:pPr>
      <w:r>
        <w:rPr>
          <w:rFonts w:hint="eastAsia"/>
        </w:rPr>
        <w:t>adbuninstall</w:t>
      </w:r>
      <w:r>
        <w:rPr>
          <w:rFonts w:hint="eastAsia"/>
        </w:rPr>
        <w:t>要卸载的应用包名</w:t>
      </w:r>
    </w:p>
    <w:p w:rsidR="005D5BDB" w:rsidRDefault="006D155C">
      <w:pPr>
        <w:jc w:val="left"/>
      </w:pPr>
      <w:r>
        <w:rPr>
          <w:rFonts w:hint="eastAsia"/>
        </w:rPr>
        <w:t>卸载已安装的应用</w:t>
      </w:r>
    </w:p>
    <w:p w:rsidR="005D5BDB" w:rsidRDefault="006D155C">
      <w:pPr>
        <w:pStyle w:val="11"/>
        <w:numPr>
          <w:ilvl w:val="0"/>
          <w:numId w:val="12"/>
        </w:numPr>
        <w:ind w:left="0" w:firstLineChars="0" w:firstLine="0"/>
        <w:jc w:val="left"/>
      </w:pPr>
      <w:r>
        <w:rPr>
          <w:rFonts w:hint="eastAsia"/>
        </w:rPr>
        <w:t>adbpush</w:t>
      </w:r>
      <w:r>
        <w:rPr>
          <w:rFonts w:hint="eastAsia"/>
        </w:rPr>
        <w:t>要拷贝的文件路径设备上存放次文件的路径</w:t>
      </w:r>
    </w:p>
    <w:p w:rsidR="005D5BDB" w:rsidRDefault="006D155C">
      <w:pPr>
        <w:jc w:val="left"/>
      </w:pPr>
      <w:r>
        <w:rPr>
          <w:rFonts w:hint="eastAsia"/>
        </w:rPr>
        <w:t>将文件拷贝至设备</w:t>
      </w:r>
      <w:r>
        <w:rPr>
          <w:rFonts w:hint="eastAsia"/>
        </w:rPr>
        <w:t>sdcard,</w:t>
      </w:r>
      <w:r>
        <w:rPr>
          <w:rFonts w:hint="eastAsia"/>
        </w:rPr>
        <w:t>如</w:t>
      </w:r>
      <w:r>
        <w:rPr>
          <w:rFonts w:hint="eastAsia"/>
        </w:rPr>
        <w:t>adbpushF:\Android</w:t>
      </w:r>
      <w:r>
        <w:rPr>
          <w:rFonts w:hint="eastAsia"/>
        </w:rPr>
        <w:t>授课资料</w:t>
      </w:r>
      <w:r>
        <w:rPr>
          <w:rFonts w:hint="eastAsia"/>
        </w:rPr>
        <w:t>\</w:t>
      </w:r>
      <w:r>
        <w:rPr>
          <w:rFonts w:hint="eastAsia"/>
        </w:rPr>
        <w:t>项目实训</w:t>
      </w:r>
      <w:r>
        <w:rPr>
          <w:rFonts w:hint="eastAsia"/>
        </w:rPr>
        <w:t>\1205A\apk\com.moluo.android_100111.apk/sdcard</w:t>
      </w:r>
    </w:p>
    <w:p w:rsidR="005D5BDB" w:rsidRDefault="006D155C">
      <w:pPr>
        <w:pStyle w:val="11"/>
        <w:numPr>
          <w:ilvl w:val="0"/>
          <w:numId w:val="12"/>
        </w:numPr>
        <w:ind w:left="0" w:firstLineChars="0" w:firstLine="0"/>
        <w:jc w:val="left"/>
      </w:pPr>
      <w:r>
        <w:rPr>
          <w:rFonts w:hint="eastAsia"/>
        </w:rPr>
        <w:t>adbpull</w:t>
      </w:r>
      <w:r>
        <w:rPr>
          <w:rFonts w:hint="eastAsia"/>
        </w:rPr>
        <w:t>设备上文件路径电脑存放文件路径</w:t>
      </w:r>
    </w:p>
    <w:p w:rsidR="005D5BDB" w:rsidRDefault="006D155C">
      <w:pPr>
        <w:jc w:val="left"/>
      </w:pPr>
      <w:r>
        <w:rPr>
          <w:rFonts w:hint="eastAsia"/>
        </w:rPr>
        <w:t>将文件从设备拷贝到电脑</w:t>
      </w:r>
      <w:r>
        <w:rPr>
          <w:rFonts w:hint="eastAsia"/>
        </w:rPr>
        <w:t>,</w:t>
      </w:r>
      <w:r>
        <w:rPr>
          <w:rFonts w:hint="eastAsia"/>
        </w:rPr>
        <w:t>如</w:t>
      </w:r>
      <w:r>
        <w:rPr>
          <w:rFonts w:hint="eastAsia"/>
        </w:rPr>
        <w:t>adbpull/sdcard/com.moluo.android_100111.apkE:/</w:t>
      </w:r>
    </w:p>
    <w:p w:rsidR="005D5BDB" w:rsidRDefault="006D155C">
      <w:pPr>
        <w:pStyle w:val="11"/>
        <w:numPr>
          <w:ilvl w:val="0"/>
          <w:numId w:val="12"/>
        </w:numPr>
        <w:ind w:left="0" w:firstLineChars="0" w:firstLine="0"/>
        <w:jc w:val="left"/>
      </w:pPr>
      <w:r>
        <w:t>adblogcat</w:t>
      </w:r>
    </w:p>
    <w:p w:rsidR="005D5BDB" w:rsidRDefault="006D155C">
      <w:pPr>
        <w:jc w:val="left"/>
      </w:pPr>
      <w:r>
        <w:rPr>
          <w:rFonts w:hint="eastAsia"/>
        </w:rPr>
        <w:t>命令行的方式查看日志</w:t>
      </w:r>
    </w:p>
    <w:p w:rsidR="005D5BDB" w:rsidRDefault="006D155C">
      <w:pPr>
        <w:jc w:val="left"/>
      </w:pPr>
      <w:r>
        <w:rPr>
          <w:rFonts w:hint="eastAsia"/>
        </w:rPr>
        <w:t>若希望将日志保存至某文件</w:t>
      </w:r>
      <w:r>
        <w:rPr>
          <w:rFonts w:hint="eastAsia"/>
        </w:rPr>
        <w:t>,adblogcat-&gt;E:/test.txt</w:t>
      </w:r>
    </w:p>
    <w:p w:rsidR="005D5BDB" w:rsidRDefault="006D155C">
      <w:pPr>
        <w:pStyle w:val="11"/>
        <w:numPr>
          <w:ilvl w:val="0"/>
          <w:numId w:val="12"/>
        </w:numPr>
        <w:ind w:left="0" w:firstLineChars="0" w:firstLine="0"/>
        <w:jc w:val="left"/>
      </w:pPr>
      <w:r>
        <w:t>androidlistavd</w:t>
      </w:r>
    </w:p>
    <w:p w:rsidR="005D5BDB" w:rsidRDefault="006D155C">
      <w:pPr>
        <w:jc w:val="left"/>
      </w:pPr>
      <w:r>
        <w:rPr>
          <w:rFonts w:hint="eastAsia"/>
        </w:rPr>
        <w:t>查看当前创建的所有模拟器列表</w:t>
      </w:r>
    </w:p>
    <w:p w:rsidR="005D5BDB" w:rsidRDefault="006D155C">
      <w:pPr>
        <w:pStyle w:val="11"/>
        <w:numPr>
          <w:ilvl w:val="0"/>
          <w:numId w:val="12"/>
        </w:numPr>
        <w:ind w:left="0" w:firstLineChars="0" w:firstLine="0"/>
        <w:jc w:val="left"/>
      </w:pPr>
      <w:r>
        <w:rPr>
          <w:rFonts w:hint="eastAsia"/>
        </w:rPr>
        <w:t>emulator@</w:t>
      </w:r>
      <w:r>
        <w:rPr>
          <w:rFonts w:hint="eastAsia"/>
        </w:rPr>
        <w:t>模拟器名字</w:t>
      </w:r>
    </w:p>
    <w:p w:rsidR="005D5BDB" w:rsidRDefault="006D155C">
      <w:pPr>
        <w:jc w:val="left"/>
      </w:pPr>
      <w:r>
        <w:rPr>
          <w:rFonts w:hint="eastAsia"/>
        </w:rPr>
        <w:t>启动某个模拟器</w:t>
      </w:r>
    </w:p>
    <w:p w:rsidR="005D5BDB" w:rsidRDefault="006D155C">
      <w:pPr>
        <w:pStyle w:val="11"/>
        <w:numPr>
          <w:ilvl w:val="0"/>
          <w:numId w:val="12"/>
        </w:numPr>
        <w:ind w:left="0" w:firstLineChars="0" w:firstLine="0"/>
        <w:jc w:val="left"/>
      </w:pPr>
      <w:r>
        <w:rPr>
          <w:rFonts w:hint="eastAsia"/>
        </w:rPr>
        <w:t>命令行操作数据库</w:t>
      </w:r>
    </w:p>
    <w:p w:rsidR="005D5BDB" w:rsidRDefault="006D155C">
      <w:pPr>
        <w:jc w:val="left"/>
      </w:pPr>
      <w:r>
        <w:t>adbshell</w:t>
      </w:r>
    </w:p>
    <w:p w:rsidR="005D5BDB" w:rsidRDefault="006D155C">
      <w:pPr>
        <w:jc w:val="left"/>
      </w:pPr>
      <w:r>
        <w:t>cddata/data</w:t>
      </w:r>
    </w:p>
    <w:p w:rsidR="005D5BDB" w:rsidRDefault="006D155C">
      <w:pPr>
        <w:jc w:val="left"/>
      </w:pPr>
      <w:r>
        <w:t>cdpackage</w:t>
      </w:r>
    </w:p>
    <w:p w:rsidR="005D5BDB" w:rsidRDefault="006D155C">
      <w:pPr>
        <w:jc w:val="left"/>
      </w:pPr>
      <w:r>
        <w:t>cddatabases</w:t>
      </w:r>
    </w:p>
    <w:p w:rsidR="005D5BDB" w:rsidRDefault="006D155C">
      <w:pPr>
        <w:jc w:val="left"/>
      </w:pPr>
      <w:r>
        <w:t>sqlite3test.db</w:t>
      </w:r>
    </w:p>
    <w:p w:rsidR="005D5BDB" w:rsidRDefault="006D155C">
      <w:pPr>
        <w:jc w:val="left"/>
      </w:pPr>
      <w:r>
        <w:lastRenderedPageBreak/>
        <w:t>&gt;.tables</w:t>
      </w:r>
    </w:p>
    <w:p w:rsidR="005D5BDB" w:rsidRDefault="006D155C">
      <w:pPr>
        <w:jc w:val="left"/>
      </w:pPr>
      <w:r>
        <w:rPr>
          <w:rFonts w:hint="eastAsia"/>
        </w:rPr>
        <w:t>即可执行响应</w:t>
      </w:r>
      <w:r>
        <w:rPr>
          <w:rFonts w:hint="eastAsia"/>
        </w:rPr>
        <w:t>sql</w:t>
      </w:r>
      <w:r>
        <w:rPr>
          <w:rFonts w:hint="eastAsia"/>
        </w:rPr>
        <w:t>语句</w:t>
      </w:r>
      <w:bookmarkEnd w:id="219"/>
      <w:bookmarkEnd w:id="220"/>
    </w:p>
    <w:p w:rsidR="005D5BDB" w:rsidRDefault="006D155C">
      <w:pPr>
        <w:pStyle w:val="11"/>
        <w:numPr>
          <w:ilvl w:val="2"/>
          <w:numId w:val="11"/>
        </w:numPr>
        <w:ind w:left="0" w:firstLineChars="0" w:firstLine="0"/>
        <w:jc w:val="left"/>
        <w:outlineLvl w:val="0"/>
        <w:rPr>
          <w:sz w:val="52"/>
          <w:szCs w:val="52"/>
        </w:rPr>
      </w:pPr>
      <w:bookmarkStart w:id="442" w:name="_Toc374969752"/>
      <w:r>
        <w:rPr>
          <w:rFonts w:hint="eastAsia"/>
          <w:sz w:val="52"/>
          <w:szCs w:val="52"/>
        </w:rPr>
        <w:t>面试题</w:t>
      </w:r>
      <w:r>
        <w:rPr>
          <w:sz w:val="52"/>
          <w:szCs w:val="52"/>
        </w:rPr>
        <w:t>_</w:t>
      </w:r>
      <w:r>
        <w:rPr>
          <w:rFonts w:hint="eastAsia"/>
          <w:sz w:val="52"/>
          <w:szCs w:val="52"/>
        </w:rPr>
        <w:t>Java</w:t>
      </w:r>
      <w:bookmarkEnd w:id="442"/>
    </w:p>
    <w:p w:rsidR="005D5BDB" w:rsidRDefault="006D155C">
      <w:pPr>
        <w:pStyle w:val="2"/>
        <w:ind w:left="0" w:firstLine="0"/>
        <w:rPr>
          <w:rFonts w:ascii="宋体" w:hAnsi="宋体"/>
          <w:b w:val="0"/>
          <w:color w:val="000000"/>
          <w:szCs w:val="28"/>
        </w:rPr>
      </w:pPr>
      <w:bookmarkStart w:id="443" w:name="_Toc374969753"/>
      <w:r>
        <w:rPr>
          <w:rFonts w:ascii="宋体" w:hAnsi="宋体" w:hint="eastAsia"/>
          <w:b w:val="0"/>
          <w:color w:val="000000"/>
          <w:szCs w:val="28"/>
        </w:rPr>
        <w:t>概念</w:t>
      </w:r>
      <w:bookmarkEnd w:id="443"/>
    </w:p>
    <w:p w:rsidR="005D5BDB" w:rsidRDefault="006D155C">
      <w:pPr>
        <w:pStyle w:val="11"/>
        <w:numPr>
          <w:ilvl w:val="0"/>
          <w:numId w:val="13"/>
        </w:numPr>
        <w:ind w:left="0" w:firstLineChars="0" w:firstLine="0"/>
        <w:jc w:val="left"/>
        <w:outlineLvl w:val="2"/>
        <w:rPr>
          <w:rFonts w:ascii="宋体" w:hAnsi="宋体"/>
          <w:color w:val="000000"/>
          <w:sz w:val="20"/>
          <w:szCs w:val="20"/>
        </w:rPr>
      </w:pPr>
      <w:bookmarkStart w:id="444" w:name="_Toc374293550"/>
      <w:bookmarkStart w:id="445" w:name="_Toc374969754"/>
      <w:r>
        <w:rPr>
          <w:rFonts w:ascii="宋体" w:hAnsi="宋体"/>
          <w:color w:val="000000"/>
          <w:sz w:val="20"/>
          <w:szCs w:val="20"/>
        </w:rPr>
        <w:t>作用域public,private,protected,以及不写时的区别</w:t>
      </w:r>
      <w:bookmarkEnd w:id="444"/>
      <w:bookmarkEnd w:id="445"/>
    </w:p>
    <w:p w:rsidR="005D5BDB" w:rsidRDefault="006D155C">
      <w:pPr>
        <w:pStyle w:val="11"/>
        <w:ind w:firstLineChars="0" w:firstLine="0"/>
        <w:jc w:val="left"/>
        <w:rPr>
          <w:rFonts w:ascii="宋体" w:hAnsi="宋体"/>
          <w:color w:val="000000"/>
          <w:sz w:val="20"/>
          <w:szCs w:val="20"/>
        </w:rPr>
      </w:pPr>
      <w:r>
        <w:rPr>
          <w:rFonts w:ascii="宋体" w:hAnsi="宋体"/>
          <w:color w:val="000000"/>
          <w:sz w:val="20"/>
          <w:szCs w:val="20"/>
        </w:rPr>
        <w:t>AnonymousInnerClass(匿名内部类)是否可以extends(继承)其它类，是否可以implements(实现)interface(接口)</w:t>
      </w:r>
    </w:p>
    <w:p w:rsidR="005D5BDB" w:rsidRDefault="006D155C">
      <w:pPr>
        <w:pStyle w:val="11"/>
        <w:ind w:firstLineChars="0" w:firstLine="0"/>
        <w:jc w:val="left"/>
        <w:rPr>
          <w:rFonts w:ascii="宋体" w:hAnsi="宋体"/>
          <w:color w:val="000000"/>
          <w:sz w:val="20"/>
          <w:szCs w:val="20"/>
        </w:rPr>
      </w:pPr>
      <w:r>
        <w:rPr>
          <w:rFonts w:ascii="宋体" w:hAnsi="宋体"/>
          <w:color w:val="000000"/>
          <w:sz w:val="20"/>
          <w:szCs w:val="20"/>
        </w:rPr>
        <w:t>匿名的内部类是没有名字的内部类。不能extends(继承)其它类，但一个内部类可以作为一个接口，由另一个内部类实现。</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46" w:name="_Toc374293551"/>
      <w:bookmarkStart w:id="447" w:name="_Toc374969755"/>
      <w:r>
        <w:rPr>
          <w:rFonts w:ascii="宋体" w:hAnsi="宋体"/>
          <w:color w:val="000000"/>
          <w:sz w:val="20"/>
          <w:szCs w:val="20"/>
        </w:rPr>
        <w:t>StaticNestedClass和InnerClass的不同</w:t>
      </w:r>
      <w:bookmarkEnd w:id="446"/>
      <w:bookmarkEnd w:id="447"/>
    </w:p>
    <w:p w:rsidR="005D5BDB" w:rsidRDefault="006D155C">
      <w:pPr>
        <w:pStyle w:val="11"/>
        <w:ind w:firstLineChars="0" w:firstLine="0"/>
        <w:jc w:val="left"/>
        <w:rPr>
          <w:rFonts w:ascii="宋体" w:hAnsi="宋体" w:cs="Tahoma"/>
          <w:color w:val="000000"/>
          <w:sz w:val="20"/>
          <w:szCs w:val="20"/>
        </w:rPr>
      </w:pPr>
      <w:r>
        <w:rPr>
          <w:rFonts w:ascii="宋体" w:hAnsi="宋体" w:cs="Arial"/>
          <w:color w:val="000000"/>
          <w:sz w:val="20"/>
          <w:szCs w:val="20"/>
        </w:rPr>
        <w:t>"NestedClass（一般是C++的说法），InnerClass(一般是JAVA的说法)。Java内部类与C++嵌套类最大的不同就在于是否有指向外部的引用上。</w:t>
      </w:r>
    </w:p>
    <w:p w:rsidR="005D5BDB" w:rsidRDefault="006D155C">
      <w:pPr>
        <w:jc w:val="left"/>
        <w:rPr>
          <w:rFonts w:ascii="宋体" w:hAnsi="宋体" w:cs="Arial"/>
          <w:color w:val="000000"/>
          <w:sz w:val="20"/>
          <w:szCs w:val="20"/>
        </w:rPr>
      </w:pPr>
      <w:r>
        <w:rPr>
          <w:rFonts w:ascii="宋体" w:hAnsi="宋体" w:cs="Arial"/>
          <w:color w:val="000000"/>
          <w:sz w:val="20"/>
          <w:szCs w:val="20"/>
        </w:rPr>
        <w:t>静态内部类（InnerClass）意味着1创建一个static内部类的对象，不需要一个外部类对象，2不能从一个static内部类的一个对象访问一个外部类对象</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48" w:name="_Toc374293552"/>
      <w:bookmarkStart w:id="449" w:name="_Toc374969756"/>
      <w:r>
        <w:rPr>
          <w:rFonts w:ascii="宋体" w:hAnsi="宋体"/>
          <w:color w:val="000000"/>
          <w:sz w:val="20"/>
          <w:szCs w:val="20"/>
        </w:rPr>
        <w:t>&amp;和&amp;&amp;的区别</w:t>
      </w:r>
      <w:bookmarkEnd w:id="448"/>
      <w:bookmarkEnd w:id="449"/>
    </w:p>
    <w:p w:rsidR="005D5BDB" w:rsidRDefault="006D155C">
      <w:pPr>
        <w:jc w:val="left"/>
        <w:rPr>
          <w:rFonts w:ascii="宋体" w:hAnsi="宋体"/>
          <w:color w:val="000000"/>
          <w:sz w:val="20"/>
          <w:szCs w:val="20"/>
        </w:rPr>
      </w:pPr>
      <w:r>
        <w:rPr>
          <w:rFonts w:ascii="宋体" w:hAnsi="宋体" w:cs="Arial"/>
          <w:color w:val="000000"/>
          <w:kern w:val="0"/>
          <w:sz w:val="20"/>
          <w:szCs w:val="20"/>
        </w:rPr>
        <w:t>&amp;和&amp;&amp;都可以用作逻辑与的运算符，表示逻辑与（and），当运算符两边的表达式的结果都为true时，整个运算结果才为true，否则，只要有一方为false，则结果为false。</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amp;&amp;还具有短路的功能，即如果第一个表达式为false，则不再计算第二个表达式，例如，对于if(str!=null&amp;&amp;!str.equals(“”))表达式，当str为null时，后面的表达式不会执行，所以不会出现NullPointerException如果将&amp;&amp;改为&amp;，则会抛出NullPointerException异常。If(x==33&amp;++y&gt;0)y会增长，If(x==33&amp;&amp;++y&gt;0)不会增长</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&amp;还可以用作位运算符，当&amp;操作符两边的表达式不是boolean类型时，&amp;表示按位与操作，我们通常使用0x0f来与一个整数进行&amp;运算，来获取该整数的最低4个bit位，例如，0x31&amp;0x0f的结果为0x01</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50" w:name="_Toc374293553"/>
      <w:bookmarkStart w:id="451" w:name="_Toc374969757"/>
      <w:r>
        <w:rPr>
          <w:rFonts w:ascii="宋体" w:hAnsi="宋体"/>
          <w:color w:val="000000"/>
          <w:sz w:val="20"/>
          <w:szCs w:val="20"/>
        </w:rPr>
        <w:t>Collection和Collections的区别</w:t>
      </w:r>
      <w:bookmarkEnd w:id="450"/>
      <w:bookmarkEnd w:id="451"/>
    </w:p>
    <w:p w:rsidR="005D5BDB" w:rsidRDefault="006D155C">
      <w:pPr>
        <w:jc w:val="left"/>
        <w:rPr>
          <w:rFonts w:ascii="宋体" w:hAnsi="宋体"/>
          <w:color w:val="000000"/>
          <w:sz w:val="20"/>
          <w:szCs w:val="20"/>
        </w:rPr>
      </w:pPr>
      <w:r>
        <w:rPr>
          <w:rFonts w:ascii="宋体" w:hAnsi="宋体"/>
          <w:color w:val="000000"/>
          <w:sz w:val="20"/>
          <w:szCs w:val="20"/>
        </w:rPr>
        <w:t>Collection是集合类的上级接口，继承与他的接口主要有Set和List.</w:t>
      </w:r>
    </w:p>
    <w:p w:rsidR="005D5BDB" w:rsidRDefault="006D155C">
      <w:pPr>
        <w:jc w:val="left"/>
        <w:rPr>
          <w:rFonts w:ascii="宋体" w:hAnsi="宋体"/>
          <w:color w:val="000000"/>
          <w:sz w:val="20"/>
          <w:szCs w:val="20"/>
        </w:rPr>
      </w:pPr>
      <w:r>
        <w:rPr>
          <w:rFonts w:ascii="宋体" w:hAnsi="宋体"/>
          <w:color w:val="000000"/>
          <w:sz w:val="20"/>
          <w:szCs w:val="20"/>
        </w:rPr>
        <w:t>Collections是针对集合类的一个帮助类，他提供一系列静态方法实现对各种集合的搜索、排序、线程安全化等操作。</w:t>
      </w:r>
    </w:p>
    <w:p w:rsidR="005D5BDB" w:rsidRDefault="006D155C">
      <w:pPr>
        <w:pStyle w:val="11"/>
        <w:numPr>
          <w:ilvl w:val="0"/>
          <w:numId w:val="13"/>
        </w:numPr>
        <w:ind w:left="0" w:firstLineChars="0" w:firstLine="0"/>
        <w:jc w:val="left"/>
        <w:outlineLvl w:val="1"/>
        <w:rPr>
          <w:bCs/>
        </w:rPr>
      </w:pPr>
      <w:bookmarkStart w:id="452" w:name="_Toc374293649"/>
      <w:bookmarkStart w:id="453" w:name="_Toc374969758"/>
      <w:bookmarkStart w:id="454" w:name="_Toc374293554"/>
      <w:r>
        <w:rPr>
          <w:rFonts w:ascii="宋体" w:hAnsi="宋体" w:hint="eastAsia"/>
          <w:color w:val="000000"/>
          <w:sz w:val="20"/>
          <w:szCs w:val="20"/>
        </w:rPr>
        <w:t>什么</w:t>
      </w:r>
      <w:r>
        <w:rPr>
          <w:rFonts w:hint="eastAsia"/>
          <w:bCs/>
        </w:rPr>
        <w:t>时候用</w:t>
      </w:r>
      <w:r>
        <w:rPr>
          <w:rFonts w:hint="eastAsia"/>
          <w:bCs/>
        </w:rPr>
        <w:t>assert</w:t>
      </w:r>
      <w:r>
        <w:rPr>
          <w:rFonts w:hint="eastAsia"/>
          <w:bCs/>
        </w:rPr>
        <w:t>。</w:t>
      </w:r>
      <w:bookmarkEnd w:id="452"/>
      <w:bookmarkEnd w:id="453"/>
      <w:r>
        <w:rPr>
          <w:rFonts w:hint="eastAsia"/>
          <w:bCs/>
        </w:rPr>
        <w:t xml:space="preserve"> </w:t>
      </w:r>
    </w:p>
    <w:p w:rsidR="005D5BDB" w:rsidRDefault="006D155C">
      <w:pPr>
        <w:jc w:val="left"/>
      </w:pPr>
      <w:r>
        <w:rPr>
          <w:rFonts w:hint="eastAsia"/>
        </w:rPr>
        <w:t>assertion(</w:t>
      </w:r>
      <w:r>
        <w:rPr>
          <w:rFonts w:hint="eastAsia"/>
        </w:rPr>
        <w:t>断言</w:t>
      </w:r>
      <w:r>
        <w:rPr>
          <w:rFonts w:hint="eastAsia"/>
        </w:rPr>
        <w:t>)</w:t>
      </w:r>
      <w:r>
        <w:rPr>
          <w:rFonts w:hint="eastAsia"/>
        </w:rPr>
        <w:t>在软件开发中是一种常用的调试方式，很多开发语言中都支持这种机制。在实现中，</w:t>
      </w:r>
      <w:r>
        <w:rPr>
          <w:rFonts w:hint="eastAsia"/>
        </w:rPr>
        <w:t>assertion</w:t>
      </w:r>
      <w:r>
        <w:rPr>
          <w:rFonts w:hint="eastAsia"/>
        </w:rPr>
        <w:t>就是在程序中的一条语句，它对一个</w:t>
      </w:r>
      <w:r>
        <w:rPr>
          <w:rFonts w:hint="eastAsia"/>
        </w:rPr>
        <w:t>boolean</w:t>
      </w:r>
      <w:r>
        <w:rPr>
          <w:rFonts w:hint="eastAsia"/>
        </w:rPr>
        <w:t>表达式进行检查，一个正确程序必须保证这个</w:t>
      </w:r>
      <w:r>
        <w:rPr>
          <w:rFonts w:hint="eastAsia"/>
        </w:rPr>
        <w:t>boolean</w:t>
      </w:r>
      <w:r>
        <w:rPr>
          <w:rFonts w:hint="eastAsia"/>
        </w:rPr>
        <w:t>表达式的值为</w:t>
      </w:r>
      <w:r>
        <w:rPr>
          <w:rFonts w:hint="eastAsia"/>
        </w:rPr>
        <w:t>true</w:t>
      </w:r>
      <w:r>
        <w:rPr>
          <w:rFonts w:hint="eastAsia"/>
        </w:rPr>
        <w:t>；如果该值为</w:t>
      </w:r>
      <w:r>
        <w:rPr>
          <w:rFonts w:hint="eastAsia"/>
        </w:rPr>
        <w:t>false</w:t>
      </w:r>
      <w:r>
        <w:rPr>
          <w:rFonts w:hint="eastAsia"/>
        </w:rPr>
        <w:t>，说明程序已经处于不正确的状态下，</w:t>
      </w:r>
      <w:r>
        <w:rPr>
          <w:rFonts w:hint="eastAsia"/>
        </w:rPr>
        <w:t>assert</w:t>
      </w:r>
      <w:r>
        <w:rPr>
          <w:rFonts w:hint="eastAsia"/>
        </w:rPr>
        <w:t>将给出警告或退出。一般来说，</w:t>
      </w:r>
      <w:r>
        <w:rPr>
          <w:rFonts w:hint="eastAsia"/>
        </w:rPr>
        <w:t>assertion</w:t>
      </w:r>
      <w:r>
        <w:rPr>
          <w:rFonts w:hint="eastAsia"/>
        </w:rPr>
        <w:t>用于保证程序最基本、关键的正确性。</w:t>
      </w:r>
      <w:r>
        <w:rPr>
          <w:rFonts w:hint="eastAsia"/>
        </w:rPr>
        <w:t>assertion</w:t>
      </w:r>
      <w:r>
        <w:rPr>
          <w:rFonts w:hint="eastAsia"/>
        </w:rPr>
        <w:t>检查通常在开发和测试时开启。为了提高性能，在软件发布后，</w:t>
      </w:r>
      <w:r>
        <w:rPr>
          <w:rFonts w:hint="eastAsia"/>
        </w:rPr>
        <w:t>assertion</w:t>
      </w:r>
      <w:r>
        <w:rPr>
          <w:rFonts w:hint="eastAsia"/>
        </w:rPr>
        <w:t>检查通常是关闭的。</w:t>
      </w:r>
      <w:r>
        <w:rPr>
          <w:rFonts w:hint="eastAsia"/>
        </w:rPr>
        <w:t xml:space="preserve"> </w:t>
      </w:r>
    </w:p>
    <w:p w:rsidR="005D5BDB" w:rsidRDefault="006D155C">
      <w:pPr>
        <w:jc w:val="left"/>
      </w:pPr>
      <w:r>
        <w:t>package com.huawei.interview;</w:t>
      </w:r>
    </w:p>
    <w:p w:rsidR="005D5BDB" w:rsidRDefault="006D155C">
      <w:pPr>
        <w:jc w:val="left"/>
      </w:pPr>
      <w:r>
        <w:t>public class AssertTest {</w:t>
      </w:r>
    </w:p>
    <w:p w:rsidR="005D5BDB" w:rsidRDefault="006D155C">
      <w:pPr>
        <w:jc w:val="left"/>
      </w:pPr>
      <w:r>
        <w:tab/>
        <w:t>/**</w:t>
      </w:r>
    </w:p>
    <w:p w:rsidR="005D5BDB" w:rsidRDefault="006D155C">
      <w:pPr>
        <w:jc w:val="left"/>
      </w:pPr>
      <w:r>
        <w:tab/>
        <w:t xml:space="preserve"> * @param args</w:t>
      </w:r>
    </w:p>
    <w:p w:rsidR="005D5BDB" w:rsidRDefault="006D155C">
      <w:pPr>
        <w:jc w:val="left"/>
      </w:pPr>
      <w:r>
        <w:tab/>
        <w:t xml:space="preserve"> */</w:t>
      </w:r>
    </w:p>
    <w:p w:rsidR="005D5BDB" w:rsidRDefault="006D155C">
      <w:pPr>
        <w:jc w:val="left"/>
      </w:pPr>
      <w:r>
        <w:tab/>
        <w:t>public static void main(String[] args) {</w:t>
      </w:r>
    </w:p>
    <w:p w:rsidR="005D5BDB" w:rsidRDefault="006D155C">
      <w:pPr>
        <w:jc w:val="left"/>
      </w:pPr>
      <w:r>
        <w:lastRenderedPageBreak/>
        <w:tab/>
      </w:r>
      <w:r>
        <w:tab/>
        <w:t>// TODO Auto-generated method stub</w:t>
      </w:r>
    </w:p>
    <w:p w:rsidR="005D5BDB" w:rsidRDefault="006D155C">
      <w:pPr>
        <w:jc w:val="left"/>
      </w:pPr>
      <w:r>
        <w:tab/>
      </w:r>
      <w:r>
        <w:tab/>
        <w:t>int i = 0;</w:t>
      </w:r>
    </w:p>
    <w:p w:rsidR="005D5BDB" w:rsidRDefault="006D155C">
      <w:pPr>
        <w:jc w:val="left"/>
      </w:pPr>
      <w:r>
        <w:tab/>
      </w:r>
      <w:r>
        <w:tab/>
        <w:t>for(i=0;i&lt;5;i++)</w:t>
      </w:r>
    </w:p>
    <w:p w:rsidR="005D5BDB" w:rsidRDefault="006D155C">
      <w:pPr>
        <w:jc w:val="left"/>
      </w:pPr>
      <w:r>
        <w:tab/>
      </w:r>
      <w:r>
        <w:tab/>
        <w:t>{</w:t>
      </w:r>
    </w:p>
    <w:p w:rsidR="005D5BDB" w:rsidRDefault="006D155C">
      <w:pPr>
        <w:jc w:val="left"/>
      </w:pPr>
      <w:r>
        <w:tab/>
      </w:r>
      <w:r>
        <w:tab/>
      </w:r>
      <w:r>
        <w:tab/>
        <w:t>System.out.println(i);</w:t>
      </w:r>
    </w:p>
    <w:p w:rsidR="005D5BDB" w:rsidRDefault="006D155C">
      <w:pPr>
        <w:jc w:val="left"/>
      </w:pPr>
      <w:r>
        <w:tab/>
      </w:r>
      <w:r>
        <w:tab/>
        <w:t>}</w:t>
      </w:r>
    </w:p>
    <w:p w:rsidR="005D5BDB" w:rsidRDefault="006D155C">
      <w:pPr>
        <w:jc w:val="left"/>
      </w:pPr>
      <w:r>
        <w:rPr>
          <w:rFonts w:hint="eastAsia"/>
        </w:rPr>
        <w:tab/>
      </w:r>
      <w:r>
        <w:rPr>
          <w:rFonts w:hint="eastAsia"/>
        </w:rPr>
        <w:tab/>
        <w:t>//</w:t>
      </w:r>
      <w:r>
        <w:rPr>
          <w:rFonts w:hint="eastAsia"/>
        </w:rPr>
        <w:t>假设程序不小心多了一句</w:t>
      </w:r>
      <w:r>
        <w:rPr>
          <w:rFonts w:hint="eastAsia"/>
        </w:rPr>
        <w:t>--i;</w:t>
      </w:r>
    </w:p>
    <w:p w:rsidR="005D5BDB" w:rsidRDefault="006D155C">
      <w:pPr>
        <w:jc w:val="left"/>
      </w:pPr>
      <w:r>
        <w:tab/>
      </w:r>
      <w:r>
        <w:tab/>
        <w:t>--i;</w:t>
      </w:r>
    </w:p>
    <w:p w:rsidR="005D5BDB" w:rsidRDefault="006D155C">
      <w:pPr>
        <w:jc w:val="left"/>
      </w:pPr>
      <w:r>
        <w:tab/>
      </w:r>
      <w:r>
        <w:tab/>
        <w:t>assert i==5;</w:t>
      </w:r>
      <w:r>
        <w:tab/>
      </w:r>
      <w:r>
        <w:tab/>
      </w:r>
    </w:p>
    <w:p w:rsidR="005D5BDB" w:rsidRDefault="006D155C">
      <w:pPr>
        <w:jc w:val="left"/>
      </w:pPr>
      <w:r>
        <w:tab/>
        <w:t>}</w:t>
      </w:r>
    </w:p>
    <w:p w:rsidR="005D5BDB" w:rsidRDefault="006D155C">
      <w:pPr>
        <w:jc w:val="left"/>
      </w:pPr>
      <w:r>
        <w:t>}</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55" w:name="_Toc374293555"/>
      <w:bookmarkStart w:id="456" w:name="_Toc374969759"/>
      <w:bookmarkEnd w:id="454"/>
      <w:r>
        <w:rPr>
          <w:rFonts w:ascii="宋体" w:hAnsi="宋体"/>
          <w:color w:val="000000"/>
          <w:sz w:val="20"/>
          <w:szCs w:val="20"/>
        </w:rPr>
        <w:t>Strings=newString("xyz");创建了几个StringObject</w:t>
      </w:r>
      <w:bookmarkEnd w:id="455"/>
      <w:bookmarkEnd w:id="456"/>
    </w:p>
    <w:p w:rsidR="005D5BDB" w:rsidRDefault="006D155C">
      <w:pPr>
        <w:jc w:val="left"/>
        <w:rPr>
          <w:rFonts w:ascii="宋体" w:hAnsi="宋体" w:cs="Tahoma"/>
          <w:color w:val="000000"/>
          <w:sz w:val="20"/>
          <w:szCs w:val="20"/>
        </w:rPr>
      </w:pPr>
      <w:r>
        <w:rPr>
          <w:rFonts w:ascii="宋体" w:hAnsi="宋体" w:cs="Tahoma" w:hint="eastAsia"/>
          <w:color w:val="000000"/>
          <w:sz w:val="20"/>
          <w:szCs w:val="20"/>
        </w:rPr>
        <w:t>是2个不假。一个是编译时决定的，最后放在常量池中。一个是运行时放在堆里面的。两个都是"xyz"。还有的，s确实只是一个引用，本身不是对象。java不是纯粹的面向对象，也就是说并不是所有的都是对象，如基本类型等</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57" w:name="_Toc374293556"/>
      <w:bookmarkStart w:id="458" w:name="_Toc374969760"/>
      <w:r>
        <w:rPr>
          <w:rFonts w:ascii="宋体" w:hAnsi="宋体"/>
          <w:color w:val="000000"/>
          <w:sz w:val="20"/>
          <w:szCs w:val="20"/>
        </w:rPr>
        <w:t>Math.round(11.5)等於多少?Math.round(-11.5)等於多少</w:t>
      </w:r>
      <w:bookmarkEnd w:id="457"/>
      <w:bookmarkEnd w:id="458"/>
    </w:p>
    <w:p w:rsidR="005D5BDB" w:rsidRDefault="006D155C">
      <w:pPr>
        <w:jc w:val="left"/>
        <w:rPr>
          <w:rFonts w:ascii="宋体" w:hAnsi="宋体"/>
          <w:color w:val="000000"/>
          <w:sz w:val="20"/>
          <w:szCs w:val="20"/>
        </w:rPr>
      </w:pPr>
      <w:r>
        <w:rPr>
          <w:rFonts w:ascii="宋体" w:hAnsi="宋体"/>
          <w:color w:val="000000"/>
          <w:sz w:val="20"/>
          <w:szCs w:val="20"/>
        </w:rPr>
        <w:t>Math.round(11.5)==12</w:t>
      </w:r>
    </w:p>
    <w:p w:rsidR="005D5BDB" w:rsidRDefault="006D155C">
      <w:pPr>
        <w:jc w:val="left"/>
        <w:rPr>
          <w:rFonts w:ascii="宋体" w:hAnsi="宋体"/>
          <w:color w:val="000000"/>
          <w:sz w:val="20"/>
          <w:szCs w:val="20"/>
        </w:rPr>
      </w:pPr>
      <w:r>
        <w:rPr>
          <w:rFonts w:ascii="宋体" w:hAnsi="宋体"/>
          <w:color w:val="000000"/>
          <w:sz w:val="20"/>
          <w:szCs w:val="20"/>
        </w:rPr>
        <w:t>Math.round(-11.5)==-11</w:t>
      </w:r>
    </w:p>
    <w:p w:rsidR="005D5BDB" w:rsidRDefault="006D155C">
      <w:pPr>
        <w:jc w:val="left"/>
        <w:rPr>
          <w:rFonts w:ascii="宋体" w:hAnsi="宋体" w:cs="Tahoma"/>
          <w:color w:val="000000"/>
          <w:sz w:val="20"/>
          <w:szCs w:val="20"/>
        </w:rPr>
      </w:pPr>
      <w:r>
        <w:rPr>
          <w:rFonts w:ascii="宋体" w:hAnsi="宋体"/>
          <w:color w:val="000000"/>
          <w:sz w:val="20"/>
          <w:szCs w:val="20"/>
        </w:rPr>
        <w:t>round方法返回与参数最接近的长整数，</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59" w:name="_Toc374293557"/>
      <w:bookmarkStart w:id="460" w:name="_Toc374969761"/>
      <w:r>
        <w:rPr>
          <w:rFonts w:ascii="宋体" w:hAnsi="宋体"/>
          <w:color w:val="000000"/>
          <w:sz w:val="20"/>
          <w:szCs w:val="20"/>
        </w:rPr>
        <w:t>shorts1=1;s1=s1+1;有什么错?shorts1=1;s1+=1;有什么错</w:t>
      </w:r>
      <w:bookmarkEnd w:id="459"/>
      <w:bookmarkEnd w:id="460"/>
    </w:p>
    <w:p w:rsidR="005D5BDB" w:rsidRDefault="006D155C">
      <w:pPr>
        <w:jc w:val="left"/>
        <w:rPr>
          <w:rFonts w:ascii="宋体" w:hAnsi="宋体"/>
          <w:color w:val="000000"/>
          <w:sz w:val="20"/>
          <w:szCs w:val="20"/>
        </w:rPr>
      </w:pPr>
      <w:r>
        <w:rPr>
          <w:rFonts w:ascii="宋体" w:hAnsi="宋体"/>
          <w:color w:val="000000"/>
          <w:sz w:val="20"/>
          <w:szCs w:val="20"/>
        </w:rPr>
        <w:t>当然有错误，short占2个字节，int占4个字节，short型变量+上int型值计算结果是int型，占4个字节，然后付给一个short型变量s1，就要丢失2个字节的精度，这是不容许的。你非要这么做的话，我给你提供一个办法：</w:t>
      </w:r>
    </w:p>
    <w:p w:rsidR="005D5BDB" w:rsidRDefault="006D155C">
      <w:pPr>
        <w:jc w:val="left"/>
        <w:rPr>
          <w:rFonts w:ascii="宋体" w:hAnsi="宋体" w:cs="Tahoma"/>
          <w:color w:val="000000"/>
          <w:sz w:val="20"/>
          <w:szCs w:val="20"/>
        </w:rPr>
      </w:pPr>
      <w:r>
        <w:rPr>
          <w:rFonts w:ascii="宋体" w:hAnsi="宋体"/>
          <w:color w:val="000000"/>
          <w:sz w:val="20"/>
          <w:szCs w:val="20"/>
        </w:rPr>
        <w:t>s1=s1+1；改成s1+=1；虽然是一个意思，但是在jvm里面是不同的方法做的，是运算符重载，所以是不一样的。</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61" w:name="_Toc374293558"/>
      <w:bookmarkStart w:id="462" w:name="_Toc374969762"/>
      <w:r>
        <w:rPr>
          <w:rFonts w:ascii="宋体" w:hAnsi="宋体"/>
          <w:color w:val="000000"/>
          <w:sz w:val="20"/>
          <w:szCs w:val="20"/>
        </w:rPr>
        <w:t>Java有没有goto</w:t>
      </w:r>
      <w:bookmarkEnd w:id="461"/>
      <w:bookmarkEnd w:id="462"/>
    </w:p>
    <w:p w:rsidR="005D5BDB" w:rsidRDefault="006D155C">
      <w:pPr>
        <w:jc w:val="left"/>
        <w:rPr>
          <w:rFonts w:ascii="宋体" w:hAnsi="宋体" w:cs="Tahoma"/>
          <w:color w:val="000000"/>
          <w:sz w:val="20"/>
          <w:szCs w:val="20"/>
        </w:rPr>
      </w:pPr>
      <w:r>
        <w:rPr>
          <w:rFonts w:ascii="宋体" w:hAnsi="宋体" w:cs="Tahoma" w:hint="eastAsia"/>
          <w:color w:val="000000"/>
          <w:sz w:val="20"/>
          <w:szCs w:val="20"/>
        </w:rPr>
        <w:t>保留关键字</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63" w:name="_Toc374293559"/>
      <w:bookmarkStart w:id="464" w:name="_Toc374969763"/>
      <w:r>
        <w:rPr>
          <w:rFonts w:ascii="宋体" w:hAnsi="宋体"/>
          <w:color w:val="000000"/>
          <w:sz w:val="20"/>
          <w:szCs w:val="20"/>
        </w:rPr>
        <w:t>数组有没有length()这个方法?String有没有length()这个方法</w:t>
      </w:r>
      <w:bookmarkEnd w:id="463"/>
      <w:bookmarkEnd w:id="464"/>
    </w:p>
    <w:p w:rsidR="005D5BDB" w:rsidRDefault="006D155C">
      <w:pPr>
        <w:jc w:val="left"/>
        <w:rPr>
          <w:rFonts w:ascii="宋体" w:hAnsi="宋体" w:cs="Tahoma"/>
          <w:color w:val="000000"/>
          <w:sz w:val="20"/>
          <w:szCs w:val="20"/>
        </w:rPr>
      </w:pPr>
      <w:r>
        <w:rPr>
          <w:rFonts w:ascii="宋体" w:hAnsi="宋体"/>
          <w:color w:val="000000"/>
          <w:sz w:val="20"/>
          <w:szCs w:val="20"/>
        </w:rPr>
        <w:t>数组没有length()这个方法，有length的属性。String有length()这个方法</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65" w:name="_Toc374293562"/>
      <w:bookmarkStart w:id="466" w:name="_Toc374969764"/>
      <w:r>
        <w:rPr>
          <w:rFonts w:ascii="宋体" w:hAnsi="宋体"/>
          <w:color w:val="000000"/>
          <w:sz w:val="20"/>
          <w:szCs w:val="20"/>
        </w:rPr>
        <w:t>给我一个你最常见到的runtimeexception</w:t>
      </w:r>
      <w:bookmarkEnd w:id="465"/>
      <w:bookmarkEnd w:id="466"/>
    </w:p>
    <w:p w:rsidR="005D5BDB" w:rsidRDefault="006D155C">
      <w:pPr>
        <w:jc w:val="left"/>
        <w:rPr>
          <w:rFonts w:ascii="宋体" w:hAnsi="宋体"/>
          <w:color w:val="000000"/>
          <w:sz w:val="20"/>
          <w:szCs w:val="20"/>
        </w:rPr>
      </w:pPr>
      <w:r>
        <w:rPr>
          <w:rFonts w:ascii="宋体" w:hAnsi="宋体"/>
          <w:color w:val="000000"/>
          <w:sz w:val="20"/>
          <w:szCs w:val="20"/>
        </w:rPr>
        <w:t>常见的运行时异常有如下这些ArithmeticException,ArrayStoreException,BufferOverflowException,BufferUnderflowException,CannotRedoException,CannotUndoException,ClassCastException,CMMException,ConcurrentModificationException,DOMException,EmptyStackException,IllegalArgumentException,IllegalMonitorStateException,IllegalPathStateException,IllegalStateException,ImagingOpException,IndexOutOfBoundsException,MissingResourceException,NegativeArraySizeException,NoSuchElementException,NullPointerException,ProfileDataException,ProviderException,RasterFormatException,SecurityException,SystemException,UndeclaredThrowableException,UnmodifiableSetException,UnsupportedOperationException</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67" w:name="_Toc374293563"/>
      <w:bookmarkStart w:id="468" w:name="_Toc374969765"/>
      <w:r>
        <w:rPr>
          <w:rFonts w:ascii="宋体" w:hAnsi="宋体"/>
          <w:color w:val="000000"/>
          <w:sz w:val="20"/>
          <w:szCs w:val="20"/>
        </w:rPr>
        <w:t>error和exception有什么区别</w:t>
      </w:r>
      <w:bookmarkEnd w:id="467"/>
      <w:bookmarkEnd w:id="468"/>
    </w:p>
    <w:p w:rsidR="005D5BDB" w:rsidRDefault="006D155C">
      <w:pPr>
        <w:jc w:val="left"/>
        <w:rPr>
          <w:rFonts w:ascii="宋体" w:hAnsi="宋体" w:cs="Tahoma"/>
          <w:color w:val="000000"/>
          <w:sz w:val="20"/>
          <w:szCs w:val="20"/>
        </w:rPr>
      </w:pPr>
      <w:r>
        <w:rPr>
          <w:rFonts w:ascii="宋体" w:hAnsi="宋体"/>
          <w:color w:val="000000"/>
          <w:sz w:val="20"/>
          <w:szCs w:val="20"/>
        </w:rPr>
        <w:t>error表示恢复不是不可能但很困难的情况下的一种严重问题。比如说内存溢出。不可能指望程序能处理这样的情况。exception表示一种设计或实现问题。也就是说，它表示如果程序运行正常，从不会发生的情况</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69" w:name="_Toc374969766"/>
      <w:bookmarkStart w:id="470" w:name="_Toc374293565"/>
      <w:r>
        <w:rPr>
          <w:rFonts w:ascii="宋体" w:hAnsi="宋体"/>
          <w:color w:val="000000"/>
          <w:sz w:val="20"/>
          <w:szCs w:val="20"/>
        </w:rPr>
        <w:t>abstract的method</w:t>
      </w:r>
      <w:bookmarkEnd w:id="469"/>
    </w:p>
    <w:p w:rsidR="005D5BDB" w:rsidRDefault="006D155C">
      <w:pPr>
        <w:pStyle w:val="11"/>
        <w:ind w:firstLineChars="0" w:firstLine="0"/>
        <w:jc w:val="left"/>
        <w:rPr>
          <w:rFonts w:ascii="宋体" w:hAnsi="宋体"/>
          <w:color w:val="000000"/>
          <w:sz w:val="20"/>
          <w:szCs w:val="20"/>
        </w:rPr>
      </w:pPr>
      <w:r>
        <w:rPr>
          <w:rFonts w:ascii="宋体" w:hAnsi="宋体"/>
          <w:color w:val="000000"/>
          <w:sz w:val="20"/>
          <w:szCs w:val="20"/>
        </w:rPr>
        <w:lastRenderedPageBreak/>
        <w:t>是否可同时是static,是否可同时是native，是否可同时是synchronized</w:t>
      </w:r>
      <w:bookmarkEnd w:id="470"/>
    </w:p>
    <w:p w:rsidR="005D5BDB" w:rsidRDefault="006D155C">
      <w:pPr>
        <w:jc w:val="left"/>
        <w:rPr>
          <w:rFonts w:ascii="宋体" w:hAnsi="宋体"/>
          <w:color w:val="000000"/>
          <w:sz w:val="20"/>
          <w:szCs w:val="20"/>
        </w:rPr>
      </w:pPr>
      <w:r>
        <w:rPr>
          <w:rFonts w:ascii="宋体" w:hAnsi="宋体"/>
          <w:color w:val="000000"/>
          <w:sz w:val="20"/>
          <w:szCs w:val="20"/>
        </w:rPr>
        <w:t>都不可以，因为abstract申明的方法是要求子类去实现的，abstract只是告诉你有这样一个接口，你要去实现，至于你的具体实现可以是native和synchronized，也可以不是，抽象方法是不关心这些事的，所以写这两个是没有意义的。然后，static方法是不会被覆盖的，而abstract方法正是要子类去覆盖它，所以也是没有意义的。所以，总的来说，就是java语法不允许你这样做，事实上，也没有意义这样做。</w:t>
      </w:r>
    </w:p>
    <w:p w:rsidR="005D5BDB" w:rsidRDefault="006D155C">
      <w:pPr>
        <w:pStyle w:val="11"/>
        <w:numPr>
          <w:ilvl w:val="0"/>
          <w:numId w:val="13"/>
        </w:numPr>
        <w:ind w:left="0" w:firstLineChars="0" w:firstLine="0"/>
        <w:jc w:val="left"/>
        <w:outlineLvl w:val="1"/>
        <w:rPr>
          <w:rFonts w:ascii="宋体" w:hAnsi="宋体" w:cs="Tahoma"/>
          <w:color w:val="000000"/>
          <w:sz w:val="20"/>
          <w:szCs w:val="20"/>
        </w:rPr>
      </w:pPr>
      <w:bookmarkStart w:id="471" w:name="_Toc374969767"/>
      <w:bookmarkStart w:id="472" w:name="_Toc374293566"/>
      <w:r>
        <w:rPr>
          <w:rFonts w:ascii="宋体" w:hAnsi="宋体"/>
          <w:color w:val="000000"/>
          <w:sz w:val="20"/>
          <w:szCs w:val="20"/>
        </w:rPr>
        <w:t>接口是否可继承接口</w:t>
      </w:r>
      <w:bookmarkEnd w:id="471"/>
    </w:p>
    <w:p w:rsidR="005D5BDB" w:rsidRDefault="006D155C">
      <w:pPr>
        <w:pStyle w:val="11"/>
        <w:ind w:firstLineChars="0" w:firstLine="0"/>
        <w:jc w:val="left"/>
        <w:rPr>
          <w:rFonts w:ascii="宋体" w:hAnsi="宋体" w:cs="Tahoma"/>
          <w:color w:val="000000"/>
          <w:sz w:val="20"/>
          <w:szCs w:val="20"/>
        </w:rPr>
      </w:pPr>
      <w:r>
        <w:rPr>
          <w:rFonts w:ascii="宋体" w:hAnsi="宋体"/>
          <w:color w:val="000000"/>
          <w:sz w:val="20"/>
          <w:szCs w:val="20"/>
        </w:rPr>
        <w:t>?抽象类是否可实现(implements)接口?抽象类是否可继承实体类</w:t>
      </w:r>
      <w:bookmarkEnd w:id="472"/>
    </w:p>
    <w:p w:rsidR="005D5BDB" w:rsidRDefault="006D155C">
      <w:pPr>
        <w:pStyle w:val="11"/>
        <w:ind w:firstLineChars="0" w:firstLine="0"/>
        <w:jc w:val="left"/>
        <w:rPr>
          <w:rFonts w:ascii="宋体" w:hAnsi="宋体" w:cs="Tahoma"/>
          <w:color w:val="000000"/>
          <w:sz w:val="20"/>
          <w:szCs w:val="20"/>
        </w:rPr>
      </w:pPr>
      <w:r>
        <w:rPr>
          <w:rFonts w:ascii="宋体" w:hAnsi="宋体" w:cs="Tahoma"/>
          <w:color w:val="000000"/>
          <w:sz w:val="20"/>
          <w:szCs w:val="20"/>
        </w:rPr>
        <w:t>(concreteclass)</w:t>
      </w:r>
    </w:p>
    <w:p w:rsidR="005D5BDB" w:rsidRDefault="006D155C">
      <w:pPr>
        <w:jc w:val="left"/>
        <w:rPr>
          <w:rFonts w:ascii="宋体" w:hAnsi="宋体" w:cs="Arial"/>
          <w:color w:val="000000"/>
          <w:sz w:val="20"/>
          <w:szCs w:val="20"/>
        </w:rPr>
      </w:pPr>
      <w:r>
        <w:rPr>
          <w:rFonts w:ascii="宋体" w:hAnsi="宋体" w:cs="Arial"/>
          <w:color w:val="000000"/>
          <w:sz w:val="20"/>
          <w:szCs w:val="20"/>
        </w:rPr>
        <w:t>1</w:t>
      </w:r>
      <w:r>
        <w:rPr>
          <w:rFonts w:ascii="宋体" w:hAnsi="宋体" w:cs="Arial" w:hint="eastAsia"/>
          <w:color w:val="000000"/>
          <w:sz w:val="20"/>
          <w:szCs w:val="20"/>
        </w:rPr>
        <w:t>)</w:t>
      </w:r>
      <w:r>
        <w:rPr>
          <w:rFonts w:ascii="宋体" w:hAnsi="宋体" w:cs="Arial"/>
          <w:color w:val="000000"/>
          <w:sz w:val="20"/>
          <w:szCs w:val="20"/>
        </w:rPr>
        <w:t>接口可以继承接口..但是要使用extends~而不是用implements如:interfacea{}interfacebextendsa{}</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2</w:t>
      </w:r>
      <w:r>
        <w:rPr>
          <w:rFonts w:ascii="宋体" w:hAnsi="宋体" w:cs="Arial" w:hint="eastAsia"/>
          <w:color w:val="000000"/>
          <w:kern w:val="0"/>
          <w:sz w:val="20"/>
          <w:szCs w:val="20"/>
        </w:rPr>
        <w:t>)</w:t>
      </w:r>
      <w:r>
        <w:rPr>
          <w:rFonts w:ascii="宋体" w:hAnsi="宋体" w:cs="Arial"/>
          <w:color w:val="000000"/>
          <w:kern w:val="0"/>
          <w:sz w:val="20"/>
          <w:szCs w:val="20"/>
        </w:rPr>
        <w:t>抽象类可以实现接口..比如java.util中的AbstractCollection类就是实现的Collection接口</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3</w:t>
      </w:r>
      <w:r>
        <w:rPr>
          <w:rFonts w:ascii="宋体" w:hAnsi="宋体" w:cs="Arial" w:hint="eastAsia"/>
          <w:color w:val="000000"/>
          <w:kern w:val="0"/>
          <w:sz w:val="20"/>
          <w:szCs w:val="20"/>
        </w:rPr>
        <w:t>)</w:t>
      </w:r>
      <w:r>
        <w:rPr>
          <w:rFonts w:ascii="宋体" w:hAnsi="宋体" w:cs="Arial"/>
          <w:color w:val="000000"/>
          <w:kern w:val="0"/>
          <w:sz w:val="20"/>
          <w:szCs w:val="20"/>
        </w:rPr>
        <w:t>抽象类可以继承实体类下面这段执行无误的代码说明的所有的问题</w:t>
      </w:r>
    </w:p>
    <w:p w:rsidR="005D5BDB" w:rsidRDefault="006D155C">
      <w:pPr>
        <w:pStyle w:val="11"/>
        <w:numPr>
          <w:ilvl w:val="0"/>
          <w:numId w:val="13"/>
        </w:numPr>
        <w:ind w:left="0" w:firstLineChars="0" w:firstLine="0"/>
        <w:jc w:val="left"/>
        <w:outlineLvl w:val="1"/>
        <w:rPr>
          <w:sz w:val="20"/>
          <w:szCs w:val="21"/>
        </w:rPr>
      </w:pPr>
      <w:bookmarkStart w:id="473" w:name="_Toc374969768"/>
      <w:bookmarkStart w:id="474" w:name="_Toc374293567"/>
      <w:r>
        <w:rPr>
          <w:rFonts w:hint="eastAsia"/>
          <w:sz w:val="20"/>
          <w:szCs w:val="21"/>
        </w:rPr>
        <w:t>一个类实现接口，里面都变量</w:t>
      </w:r>
      <w:r>
        <w:rPr>
          <w:rFonts w:hint="eastAsia"/>
          <w:sz w:val="20"/>
          <w:szCs w:val="21"/>
        </w:rPr>
        <w:t>Stringa;</w:t>
      </w:r>
      <w:bookmarkEnd w:id="473"/>
    </w:p>
    <w:p w:rsidR="005D5BDB" w:rsidRDefault="006D155C">
      <w:pPr>
        <w:pStyle w:val="11"/>
        <w:ind w:firstLineChars="0" w:firstLine="0"/>
        <w:jc w:val="left"/>
      </w:pPr>
      <w:r>
        <w:rPr>
          <w:rFonts w:hint="eastAsia"/>
        </w:rPr>
        <w:t>接口中</w:t>
      </w:r>
      <w:r>
        <w:rPr>
          <w:rFonts w:hint="eastAsia"/>
        </w:rPr>
        <w:t>a=xxxx</w:t>
      </w:r>
      <w:r>
        <w:rPr>
          <w:rFonts w:hint="eastAsia"/>
        </w:rPr>
        <w:t>子类中是</w:t>
      </w:r>
      <w:r>
        <w:rPr>
          <w:rFonts w:hint="eastAsia"/>
        </w:rPr>
        <w:t>a=yyyy</w:t>
      </w:r>
      <w:r>
        <w:rPr>
          <w:rFonts w:hint="eastAsia"/>
        </w:rPr>
        <w:t>在子类中输出</w:t>
      </w:r>
      <w:r>
        <w:rPr>
          <w:rFonts w:hint="eastAsia"/>
        </w:rPr>
        <w:t>a=</w:t>
      </w:r>
      <w:r>
        <w:rPr>
          <w:rFonts w:hint="eastAsia"/>
        </w:rPr>
        <w:t>多少</w:t>
      </w:r>
    </w:p>
    <w:p w:rsidR="005D5BDB" w:rsidRDefault="005D5BDB">
      <w:pPr>
        <w:pStyle w:val="11"/>
        <w:ind w:firstLineChars="0" w:firstLine="0"/>
        <w:jc w:val="left"/>
        <w:outlineLvl w:val="1"/>
        <w:rPr>
          <w:rFonts w:ascii="宋体" w:hAnsi="宋体"/>
          <w:color w:val="000000"/>
          <w:sz w:val="20"/>
          <w:szCs w:val="20"/>
        </w:rPr>
      </w:pP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75" w:name="_Toc374969769"/>
      <w:r>
        <w:rPr>
          <w:rFonts w:ascii="宋体" w:hAnsi="宋体"/>
          <w:color w:val="000000"/>
          <w:sz w:val="20"/>
          <w:szCs w:val="20"/>
        </w:rPr>
        <w:t>构造器Constructor是否可被override</w:t>
      </w:r>
      <w:bookmarkEnd w:id="474"/>
      <w:bookmarkEnd w:id="475"/>
    </w:p>
    <w:p w:rsidR="005D5BDB" w:rsidRDefault="006D155C">
      <w:pPr>
        <w:jc w:val="left"/>
        <w:rPr>
          <w:rFonts w:ascii="宋体" w:hAnsi="宋体" w:cs="Tahoma"/>
          <w:color w:val="000000"/>
          <w:sz w:val="20"/>
          <w:szCs w:val="20"/>
        </w:rPr>
      </w:pPr>
      <w:r>
        <w:rPr>
          <w:rFonts w:ascii="宋体" w:hAnsi="宋体"/>
          <w:color w:val="000000"/>
          <w:sz w:val="20"/>
          <w:szCs w:val="20"/>
        </w:rPr>
        <w:t>构造器Constructor不能被继承，因此不能重写Override，但可以被重载Overload</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76" w:name="_Toc374293568"/>
      <w:bookmarkStart w:id="477" w:name="_Toc374969770"/>
      <w:r>
        <w:rPr>
          <w:rFonts w:ascii="宋体" w:hAnsi="宋体"/>
          <w:color w:val="000000"/>
          <w:sz w:val="20"/>
          <w:szCs w:val="20"/>
        </w:rPr>
        <w:t>是否可以继承String类</w:t>
      </w:r>
      <w:bookmarkEnd w:id="476"/>
      <w:bookmarkEnd w:id="477"/>
    </w:p>
    <w:p w:rsidR="005D5BDB" w:rsidRDefault="006D155C">
      <w:pPr>
        <w:jc w:val="left"/>
        <w:rPr>
          <w:rFonts w:ascii="宋体" w:hAnsi="宋体"/>
          <w:color w:val="000000"/>
          <w:sz w:val="20"/>
          <w:szCs w:val="20"/>
        </w:rPr>
      </w:pPr>
      <w:r>
        <w:rPr>
          <w:rFonts w:ascii="宋体" w:hAnsi="宋体"/>
          <w:color w:val="000000"/>
          <w:sz w:val="20"/>
          <w:szCs w:val="20"/>
        </w:rPr>
        <w:t>String类是final类故不可以继承。</w:t>
      </w:r>
    </w:p>
    <w:p w:rsidR="005D5BDB" w:rsidRDefault="006D155C">
      <w:pPr>
        <w:pStyle w:val="11"/>
        <w:numPr>
          <w:ilvl w:val="0"/>
          <w:numId w:val="13"/>
        </w:numPr>
        <w:ind w:left="0" w:firstLineChars="0" w:firstLine="0"/>
        <w:jc w:val="left"/>
        <w:outlineLvl w:val="1"/>
        <w:rPr>
          <w:rFonts w:ascii="宋体" w:hAnsi="宋体" w:cs="Tahoma"/>
          <w:color w:val="000000"/>
          <w:sz w:val="20"/>
          <w:szCs w:val="20"/>
        </w:rPr>
      </w:pPr>
      <w:bookmarkStart w:id="478" w:name="_Toc374293569"/>
      <w:bookmarkStart w:id="479" w:name="_Toc374969771"/>
      <w:r>
        <w:rPr>
          <w:rFonts w:ascii="宋体" w:hAnsi="宋体"/>
          <w:color w:val="000000"/>
          <w:sz w:val="20"/>
          <w:szCs w:val="20"/>
        </w:rPr>
        <w:t>try{}里有一个return语句</w:t>
      </w:r>
      <w:bookmarkEnd w:id="478"/>
      <w:bookmarkEnd w:id="479"/>
    </w:p>
    <w:p w:rsidR="005D5BDB" w:rsidRDefault="006D155C">
      <w:pPr>
        <w:pStyle w:val="11"/>
        <w:ind w:firstLineChars="0" w:firstLine="0"/>
        <w:jc w:val="left"/>
        <w:rPr>
          <w:rFonts w:ascii="宋体" w:hAnsi="宋体" w:cs="Tahoma"/>
          <w:color w:val="000000"/>
          <w:sz w:val="20"/>
          <w:szCs w:val="20"/>
        </w:rPr>
      </w:pPr>
      <w:r>
        <w:rPr>
          <w:rFonts w:ascii="宋体" w:hAnsi="宋体"/>
          <w:color w:val="000000"/>
          <w:sz w:val="20"/>
          <w:szCs w:val="20"/>
        </w:rPr>
        <w:t>try{}里有一个return语句，那么紧跟在这个try后的finally{}里的code会不会被执</w:t>
      </w:r>
      <w:r>
        <w:rPr>
          <w:rFonts w:ascii="宋体" w:hAnsi="宋体" w:cs="Tahoma"/>
          <w:color w:val="000000"/>
          <w:sz w:val="20"/>
          <w:szCs w:val="20"/>
        </w:rPr>
        <w:t>行，什么时候被执行，在return前还是后</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根据java规范：在try-catch-finally中，如果try-finally或者catch-finally中都有return，则两个return语句都执行并且最终</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返回到调用者那里的是finally中return的值；而如果finally中没有return，则理所当然的返回的是try或者catch中return的值，但是</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finally中的代码是必须要执行的,而且是在return前执行,除非碰到exit()。</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80" w:name="_Toc374293570"/>
      <w:bookmarkStart w:id="481" w:name="_Toc374969772"/>
      <w:r>
        <w:rPr>
          <w:rFonts w:ascii="宋体" w:hAnsi="宋体"/>
          <w:color w:val="000000"/>
          <w:sz w:val="20"/>
          <w:szCs w:val="20"/>
        </w:rPr>
        <w:t>用最有效率的方法算出2乘以8等於几</w:t>
      </w:r>
      <w:bookmarkEnd w:id="480"/>
      <w:bookmarkEnd w:id="481"/>
    </w:p>
    <w:p w:rsidR="005D5BDB" w:rsidRDefault="006D155C">
      <w:pPr>
        <w:jc w:val="left"/>
        <w:rPr>
          <w:rFonts w:ascii="宋体" w:hAnsi="宋体"/>
          <w:color w:val="000000"/>
          <w:sz w:val="20"/>
          <w:szCs w:val="20"/>
        </w:rPr>
      </w:pPr>
      <w:r>
        <w:rPr>
          <w:rFonts w:ascii="宋体" w:hAnsi="宋体"/>
          <w:color w:val="000000"/>
          <w:sz w:val="20"/>
          <w:szCs w:val="20"/>
        </w:rPr>
        <w:t>用移位运算inta=2&lt;&lt;3;</w:t>
      </w:r>
    </w:p>
    <w:p w:rsidR="005D5BDB" w:rsidRDefault="006D155C">
      <w:pPr>
        <w:jc w:val="left"/>
        <w:rPr>
          <w:rFonts w:ascii="宋体" w:hAnsi="宋体"/>
          <w:color w:val="000000"/>
          <w:sz w:val="20"/>
          <w:szCs w:val="20"/>
        </w:rPr>
      </w:pPr>
      <w:r>
        <w:rPr>
          <w:rFonts w:ascii="宋体" w:hAnsi="宋体"/>
          <w:color w:val="000000"/>
          <w:sz w:val="20"/>
          <w:szCs w:val="20"/>
        </w:rPr>
        <w:t>a就是2乘以8最后结果是16这是最省内存最有效率的方法</w:t>
      </w:r>
    </w:p>
    <w:p w:rsidR="005D5BDB" w:rsidRDefault="006D155C">
      <w:pPr>
        <w:jc w:val="left"/>
        <w:rPr>
          <w:rFonts w:ascii="宋体" w:hAnsi="宋体"/>
          <w:color w:val="000000"/>
          <w:sz w:val="20"/>
          <w:szCs w:val="20"/>
        </w:rPr>
      </w:pPr>
      <w:r>
        <w:rPr>
          <w:rFonts w:ascii="宋体" w:hAnsi="宋体"/>
          <w:color w:val="000000"/>
          <w:sz w:val="20"/>
          <w:szCs w:val="20"/>
        </w:rPr>
        <w:t>这个方法确实高效率的。我来解释一下：</w:t>
      </w:r>
    </w:p>
    <w:p w:rsidR="005D5BDB" w:rsidRDefault="006D155C">
      <w:pPr>
        <w:jc w:val="left"/>
        <w:rPr>
          <w:rFonts w:ascii="宋体" w:hAnsi="宋体"/>
          <w:color w:val="000000"/>
          <w:sz w:val="20"/>
          <w:szCs w:val="20"/>
        </w:rPr>
      </w:pPr>
      <w:r>
        <w:rPr>
          <w:rFonts w:ascii="宋体" w:hAnsi="宋体"/>
          <w:color w:val="000000"/>
          <w:sz w:val="20"/>
          <w:szCs w:val="20"/>
        </w:rPr>
        <w:t>2的二进制是10在32位存储器里面是0000000000000010</w:t>
      </w:r>
    </w:p>
    <w:p w:rsidR="005D5BDB" w:rsidRDefault="006D155C">
      <w:pPr>
        <w:jc w:val="left"/>
        <w:rPr>
          <w:rFonts w:ascii="宋体" w:hAnsi="宋体" w:cs="Tahoma"/>
          <w:color w:val="000000"/>
          <w:sz w:val="20"/>
          <w:szCs w:val="20"/>
        </w:rPr>
      </w:pPr>
      <w:r>
        <w:rPr>
          <w:rFonts w:ascii="宋体" w:hAnsi="宋体"/>
          <w:color w:val="000000"/>
          <w:sz w:val="20"/>
          <w:szCs w:val="20"/>
        </w:rPr>
        <w:t>左移三位后变成0000000000010000也就是16</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82" w:name="_Toc374293571"/>
      <w:bookmarkStart w:id="483" w:name="_Toc374969773"/>
      <w:r>
        <w:rPr>
          <w:rFonts w:ascii="宋体" w:hAnsi="宋体"/>
          <w:color w:val="000000"/>
          <w:sz w:val="20"/>
          <w:szCs w:val="20"/>
        </w:rPr>
        <w:t>当一个对象被当作参数传递到一个方法后</w:t>
      </w:r>
      <w:bookmarkEnd w:id="482"/>
      <w:bookmarkEnd w:id="483"/>
    </w:p>
    <w:p w:rsidR="005D5BDB" w:rsidRDefault="006D155C">
      <w:pPr>
        <w:pStyle w:val="11"/>
        <w:ind w:firstLineChars="0" w:firstLine="0"/>
        <w:jc w:val="left"/>
        <w:rPr>
          <w:rFonts w:ascii="宋体" w:hAnsi="宋体"/>
          <w:color w:val="000000"/>
          <w:sz w:val="20"/>
          <w:szCs w:val="20"/>
        </w:rPr>
      </w:pPr>
      <w:r>
        <w:rPr>
          <w:rFonts w:ascii="宋体" w:hAnsi="宋体"/>
          <w:color w:val="000000"/>
          <w:sz w:val="20"/>
          <w:szCs w:val="20"/>
        </w:rPr>
        <w:t>当一个对象被当作参数传递到一个方法后，此方法可改变这个对象的属性，并可返回变化后的结果，那么这里到底是值传递还是引用传递</w:t>
      </w:r>
    </w:p>
    <w:p w:rsidR="005D5BDB" w:rsidRDefault="006D155C">
      <w:pPr>
        <w:jc w:val="left"/>
        <w:rPr>
          <w:rFonts w:ascii="宋体" w:hAnsi="宋体"/>
          <w:color w:val="000000"/>
          <w:sz w:val="20"/>
          <w:szCs w:val="20"/>
        </w:rPr>
      </w:pPr>
      <w:r>
        <w:rPr>
          <w:rFonts w:ascii="宋体" w:hAnsi="宋体"/>
          <w:color w:val="000000"/>
          <w:sz w:val="20"/>
          <w:szCs w:val="20"/>
        </w:rPr>
        <w:t>是值传递。Java编程语言只有值传递参数。当一个对象实例作为一个参数被传递到方法中时，参数的值就是对该对象的引用。对象的内容可以在被调用的方法中改变，但对象的引用是永远不会改变的。</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84" w:name="_Toc374969774"/>
      <w:bookmarkStart w:id="485" w:name="_Toc374293572"/>
      <w:r>
        <w:rPr>
          <w:rFonts w:ascii="宋体" w:hAnsi="宋体"/>
          <w:color w:val="000000"/>
          <w:sz w:val="20"/>
          <w:szCs w:val="20"/>
        </w:rPr>
        <w:t>swtich是否能作用在byte上</w:t>
      </w:r>
      <w:bookmarkEnd w:id="484"/>
    </w:p>
    <w:p w:rsidR="005D5BDB" w:rsidRDefault="006D155C">
      <w:pPr>
        <w:jc w:val="left"/>
        <w:rPr>
          <w:rFonts w:ascii="宋体" w:hAnsi="宋体"/>
          <w:color w:val="000000"/>
          <w:sz w:val="20"/>
          <w:szCs w:val="20"/>
        </w:rPr>
      </w:pPr>
      <w:r>
        <w:rPr>
          <w:rFonts w:ascii="宋体" w:hAnsi="宋体"/>
          <w:color w:val="000000"/>
          <w:sz w:val="20"/>
          <w:szCs w:val="20"/>
        </w:rPr>
        <w:t>，是否能作用在long上，是否能作用在String上</w:t>
      </w:r>
      <w:bookmarkEnd w:id="485"/>
    </w:p>
    <w:p w:rsidR="005D5BDB" w:rsidRDefault="006D155C">
      <w:pPr>
        <w:jc w:val="left"/>
        <w:rPr>
          <w:rFonts w:ascii="宋体" w:hAnsi="宋体" w:cs="Tahoma"/>
          <w:color w:val="000000"/>
          <w:sz w:val="20"/>
          <w:szCs w:val="20"/>
        </w:rPr>
      </w:pPr>
      <w:r>
        <w:rPr>
          <w:rFonts w:ascii="宋体" w:hAnsi="宋体"/>
          <w:color w:val="000000"/>
          <w:sz w:val="20"/>
          <w:szCs w:val="20"/>
        </w:rPr>
        <w:t>传递给switch和case语句的参数应该是int、short、char或者byte。long,string都不能作</w:t>
      </w:r>
      <w:r>
        <w:rPr>
          <w:rFonts w:ascii="宋体" w:hAnsi="宋体"/>
          <w:color w:val="000000"/>
          <w:sz w:val="20"/>
          <w:szCs w:val="20"/>
        </w:rPr>
        <w:lastRenderedPageBreak/>
        <w:t>用于swtich</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86" w:name="_Toc374293564"/>
      <w:bookmarkStart w:id="487" w:name="_Toc374969775"/>
      <w:bookmarkStart w:id="488" w:name="_Toc374293573"/>
      <w:r>
        <w:rPr>
          <w:rFonts w:ascii="宋体" w:hAnsi="宋体"/>
          <w:color w:val="000000"/>
          <w:sz w:val="20"/>
          <w:szCs w:val="20"/>
        </w:rPr>
        <w:t>List,Set,Map是否继承自Collection接口</w:t>
      </w:r>
      <w:bookmarkEnd w:id="486"/>
      <w:bookmarkEnd w:id="487"/>
    </w:p>
    <w:p w:rsidR="005D5BDB" w:rsidRDefault="006D155C">
      <w:pPr>
        <w:jc w:val="left"/>
        <w:rPr>
          <w:rFonts w:ascii="宋体" w:hAnsi="宋体"/>
          <w:color w:val="000000"/>
          <w:sz w:val="20"/>
          <w:szCs w:val="20"/>
        </w:rPr>
      </w:pPr>
      <w:r>
        <w:rPr>
          <w:rFonts w:ascii="宋体" w:hAnsi="宋体"/>
          <w:color w:val="000000"/>
          <w:sz w:val="20"/>
          <w:szCs w:val="20"/>
        </w:rPr>
        <w:t>List和Set是继承自Collection接口的接口，Set不允许重复的项目，List允许重复项目，Set接口派生的类有TreeSet，HashSet，LinkedHashSet。List接口派生的类有ArrayList，Vector等。Map是独立的接口，不继承Collection接口</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89" w:name="_Toc374969776"/>
      <w:r>
        <w:rPr>
          <w:rFonts w:ascii="宋体" w:hAnsi="宋体"/>
          <w:color w:val="000000"/>
          <w:sz w:val="20"/>
          <w:szCs w:val="20"/>
        </w:rPr>
        <w:t>ArrayList和Vector的区别,HashMap和Hashtable的区别</w:t>
      </w:r>
      <w:bookmarkEnd w:id="488"/>
      <w:bookmarkEnd w:id="489"/>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答：就ArrayList与Vector主要从二方面来说.</w:t>
      </w:r>
    </w:p>
    <w:p w:rsidR="005D5BDB" w:rsidRDefault="006D155C">
      <w:pPr>
        <w:jc w:val="left"/>
        <w:rPr>
          <w:rFonts w:ascii="宋体" w:hAnsi="宋体" w:cs="Arial"/>
          <w:color w:val="000000"/>
          <w:kern w:val="0"/>
          <w:sz w:val="20"/>
          <w:szCs w:val="20"/>
        </w:rPr>
      </w:pPr>
      <w:r>
        <w:rPr>
          <w:rFonts w:ascii="宋体" w:hAnsi="宋体" w:cs="Arial" w:hint="eastAsia"/>
          <w:color w:val="000000"/>
          <w:kern w:val="0"/>
          <w:sz w:val="20"/>
          <w:szCs w:val="20"/>
        </w:rPr>
        <w:t>1）</w:t>
      </w:r>
      <w:r>
        <w:rPr>
          <w:rFonts w:ascii="宋体" w:hAnsi="宋体" w:cs="Arial"/>
          <w:color w:val="000000"/>
          <w:kern w:val="0"/>
          <w:sz w:val="20"/>
          <w:szCs w:val="20"/>
        </w:rPr>
        <w:t>同步性:Vector是线程安全的，也就是说是同步的，而ArrayList是线程序不安全的，不是同步的</w:t>
      </w:r>
    </w:p>
    <w:p w:rsidR="005D5BDB" w:rsidRDefault="006D155C">
      <w:pPr>
        <w:jc w:val="left"/>
        <w:rPr>
          <w:rFonts w:ascii="宋体" w:hAnsi="宋体" w:cs="Arial"/>
          <w:color w:val="000000"/>
          <w:kern w:val="0"/>
          <w:sz w:val="20"/>
          <w:szCs w:val="20"/>
        </w:rPr>
      </w:pPr>
      <w:r>
        <w:rPr>
          <w:rFonts w:ascii="宋体" w:hAnsi="宋体" w:cs="Arial" w:hint="eastAsia"/>
          <w:color w:val="000000"/>
          <w:kern w:val="0"/>
          <w:sz w:val="20"/>
          <w:szCs w:val="20"/>
        </w:rPr>
        <w:t>2）</w:t>
      </w:r>
      <w:r>
        <w:rPr>
          <w:rFonts w:ascii="宋体" w:hAnsi="宋体" w:cs="Arial"/>
          <w:color w:val="000000"/>
          <w:kern w:val="0"/>
          <w:sz w:val="20"/>
          <w:szCs w:val="20"/>
        </w:rPr>
        <w:t>数据增长:当需要增长时,Vector默认增长为原来一培，而ArrayList却是原来的一半</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就HashMap与HashTable主要从三方面来说。</w:t>
      </w:r>
    </w:p>
    <w:p w:rsidR="005D5BDB" w:rsidRDefault="006D155C">
      <w:pPr>
        <w:jc w:val="left"/>
        <w:rPr>
          <w:rFonts w:ascii="宋体" w:hAnsi="宋体" w:cs="Arial"/>
          <w:color w:val="000000"/>
          <w:kern w:val="0"/>
          <w:sz w:val="20"/>
          <w:szCs w:val="20"/>
        </w:rPr>
      </w:pPr>
      <w:r>
        <w:rPr>
          <w:rFonts w:ascii="宋体" w:hAnsi="宋体" w:cs="Arial" w:hint="eastAsia"/>
          <w:color w:val="000000"/>
          <w:kern w:val="0"/>
          <w:sz w:val="20"/>
          <w:szCs w:val="20"/>
        </w:rPr>
        <w:t>3）</w:t>
      </w:r>
      <w:r>
        <w:rPr>
          <w:rFonts w:ascii="宋体" w:hAnsi="宋体" w:cs="Arial"/>
          <w:color w:val="000000"/>
          <w:kern w:val="0"/>
          <w:sz w:val="20"/>
          <w:szCs w:val="20"/>
        </w:rPr>
        <w:t>历史原因:Hashtable是基于陈旧的Dictionary类的，HashMap是Java1.2引进的Map接口的一个实现</w:t>
      </w:r>
    </w:p>
    <w:p w:rsidR="005D5BDB" w:rsidRDefault="006D155C">
      <w:pPr>
        <w:jc w:val="left"/>
        <w:rPr>
          <w:rFonts w:ascii="宋体" w:hAnsi="宋体" w:cs="Arial"/>
          <w:color w:val="000000"/>
          <w:kern w:val="0"/>
          <w:sz w:val="20"/>
          <w:szCs w:val="20"/>
        </w:rPr>
      </w:pPr>
      <w:r>
        <w:rPr>
          <w:rFonts w:ascii="宋体" w:hAnsi="宋体" w:cs="Arial" w:hint="eastAsia"/>
          <w:color w:val="000000"/>
          <w:kern w:val="0"/>
          <w:sz w:val="20"/>
          <w:szCs w:val="20"/>
        </w:rPr>
        <w:t>1）</w:t>
      </w:r>
      <w:r>
        <w:rPr>
          <w:rFonts w:ascii="宋体" w:hAnsi="宋体" w:cs="Arial"/>
          <w:color w:val="000000"/>
          <w:kern w:val="0"/>
          <w:sz w:val="20"/>
          <w:szCs w:val="20"/>
        </w:rPr>
        <w:t>同步性:Hashtable是线程安全的，也就是说是同步的，而HashMap是线程序不安全的，不是同步的</w:t>
      </w:r>
    </w:p>
    <w:p w:rsidR="005D5BDB" w:rsidRDefault="006D155C">
      <w:pPr>
        <w:jc w:val="left"/>
        <w:rPr>
          <w:rFonts w:ascii="宋体" w:hAnsi="宋体" w:cs="Arial"/>
          <w:color w:val="000000"/>
          <w:kern w:val="0"/>
          <w:sz w:val="20"/>
          <w:szCs w:val="20"/>
        </w:rPr>
      </w:pPr>
      <w:r>
        <w:rPr>
          <w:rFonts w:ascii="宋体" w:hAnsi="宋体" w:cs="Arial" w:hint="eastAsia"/>
          <w:color w:val="000000"/>
          <w:kern w:val="0"/>
          <w:sz w:val="20"/>
          <w:szCs w:val="20"/>
        </w:rPr>
        <w:t>2）</w:t>
      </w:r>
      <w:r>
        <w:rPr>
          <w:rFonts w:ascii="宋体" w:hAnsi="宋体" w:cs="Arial"/>
          <w:color w:val="000000"/>
          <w:kern w:val="0"/>
          <w:sz w:val="20"/>
          <w:szCs w:val="20"/>
        </w:rPr>
        <w:t>值：只有HashMap可以让你将空值作为一个表的条目的key或value</w:t>
      </w:r>
    </w:p>
    <w:p w:rsidR="005D5BDB" w:rsidRDefault="006D155C">
      <w:pPr>
        <w:pStyle w:val="11"/>
        <w:numPr>
          <w:ilvl w:val="0"/>
          <w:numId w:val="13"/>
        </w:numPr>
        <w:ind w:left="0" w:firstLineChars="0" w:firstLine="0"/>
        <w:jc w:val="left"/>
        <w:outlineLvl w:val="1"/>
        <w:rPr>
          <w:bCs/>
        </w:rPr>
      </w:pPr>
      <w:bookmarkStart w:id="490" w:name="_Toc374969777"/>
      <w:bookmarkStart w:id="491" w:name="_Toc374293574"/>
      <w:r>
        <w:rPr>
          <w:rFonts w:hint="eastAsia"/>
          <w:bCs/>
        </w:rPr>
        <w:t>说出</w:t>
      </w:r>
      <w:r>
        <w:rPr>
          <w:rFonts w:hint="eastAsia"/>
          <w:bCs/>
        </w:rPr>
        <w:t>ArrayList,Vector, LinkedList</w:t>
      </w:r>
      <w:r>
        <w:rPr>
          <w:rFonts w:hint="eastAsia"/>
          <w:bCs/>
        </w:rPr>
        <w:t>的存储性能和特性</w:t>
      </w:r>
      <w:bookmarkEnd w:id="490"/>
    </w:p>
    <w:p w:rsidR="005D5BDB" w:rsidRDefault="006D155C">
      <w:pPr>
        <w:jc w:val="left"/>
      </w:pPr>
      <w:r>
        <w:rPr>
          <w:rFonts w:hint="eastAsia"/>
        </w:rPr>
        <w:t>ArrayList</w:t>
      </w:r>
      <w:r>
        <w:rPr>
          <w:rFonts w:hint="eastAsia"/>
        </w:rPr>
        <w:t>和</w:t>
      </w:r>
      <w:r>
        <w:rPr>
          <w:rFonts w:hint="eastAsia"/>
        </w:rPr>
        <w:t>Vector</w:t>
      </w:r>
      <w:r>
        <w:rPr>
          <w:rFonts w:hint="eastAsia"/>
        </w:rPr>
        <w:t>都是使用数组方式存储数据，此数组元素数大于实际存储的数据以便增加和插入元素，</w:t>
      </w:r>
    </w:p>
    <w:p w:rsidR="005D5BDB" w:rsidRDefault="006D155C">
      <w:pPr>
        <w:jc w:val="left"/>
      </w:pPr>
      <w:r>
        <w:rPr>
          <w:rFonts w:hint="eastAsia"/>
        </w:rPr>
        <w:t>它们都允许直接按序号索引元素，但是插入元素要涉及数组元素移动等内存操作，所以索引数据快而插入数据慢，</w:t>
      </w:r>
    </w:p>
    <w:p w:rsidR="005D5BDB" w:rsidRDefault="006D155C">
      <w:pPr>
        <w:jc w:val="left"/>
      </w:pPr>
      <w:r>
        <w:rPr>
          <w:rFonts w:hint="eastAsia"/>
        </w:rPr>
        <w:t>Vector</w:t>
      </w:r>
      <w:r>
        <w:rPr>
          <w:rFonts w:hint="eastAsia"/>
        </w:rPr>
        <w:t>由于使用了</w:t>
      </w:r>
      <w:r>
        <w:rPr>
          <w:rFonts w:hint="eastAsia"/>
        </w:rPr>
        <w:t>synchronized</w:t>
      </w:r>
      <w:r>
        <w:rPr>
          <w:rFonts w:hint="eastAsia"/>
        </w:rPr>
        <w:t>方法（线程安全），通常性能上较</w:t>
      </w:r>
      <w:r>
        <w:rPr>
          <w:rFonts w:hint="eastAsia"/>
        </w:rPr>
        <w:t>ArrayList</w:t>
      </w:r>
      <w:r>
        <w:rPr>
          <w:rFonts w:hint="eastAsia"/>
        </w:rPr>
        <w:t>差，而</w:t>
      </w:r>
      <w:r>
        <w:rPr>
          <w:rFonts w:hint="eastAsia"/>
        </w:rPr>
        <w:t>LinkedList</w:t>
      </w:r>
      <w:r>
        <w:rPr>
          <w:rFonts w:hint="eastAsia"/>
        </w:rPr>
        <w:t>使用双向链表实现存储，</w:t>
      </w:r>
    </w:p>
    <w:p w:rsidR="005D5BDB" w:rsidRDefault="006D155C">
      <w:pPr>
        <w:jc w:val="left"/>
      </w:pPr>
      <w:r>
        <w:rPr>
          <w:rFonts w:hint="eastAsia"/>
        </w:rPr>
        <w:t>按序号索引数据需要进行前向或后向遍历，但是插入数据时只需要记录本项的前后项即可，所以插入速度较快。</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92" w:name="_Toc374969778"/>
      <w:r>
        <w:rPr>
          <w:rFonts w:ascii="宋体" w:hAnsi="宋体"/>
          <w:color w:val="000000"/>
          <w:sz w:val="20"/>
          <w:szCs w:val="20"/>
        </w:rPr>
        <w:t>char型变量中能不能存贮一个中文汉字?为什么</w:t>
      </w:r>
      <w:bookmarkEnd w:id="491"/>
      <w:bookmarkEnd w:id="492"/>
    </w:p>
    <w:p w:rsidR="005D5BDB" w:rsidRDefault="006D155C">
      <w:pPr>
        <w:jc w:val="left"/>
        <w:rPr>
          <w:rFonts w:ascii="宋体" w:hAnsi="宋体"/>
          <w:color w:val="000000"/>
          <w:sz w:val="20"/>
          <w:szCs w:val="20"/>
        </w:rPr>
      </w:pPr>
      <w:r>
        <w:rPr>
          <w:rFonts w:ascii="宋体" w:hAnsi="宋体"/>
          <w:color w:val="000000"/>
          <w:sz w:val="20"/>
          <w:szCs w:val="20"/>
        </w:rPr>
        <w:t>char型变量是用来存储Unicode编码的字符的，unicode编码字符集中包含了汉字，所以，char型变量中当然可以存储汉字啦。不过，如果某个特殊的汉字没有被包含在unicode编码字符集中，那么，这个char型变量中就不能存储这个特殊汉字。补充说明：unicode编码占用两个字节，所以，char类型的变量也是占用两个字节。</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93" w:name="_Toc374293626"/>
      <w:bookmarkStart w:id="494" w:name="_Toc374969779"/>
      <w:bookmarkStart w:id="495" w:name="_Toc374293575"/>
      <w:r>
        <w:rPr>
          <w:rFonts w:ascii="宋体" w:hAnsi="宋体"/>
          <w:color w:val="000000"/>
          <w:sz w:val="20"/>
          <w:szCs w:val="20"/>
        </w:rPr>
        <w:t>垃圾回收器的基本原理是什么？垃圾回收器可以马上回收内存吗</w:t>
      </w:r>
      <w:bookmarkEnd w:id="493"/>
      <w:bookmarkEnd w:id="494"/>
    </w:p>
    <w:p w:rsidR="005D5BDB" w:rsidRDefault="006D155C">
      <w:pPr>
        <w:pStyle w:val="11"/>
        <w:ind w:firstLineChars="0" w:firstLine="0"/>
        <w:jc w:val="left"/>
        <w:rPr>
          <w:rFonts w:ascii="宋体" w:hAnsi="宋体"/>
          <w:color w:val="000000"/>
          <w:sz w:val="20"/>
          <w:szCs w:val="20"/>
        </w:rPr>
      </w:pPr>
      <w:r>
        <w:rPr>
          <w:rFonts w:ascii="宋体" w:hAnsi="宋体"/>
          <w:color w:val="000000"/>
          <w:sz w:val="20"/>
          <w:szCs w:val="20"/>
        </w:rPr>
        <w:t>有什么办法主动通知虚拟机进行垃圾回收</w:t>
      </w:r>
    </w:p>
    <w:p w:rsidR="005D5BDB" w:rsidRDefault="006D155C">
      <w:pPr>
        <w:jc w:val="left"/>
        <w:rPr>
          <w:rFonts w:ascii="宋体" w:hAnsi="宋体"/>
          <w:color w:val="000000"/>
          <w:sz w:val="20"/>
          <w:szCs w:val="20"/>
        </w:rPr>
      </w:pPr>
      <w:r>
        <w:rPr>
          <w:rFonts w:ascii="宋体" w:hAnsi="宋体"/>
          <w:color w:val="000000"/>
          <w:sz w:val="20"/>
          <w:szCs w:val="20"/>
        </w:rPr>
        <w:t>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96" w:name="_Toc374293613"/>
      <w:bookmarkStart w:id="497" w:name="_Toc374969780"/>
      <w:r>
        <w:rPr>
          <w:rFonts w:ascii="宋体" w:hAnsi="宋体"/>
          <w:color w:val="000000"/>
          <w:sz w:val="20"/>
          <w:szCs w:val="20"/>
        </w:rPr>
        <w:t>垃圾回收的优点和原理。并考虑2种回收机制。</w:t>
      </w:r>
      <w:bookmarkEnd w:id="496"/>
      <w:bookmarkEnd w:id="497"/>
    </w:p>
    <w:p w:rsidR="005D5BDB" w:rsidRDefault="006D155C">
      <w:pPr>
        <w:jc w:val="left"/>
        <w:rPr>
          <w:rFonts w:ascii="宋体" w:hAnsi="宋体"/>
          <w:color w:val="000000"/>
          <w:sz w:val="20"/>
          <w:szCs w:val="20"/>
        </w:rPr>
      </w:pPr>
      <w:r>
        <w:rPr>
          <w:rFonts w:ascii="宋体" w:hAnsi="宋体"/>
          <w:color w:val="000000"/>
          <w:sz w:val="20"/>
          <w:szCs w:val="20"/>
        </w:rPr>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w:t>
      </w:r>
      <w:r>
        <w:rPr>
          <w:rFonts w:ascii="宋体" w:hAnsi="宋体"/>
          <w:color w:val="000000"/>
          <w:sz w:val="20"/>
          <w:szCs w:val="20"/>
        </w:rPr>
        <w:lastRenderedPageBreak/>
        <w:t>标记垃圾回收，增量垃圾回收。</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498" w:name="_Toc374293576"/>
      <w:bookmarkStart w:id="499" w:name="_Toc374969781"/>
      <w:bookmarkEnd w:id="495"/>
      <w:r>
        <w:rPr>
          <w:rFonts w:ascii="宋体" w:hAnsi="宋体"/>
          <w:color w:val="000000"/>
          <w:sz w:val="20"/>
          <w:szCs w:val="20"/>
        </w:rPr>
        <w:t>float型floatf=3.4是否正确</w:t>
      </w:r>
      <w:bookmarkEnd w:id="498"/>
      <w:bookmarkEnd w:id="499"/>
    </w:p>
    <w:p w:rsidR="005D5BDB" w:rsidRDefault="006D155C">
      <w:pPr>
        <w:jc w:val="left"/>
        <w:rPr>
          <w:rFonts w:ascii="宋体" w:hAnsi="宋体"/>
          <w:color w:val="000000"/>
          <w:sz w:val="20"/>
          <w:szCs w:val="20"/>
        </w:rPr>
      </w:pPr>
      <w:r>
        <w:rPr>
          <w:rFonts w:ascii="宋体" w:hAnsi="宋体"/>
          <w:color w:val="000000"/>
          <w:sz w:val="20"/>
          <w:szCs w:val="20"/>
        </w:rPr>
        <w:t>不正确。精度不准确,应该用强制类型转换，如下所示：floatf=(float)3.4或floatf=3.4f</w:t>
      </w:r>
    </w:p>
    <w:p w:rsidR="005D5BDB" w:rsidRDefault="006D155C">
      <w:pPr>
        <w:jc w:val="left"/>
        <w:rPr>
          <w:rFonts w:ascii="宋体" w:hAnsi="宋体"/>
          <w:color w:val="000000"/>
          <w:sz w:val="20"/>
          <w:szCs w:val="20"/>
        </w:rPr>
      </w:pPr>
      <w:r>
        <w:rPr>
          <w:rFonts w:ascii="宋体" w:hAnsi="宋体"/>
          <w:color w:val="000000"/>
          <w:sz w:val="20"/>
          <w:szCs w:val="20"/>
        </w:rPr>
        <w:t>在java里面，没小数点的默认是int,有小数点的默认是double;</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00" w:name="_Toc374293577"/>
      <w:bookmarkStart w:id="501" w:name="_Toc374969782"/>
      <w:r>
        <w:rPr>
          <w:rFonts w:ascii="宋体" w:hAnsi="宋体"/>
          <w:color w:val="000000"/>
          <w:sz w:val="20"/>
          <w:szCs w:val="20"/>
        </w:rPr>
        <w:t>介绍JAVA中的CollectionFrameWork(包括如何写自己的数据结构)</w:t>
      </w:r>
      <w:bookmarkEnd w:id="500"/>
      <w:bookmarkEnd w:id="501"/>
    </w:p>
    <w:p w:rsidR="005D5BDB" w:rsidRDefault="006D155C">
      <w:pPr>
        <w:jc w:val="left"/>
        <w:rPr>
          <w:rFonts w:ascii="宋体" w:hAnsi="宋体"/>
          <w:color w:val="000000"/>
          <w:sz w:val="20"/>
          <w:szCs w:val="20"/>
        </w:rPr>
      </w:pPr>
      <w:r>
        <w:rPr>
          <w:rStyle w:val="ppp"/>
          <w:rFonts w:ascii="宋体" w:hAnsi="宋体" w:hint="eastAsia"/>
          <w:color w:val="000000"/>
          <w:sz w:val="20"/>
          <w:szCs w:val="20"/>
        </w:rPr>
        <w:t>Collection</w:t>
      </w:r>
    </w:p>
    <w:p w:rsidR="005D5BDB" w:rsidRDefault="006D155C">
      <w:pPr>
        <w:jc w:val="left"/>
        <w:rPr>
          <w:rFonts w:ascii="宋体" w:hAnsi="宋体"/>
          <w:color w:val="000000"/>
          <w:sz w:val="20"/>
          <w:szCs w:val="20"/>
        </w:rPr>
      </w:pPr>
      <w:r>
        <w:rPr>
          <w:rStyle w:val="ppp"/>
          <w:rFonts w:ascii="宋体" w:hAnsi="宋体" w:hint="eastAsia"/>
          <w:color w:val="000000"/>
          <w:sz w:val="20"/>
          <w:szCs w:val="20"/>
        </w:rPr>
        <w:t>├List</w:t>
      </w:r>
    </w:p>
    <w:p w:rsidR="005D5BDB" w:rsidRDefault="006D155C">
      <w:pPr>
        <w:jc w:val="left"/>
        <w:rPr>
          <w:rFonts w:ascii="宋体" w:hAnsi="宋体"/>
          <w:color w:val="000000"/>
          <w:sz w:val="20"/>
          <w:szCs w:val="20"/>
        </w:rPr>
      </w:pPr>
      <w:r>
        <w:rPr>
          <w:rStyle w:val="ppp"/>
          <w:rFonts w:ascii="宋体" w:hAnsi="宋体" w:hint="eastAsia"/>
          <w:color w:val="000000"/>
          <w:sz w:val="20"/>
          <w:szCs w:val="20"/>
        </w:rPr>
        <w:t>│├LinkedList</w:t>
      </w:r>
    </w:p>
    <w:p w:rsidR="005D5BDB" w:rsidRDefault="006D155C">
      <w:pPr>
        <w:jc w:val="left"/>
        <w:rPr>
          <w:rFonts w:ascii="宋体" w:hAnsi="宋体"/>
          <w:color w:val="000000"/>
          <w:sz w:val="20"/>
          <w:szCs w:val="20"/>
        </w:rPr>
      </w:pPr>
      <w:r>
        <w:rPr>
          <w:rStyle w:val="ppp"/>
          <w:rFonts w:ascii="宋体" w:hAnsi="宋体" w:hint="eastAsia"/>
          <w:color w:val="000000"/>
          <w:sz w:val="20"/>
          <w:szCs w:val="20"/>
        </w:rPr>
        <w:t>│├ArrayList</w:t>
      </w:r>
    </w:p>
    <w:p w:rsidR="005D5BDB" w:rsidRDefault="006D155C">
      <w:pPr>
        <w:jc w:val="left"/>
        <w:rPr>
          <w:rFonts w:ascii="宋体" w:hAnsi="宋体"/>
          <w:color w:val="000000"/>
          <w:sz w:val="20"/>
          <w:szCs w:val="20"/>
        </w:rPr>
      </w:pPr>
      <w:r>
        <w:rPr>
          <w:rStyle w:val="ppp"/>
          <w:rFonts w:ascii="宋体" w:hAnsi="宋体" w:hint="eastAsia"/>
          <w:color w:val="000000"/>
          <w:sz w:val="20"/>
          <w:szCs w:val="20"/>
        </w:rPr>
        <w:t>│└Vector</w:t>
      </w:r>
    </w:p>
    <w:p w:rsidR="005D5BDB" w:rsidRDefault="006D155C">
      <w:pPr>
        <w:jc w:val="left"/>
        <w:rPr>
          <w:rFonts w:ascii="宋体" w:hAnsi="宋体"/>
          <w:color w:val="000000"/>
          <w:sz w:val="20"/>
          <w:szCs w:val="20"/>
        </w:rPr>
      </w:pPr>
      <w:r>
        <w:rPr>
          <w:rStyle w:val="ppp"/>
          <w:rFonts w:ascii="宋体" w:hAnsi="宋体" w:hint="eastAsia"/>
          <w:color w:val="000000"/>
          <w:sz w:val="20"/>
          <w:szCs w:val="20"/>
        </w:rPr>
        <w:t>│　└Stack</w:t>
      </w:r>
    </w:p>
    <w:p w:rsidR="005D5BDB" w:rsidRDefault="006D155C">
      <w:pPr>
        <w:jc w:val="left"/>
        <w:rPr>
          <w:rFonts w:ascii="宋体" w:hAnsi="宋体"/>
          <w:color w:val="000000"/>
          <w:sz w:val="20"/>
          <w:szCs w:val="20"/>
        </w:rPr>
      </w:pPr>
      <w:r>
        <w:rPr>
          <w:rStyle w:val="ppp"/>
          <w:rFonts w:ascii="宋体" w:hAnsi="宋体" w:hint="eastAsia"/>
          <w:color w:val="000000"/>
          <w:sz w:val="20"/>
          <w:szCs w:val="20"/>
        </w:rPr>
        <w:t>└Set</w:t>
      </w:r>
    </w:p>
    <w:p w:rsidR="005D5BDB" w:rsidRDefault="006D155C">
      <w:pPr>
        <w:jc w:val="left"/>
        <w:rPr>
          <w:rFonts w:ascii="宋体" w:hAnsi="宋体"/>
          <w:color w:val="000000"/>
          <w:sz w:val="20"/>
          <w:szCs w:val="20"/>
        </w:rPr>
      </w:pPr>
      <w:r>
        <w:rPr>
          <w:rStyle w:val="ppp"/>
          <w:rFonts w:ascii="宋体" w:hAnsi="宋体" w:hint="eastAsia"/>
          <w:color w:val="000000"/>
          <w:sz w:val="20"/>
          <w:szCs w:val="20"/>
        </w:rPr>
        <w:t>Map</w:t>
      </w:r>
    </w:p>
    <w:p w:rsidR="005D5BDB" w:rsidRDefault="006D155C">
      <w:pPr>
        <w:jc w:val="left"/>
        <w:rPr>
          <w:rFonts w:ascii="宋体" w:hAnsi="宋体"/>
          <w:color w:val="000000"/>
          <w:sz w:val="20"/>
          <w:szCs w:val="20"/>
        </w:rPr>
      </w:pPr>
      <w:r>
        <w:rPr>
          <w:rStyle w:val="ppp"/>
          <w:rFonts w:ascii="宋体" w:hAnsi="宋体" w:hint="eastAsia"/>
          <w:color w:val="000000"/>
          <w:sz w:val="20"/>
          <w:szCs w:val="20"/>
        </w:rPr>
        <w:t>├Hashtable</w:t>
      </w:r>
    </w:p>
    <w:p w:rsidR="005D5BDB" w:rsidRDefault="006D155C">
      <w:pPr>
        <w:jc w:val="left"/>
        <w:rPr>
          <w:rFonts w:ascii="宋体" w:hAnsi="宋体"/>
          <w:color w:val="000000"/>
          <w:sz w:val="20"/>
          <w:szCs w:val="20"/>
        </w:rPr>
      </w:pPr>
      <w:r>
        <w:rPr>
          <w:rStyle w:val="ppp"/>
          <w:rFonts w:ascii="宋体" w:hAnsi="宋体" w:hint="eastAsia"/>
          <w:color w:val="000000"/>
          <w:sz w:val="20"/>
          <w:szCs w:val="20"/>
        </w:rPr>
        <w:t>├HashMap</w:t>
      </w:r>
    </w:p>
    <w:p w:rsidR="005D5BDB" w:rsidRDefault="006D155C">
      <w:pPr>
        <w:jc w:val="left"/>
        <w:rPr>
          <w:rFonts w:ascii="宋体" w:hAnsi="宋体"/>
          <w:color w:val="000000"/>
          <w:sz w:val="20"/>
          <w:szCs w:val="20"/>
        </w:rPr>
      </w:pPr>
      <w:r>
        <w:rPr>
          <w:rStyle w:val="ppp"/>
          <w:rFonts w:ascii="宋体" w:hAnsi="宋体" w:hint="eastAsia"/>
          <w:color w:val="000000"/>
          <w:sz w:val="20"/>
          <w:szCs w:val="20"/>
        </w:rPr>
        <w:t>└WeakHashMap</w:t>
      </w:r>
    </w:p>
    <w:p w:rsidR="005D5BDB" w:rsidRDefault="006D155C">
      <w:pPr>
        <w:jc w:val="left"/>
        <w:rPr>
          <w:rFonts w:ascii="宋体" w:hAnsi="宋体"/>
          <w:color w:val="000000"/>
          <w:sz w:val="20"/>
          <w:szCs w:val="20"/>
        </w:rPr>
      </w:pPr>
      <w:r>
        <w:rPr>
          <w:rStyle w:val="ppp"/>
          <w:rFonts w:ascii="宋体" w:hAnsi="宋体" w:hint="eastAsia"/>
          <w:color w:val="000000"/>
          <w:sz w:val="20"/>
          <w:szCs w:val="20"/>
        </w:rPr>
        <w:t>Collection是最基本的集合接口，一个Collection代表一组Object，即Collection的元素（Elements）</w:t>
      </w:r>
    </w:p>
    <w:p w:rsidR="005D5BDB" w:rsidRDefault="006D155C">
      <w:pPr>
        <w:jc w:val="left"/>
        <w:rPr>
          <w:rFonts w:ascii="宋体" w:hAnsi="宋体"/>
          <w:color w:val="000000"/>
          <w:sz w:val="20"/>
          <w:szCs w:val="20"/>
        </w:rPr>
      </w:pPr>
      <w:r>
        <w:rPr>
          <w:rStyle w:val="ppp"/>
          <w:rFonts w:ascii="宋体" w:hAnsi="宋体" w:hint="eastAsia"/>
          <w:color w:val="000000"/>
          <w:sz w:val="20"/>
          <w:szCs w:val="20"/>
        </w:rPr>
        <w:t>Map提供key到value的映射</w:t>
      </w:r>
    </w:p>
    <w:p w:rsidR="005D5BDB" w:rsidRDefault="006D155C">
      <w:pPr>
        <w:jc w:val="left"/>
        <w:rPr>
          <w:rFonts w:ascii="宋体" w:hAnsi="宋体"/>
          <w:color w:val="000000"/>
          <w:sz w:val="20"/>
          <w:szCs w:val="20"/>
        </w:rPr>
      </w:pPr>
      <w:r>
        <w:rPr>
          <w:rFonts w:ascii="宋体" w:hAnsi="宋体"/>
          <w:color w:val="000000"/>
          <w:sz w:val="20"/>
          <w:szCs w:val="20"/>
        </w:rPr>
        <w:t>事务属性ACID</w:t>
      </w:r>
    </w:p>
    <w:p w:rsidR="005D5BDB" w:rsidRDefault="006D155C">
      <w:pPr>
        <w:jc w:val="left"/>
        <w:rPr>
          <w:rFonts w:ascii="宋体" w:hAnsi="宋体"/>
          <w:color w:val="000000"/>
          <w:sz w:val="20"/>
          <w:szCs w:val="20"/>
        </w:rPr>
      </w:pPr>
      <w:r>
        <w:rPr>
          <w:rFonts w:ascii="宋体" w:hAnsi="宋体"/>
          <w:color w:val="000000"/>
          <w:sz w:val="20"/>
          <w:szCs w:val="20"/>
        </w:rPr>
        <w:t>答：原子性——一个事务要么完全执行，要么根本不执行。</w:t>
      </w:r>
    </w:p>
    <w:p w:rsidR="005D5BDB" w:rsidRDefault="006D155C">
      <w:pPr>
        <w:jc w:val="left"/>
        <w:rPr>
          <w:rFonts w:ascii="宋体" w:hAnsi="宋体"/>
          <w:color w:val="000000"/>
          <w:sz w:val="20"/>
          <w:szCs w:val="20"/>
        </w:rPr>
      </w:pPr>
      <w:r>
        <w:rPr>
          <w:rFonts w:ascii="宋体" w:hAnsi="宋体"/>
          <w:color w:val="000000"/>
          <w:sz w:val="20"/>
          <w:szCs w:val="20"/>
        </w:rPr>
        <w:t>一致性——一个事务在它完成后不能留下系统的不一致性。</w:t>
      </w:r>
    </w:p>
    <w:p w:rsidR="005D5BDB" w:rsidRDefault="006D155C">
      <w:pPr>
        <w:jc w:val="left"/>
        <w:rPr>
          <w:rFonts w:ascii="宋体" w:hAnsi="宋体"/>
          <w:color w:val="000000"/>
          <w:sz w:val="20"/>
          <w:szCs w:val="20"/>
        </w:rPr>
      </w:pPr>
      <w:r>
        <w:rPr>
          <w:rFonts w:ascii="宋体" w:hAnsi="宋体"/>
          <w:color w:val="000000"/>
          <w:sz w:val="20"/>
          <w:szCs w:val="20"/>
        </w:rPr>
        <w:t>隔离性——所有的事务不许允许在执行的时候不受其他进程或者事务的干涉。</w:t>
      </w:r>
    </w:p>
    <w:p w:rsidR="005D5BDB" w:rsidRDefault="006D155C">
      <w:pPr>
        <w:jc w:val="left"/>
        <w:rPr>
          <w:rFonts w:ascii="宋体" w:hAnsi="宋体"/>
          <w:color w:val="000000"/>
          <w:sz w:val="20"/>
          <w:szCs w:val="20"/>
        </w:rPr>
      </w:pPr>
      <w:r>
        <w:rPr>
          <w:rFonts w:ascii="宋体" w:hAnsi="宋体"/>
          <w:color w:val="000000"/>
          <w:sz w:val="20"/>
          <w:szCs w:val="20"/>
        </w:rPr>
        <w:t>持久性——在事务期间，所有提交的变更数据必须写入持久的数据存储器，并且应该能在硬件和软件失效中保存下来。</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02" w:name="_Toc374293578"/>
      <w:bookmarkStart w:id="503" w:name="_Toc374969783"/>
      <w:r>
        <w:rPr>
          <w:rFonts w:ascii="宋体" w:hAnsi="宋体"/>
          <w:color w:val="000000"/>
          <w:sz w:val="20"/>
          <w:szCs w:val="20"/>
        </w:rPr>
        <w:t>实体Bean的三个状态：</w:t>
      </w:r>
      <w:bookmarkEnd w:id="502"/>
      <w:bookmarkEnd w:id="503"/>
    </w:p>
    <w:p w:rsidR="005D5BDB" w:rsidRDefault="006D155C">
      <w:pPr>
        <w:jc w:val="left"/>
        <w:rPr>
          <w:rFonts w:ascii="宋体" w:hAnsi="宋体"/>
          <w:color w:val="000000"/>
          <w:sz w:val="20"/>
          <w:szCs w:val="20"/>
        </w:rPr>
      </w:pPr>
      <w:r>
        <w:rPr>
          <w:rFonts w:ascii="宋体" w:hAnsi="宋体"/>
          <w:color w:val="000000"/>
          <w:sz w:val="20"/>
          <w:szCs w:val="20"/>
        </w:rPr>
        <w:t>答：no-state——Bean实例还没有创建。</w:t>
      </w:r>
    </w:p>
    <w:p w:rsidR="005D5BDB" w:rsidRDefault="006D155C">
      <w:pPr>
        <w:jc w:val="left"/>
        <w:rPr>
          <w:rFonts w:ascii="宋体" w:hAnsi="宋体"/>
          <w:color w:val="000000"/>
          <w:sz w:val="20"/>
          <w:szCs w:val="20"/>
        </w:rPr>
      </w:pPr>
      <w:r>
        <w:rPr>
          <w:rFonts w:ascii="宋体" w:hAnsi="宋体"/>
          <w:color w:val="000000"/>
          <w:sz w:val="20"/>
          <w:szCs w:val="20"/>
        </w:rPr>
        <w:t>pooled——Bean实例被创建，但还没有和一个EJBObject关联。</w:t>
      </w:r>
    </w:p>
    <w:p w:rsidR="005D5BDB" w:rsidRDefault="006D155C">
      <w:pPr>
        <w:jc w:val="left"/>
        <w:rPr>
          <w:rFonts w:ascii="宋体" w:hAnsi="宋体"/>
          <w:color w:val="000000"/>
          <w:sz w:val="20"/>
          <w:szCs w:val="20"/>
        </w:rPr>
      </w:pPr>
      <w:r>
        <w:rPr>
          <w:rFonts w:ascii="宋体" w:hAnsi="宋体"/>
          <w:color w:val="000000"/>
          <w:sz w:val="20"/>
          <w:szCs w:val="20"/>
        </w:rPr>
        <w:t>ready——与EJBObject相关联。若断开关联则回到pooled。</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04" w:name="_Toc374293579"/>
      <w:bookmarkStart w:id="505" w:name="_Toc374969784"/>
      <w:r>
        <w:rPr>
          <w:rFonts w:ascii="宋体" w:hAnsi="宋体"/>
          <w:color w:val="000000"/>
          <w:sz w:val="20"/>
          <w:szCs w:val="20"/>
        </w:rPr>
        <w:t>JDBC连接数据库6步</w:t>
      </w:r>
      <w:bookmarkEnd w:id="504"/>
      <w:bookmarkEnd w:id="505"/>
    </w:p>
    <w:p w:rsidR="005D5BDB" w:rsidRDefault="006D155C">
      <w:pPr>
        <w:jc w:val="left"/>
        <w:rPr>
          <w:rFonts w:ascii="宋体" w:hAnsi="宋体"/>
          <w:color w:val="000000"/>
          <w:sz w:val="20"/>
          <w:szCs w:val="20"/>
        </w:rPr>
      </w:pPr>
      <w:r>
        <w:rPr>
          <w:rFonts w:ascii="宋体" w:hAnsi="宋体"/>
          <w:color w:val="000000"/>
          <w:sz w:val="20"/>
          <w:szCs w:val="20"/>
        </w:rPr>
        <w:t>LoadtheJDBCDriver</w:t>
      </w:r>
    </w:p>
    <w:p w:rsidR="005D5BDB" w:rsidRDefault="006D155C">
      <w:pPr>
        <w:jc w:val="left"/>
        <w:rPr>
          <w:rFonts w:ascii="宋体" w:hAnsi="宋体"/>
          <w:color w:val="000000"/>
          <w:sz w:val="20"/>
          <w:szCs w:val="20"/>
        </w:rPr>
      </w:pPr>
      <w:r>
        <w:rPr>
          <w:rFonts w:ascii="宋体" w:hAnsi="宋体"/>
          <w:color w:val="000000"/>
          <w:sz w:val="20"/>
          <w:szCs w:val="20"/>
        </w:rPr>
        <w:t>EstablishtheDatabaseConnection</w:t>
      </w:r>
    </w:p>
    <w:p w:rsidR="005D5BDB" w:rsidRDefault="006D155C">
      <w:pPr>
        <w:jc w:val="left"/>
        <w:rPr>
          <w:rFonts w:ascii="宋体" w:hAnsi="宋体"/>
          <w:color w:val="000000"/>
          <w:sz w:val="20"/>
          <w:szCs w:val="20"/>
        </w:rPr>
      </w:pPr>
      <w:r>
        <w:rPr>
          <w:rFonts w:ascii="宋体" w:hAnsi="宋体"/>
          <w:color w:val="000000"/>
          <w:sz w:val="20"/>
          <w:szCs w:val="20"/>
        </w:rPr>
        <w:t>CreateaStatementObject</w:t>
      </w:r>
    </w:p>
    <w:p w:rsidR="005D5BDB" w:rsidRDefault="006D155C">
      <w:pPr>
        <w:jc w:val="left"/>
        <w:rPr>
          <w:rFonts w:ascii="宋体" w:hAnsi="宋体"/>
          <w:color w:val="000000"/>
          <w:sz w:val="20"/>
          <w:szCs w:val="20"/>
        </w:rPr>
      </w:pPr>
      <w:r>
        <w:rPr>
          <w:rFonts w:ascii="宋体" w:hAnsi="宋体"/>
          <w:color w:val="000000"/>
          <w:sz w:val="20"/>
          <w:szCs w:val="20"/>
        </w:rPr>
        <w:t>ExecuteaQuery</w:t>
      </w:r>
    </w:p>
    <w:p w:rsidR="005D5BDB" w:rsidRDefault="006D155C">
      <w:pPr>
        <w:jc w:val="left"/>
        <w:rPr>
          <w:rFonts w:ascii="宋体" w:hAnsi="宋体"/>
          <w:color w:val="000000"/>
          <w:sz w:val="20"/>
          <w:szCs w:val="20"/>
        </w:rPr>
      </w:pPr>
      <w:r>
        <w:rPr>
          <w:rFonts w:ascii="宋体" w:hAnsi="宋体"/>
          <w:color w:val="000000"/>
          <w:sz w:val="20"/>
          <w:szCs w:val="20"/>
        </w:rPr>
        <w:t>ProcesstheResults</w:t>
      </w:r>
    </w:p>
    <w:p w:rsidR="005D5BDB" w:rsidRDefault="006D155C">
      <w:pPr>
        <w:jc w:val="left"/>
        <w:rPr>
          <w:rFonts w:ascii="宋体" w:hAnsi="宋体"/>
          <w:color w:val="000000"/>
          <w:sz w:val="20"/>
          <w:szCs w:val="20"/>
        </w:rPr>
      </w:pPr>
      <w:r>
        <w:rPr>
          <w:rFonts w:ascii="宋体" w:hAnsi="宋体"/>
          <w:color w:val="000000"/>
          <w:sz w:val="20"/>
          <w:szCs w:val="20"/>
        </w:rPr>
        <w:t>ClosetheConnection</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06" w:name="_Toc374293580"/>
      <w:bookmarkStart w:id="507" w:name="_Toc374969785"/>
      <w:r>
        <w:rPr>
          <w:rFonts w:ascii="宋体" w:hAnsi="宋体"/>
          <w:color w:val="000000"/>
          <w:sz w:val="20"/>
          <w:szCs w:val="20"/>
        </w:rPr>
        <w:t>事务的4大特性</w:t>
      </w:r>
      <w:bookmarkEnd w:id="506"/>
      <w:bookmarkEnd w:id="507"/>
    </w:p>
    <w:p w:rsidR="005D5BDB" w:rsidRDefault="006D155C">
      <w:pPr>
        <w:jc w:val="left"/>
        <w:rPr>
          <w:rFonts w:ascii="宋体" w:hAnsi="宋体"/>
          <w:color w:val="000000"/>
          <w:sz w:val="20"/>
          <w:szCs w:val="20"/>
        </w:rPr>
      </w:pPr>
      <w:r>
        <w:rPr>
          <w:rFonts w:ascii="宋体" w:hAnsi="宋体"/>
          <w:color w:val="000000"/>
          <w:sz w:val="20"/>
          <w:szCs w:val="20"/>
        </w:rPr>
        <w:t>答：原子性A，一致性C，隔离性I，永久性D</w:t>
      </w:r>
    </w:p>
    <w:p w:rsidR="005D5BDB" w:rsidRDefault="006D155C">
      <w:pPr>
        <w:pStyle w:val="11"/>
        <w:numPr>
          <w:ilvl w:val="0"/>
          <w:numId w:val="13"/>
        </w:numPr>
        <w:ind w:left="0" w:firstLineChars="0" w:firstLine="0"/>
        <w:jc w:val="left"/>
        <w:outlineLvl w:val="1"/>
        <w:rPr>
          <w:rFonts w:ascii="宋体" w:hAnsi="宋体"/>
          <w:bCs/>
          <w:color w:val="000000"/>
          <w:sz w:val="20"/>
          <w:szCs w:val="20"/>
        </w:rPr>
      </w:pPr>
      <w:bookmarkStart w:id="508" w:name="_Toc374969786"/>
      <w:bookmarkStart w:id="509" w:name="_Toc374293581"/>
      <w:r>
        <w:rPr>
          <w:rFonts w:ascii="宋体" w:hAnsi="宋体" w:hint="eastAsia"/>
          <w:bCs/>
          <w:color w:val="000000"/>
          <w:sz w:val="20"/>
          <w:szCs w:val="20"/>
        </w:rPr>
        <w:t>查询语句之间的区别</w:t>
      </w:r>
      <w:bookmarkEnd w:id="508"/>
    </w:p>
    <w:p w:rsidR="005D5BDB" w:rsidRDefault="006D155C">
      <w:pPr>
        <w:jc w:val="left"/>
        <w:rPr>
          <w:rFonts w:ascii="宋体" w:hAnsi="宋体"/>
          <w:color w:val="000000"/>
          <w:sz w:val="20"/>
          <w:szCs w:val="20"/>
        </w:rPr>
      </w:pPr>
      <w:r>
        <w:rPr>
          <w:rFonts w:ascii="宋体" w:hAnsi="宋体"/>
          <w:color w:val="000000"/>
          <w:sz w:val="20"/>
          <w:szCs w:val="20"/>
        </w:rPr>
        <w:t>selectcount（*）fromstudent和selectcount（id）fromstudent之间的区别。</w:t>
      </w:r>
      <w:bookmarkEnd w:id="509"/>
    </w:p>
    <w:p w:rsidR="005D5BDB" w:rsidRDefault="006D155C">
      <w:pPr>
        <w:jc w:val="left"/>
        <w:rPr>
          <w:rFonts w:ascii="宋体" w:hAnsi="宋体"/>
          <w:color w:val="000000"/>
          <w:sz w:val="20"/>
          <w:szCs w:val="20"/>
        </w:rPr>
      </w:pPr>
      <w:r>
        <w:rPr>
          <w:rFonts w:ascii="宋体" w:hAnsi="宋体"/>
          <w:color w:val="000000"/>
          <w:sz w:val="20"/>
          <w:szCs w:val="20"/>
        </w:rPr>
        <w:t>答案：</w:t>
      </w:r>
    </w:p>
    <w:p w:rsidR="005D5BDB" w:rsidRDefault="006D155C">
      <w:pPr>
        <w:jc w:val="left"/>
        <w:rPr>
          <w:rFonts w:ascii="宋体" w:hAnsi="宋体"/>
          <w:color w:val="000000"/>
          <w:sz w:val="20"/>
          <w:szCs w:val="20"/>
        </w:rPr>
      </w:pPr>
      <w:r>
        <w:rPr>
          <w:rFonts w:ascii="宋体" w:hAnsi="宋体"/>
          <w:color w:val="000000"/>
          <w:sz w:val="20"/>
          <w:szCs w:val="20"/>
        </w:rPr>
        <w:t>selectcount(*)统计所有学生的记录个数，包括空记录。</w:t>
      </w:r>
    </w:p>
    <w:p w:rsidR="005D5BDB" w:rsidRDefault="006D155C">
      <w:pPr>
        <w:jc w:val="left"/>
        <w:rPr>
          <w:rFonts w:ascii="宋体" w:hAnsi="宋体"/>
          <w:color w:val="000000"/>
          <w:sz w:val="20"/>
          <w:szCs w:val="20"/>
        </w:rPr>
      </w:pPr>
      <w:r>
        <w:rPr>
          <w:rFonts w:ascii="宋体" w:hAnsi="宋体"/>
          <w:color w:val="000000"/>
          <w:sz w:val="20"/>
          <w:szCs w:val="20"/>
        </w:rPr>
        <w:t>Selectcount(Id)统计所有学生的记录个数，不包括null记录。</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10" w:name="_Toc374293582"/>
      <w:bookmarkStart w:id="511" w:name="_Toc374969787"/>
      <w:r>
        <w:rPr>
          <w:rFonts w:ascii="宋体" w:hAnsi="宋体"/>
          <w:color w:val="000000"/>
          <w:sz w:val="20"/>
          <w:szCs w:val="20"/>
        </w:rPr>
        <w:t>假设现在有表system.table1</w:t>
      </w:r>
      <w:bookmarkEnd w:id="510"/>
      <w:bookmarkEnd w:id="511"/>
    </w:p>
    <w:p w:rsidR="005D5BDB" w:rsidRDefault="006D155C">
      <w:pPr>
        <w:pStyle w:val="11"/>
        <w:ind w:firstLineChars="0" w:firstLine="0"/>
        <w:jc w:val="left"/>
        <w:rPr>
          <w:rFonts w:ascii="宋体" w:hAnsi="宋体"/>
          <w:color w:val="000000"/>
          <w:sz w:val="20"/>
          <w:szCs w:val="20"/>
        </w:rPr>
      </w:pPr>
      <w:r>
        <w:rPr>
          <w:rFonts w:ascii="宋体" w:hAnsi="宋体"/>
          <w:color w:val="000000"/>
          <w:sz w:val="20"/>
          <w:szCs w:val="20"/>
        </w:rPr>
        <w:lastRenderedPageBreak/>
        <w:t>假设现在有表system.table1，表中有三个字段：id(数值型)、name（字符型）、age（数值型）写出SQL语句完成如下功能：在表中查出年龄大于20，且名字以“王”开头的记录，并且按照年龄的倒叙排列出来（年龄大的在前面）。</w:t>
      </w:r>
    </w:p>
    <w:p w:rsidR="005D5BDB" w:rsidRDefault="006D155C">
      <w:pPr>
        <w:jc w:val="left"/>
        <w:rPr>
          <w:rFonts w:ascii="宋体" w:hAnsi="宋体"/>
          <w:color w:val="000000"/>
          <w:sz w:val="20"/>
          <w:szCs w:val="20"/>
        </w:rPr>
      </w:pPr>
      <w:r>
        <w:rPr>
          <w:rFonts w:ascii="宋体" w:hAnsi="宋体"/>
          <w:color w:val="000000"/>
          <w:sz w:val="20"/>
          <w:szCs w:val="20"/>
        </w:rPr>
        <w:t>答案：</w:t>
      </w:r>
    </w:p>
    <w:p w:rsidR="005D5BDB" w:rsidRDefault="006D155C">
      <w:pPr>
        <w:jc w:val="left"/>
        <w:rPr>
          <w:rFonts w:ascii="宋体" w:hAnsi="宋体"/>
          <w:color w:val="000000"/>
          <w:sz w:val="20"/>
          <w:szCs w:val="20"/>
        </w:rPr>
      </w:pPr>
      <w:r>
        <w:rPr>
          <w:rFonts w:ascii="宋体" w:hAnsi="宋体"/>
          <w:color w:val="000000"/>
          <w:sz w:val="20"/>
          <w:szCs w:val="20"/>
        </w:rPr>
        <w:t>Select*fromsystem.table1whereage&gt;20andnamelike‘王%’orderbyageDESC;</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12" w:name="_Toc374293583"/>
      <w:bookmarkStart w:id="513" w:name="_Toc374969788"/>
      <w:r>
        <w:rPr>
          <w:rFonts w:ascii="宋体" w:hAnsi="宋体"/>
          <w:color w:val="000000"/>
          <w:sz w:val="20"/>
          <w:szCs w:val="20"/>
        </w:rPr>
        <w:t>创建CUSTOMERS表</w:t>
      </w:r>
      <w:bookmarkEnd w:id="512"/>
      <w:bookmarkEnd w:id="513"/>
    </w:p>
    <w:p w:rsidR="005D5BDB" w:rsidRDefault="006D155C">
      <w:pPr>
        <w:pStyle w:val="11"/>
        <w:ind w:firstLineChars="0" w:firstLine="0"/>
        <w:jc w:val="left"/>
        <w:rPr>
          <w:rFonts w:ascii="宋体" w:hAnsi="宋体"/>
          <w:color w:val="000000"/>
          <w:sz w:val="20"/>
          <w:szCs w:val="20"/>
        </w:rPr>
      </w:pPr>
      <w:r>
        <w:rPr>
          <w:rFonts w:ascii="宋体" w:hAnsi="宋体"/>
          <w:color w:val="000000"/>
          <w:sz w:val="20"/>
          <w:szCs w:val="20"/>
        </w:rPr>
        <w:t>创建CUSTOMERS表，字段为：ID：（非空，主键）bigint，NAME：（非空）varchar，AGE：int类型；创建ORDERS表，字段为：ID：（非空，主键，）bigint，ORDER_NUMBER：（非空）varchar，PRICE：double，CUSTOMER_ID：（外键）bigint，设置级连删除；</w:t>
      </w:r>
    </w:p>
    <w:p w:rsidR="005D5BDB" w:rsidRDefault="006D155C">
      <w:pPr>
        <w:jc w:val="left"/>
        <w:rPr>
          <w:rFonts w:ascii="宋体" w:hAnsi="宋体"/>
          <w:color w:val="000000"/>
          <w:sz w:val="20"/>
          <w:szCs w:val="20"/>
        </w:rPr>
      </w:pPr>
      <w:r>
        <w:rPr>
          <w:rFonts w:ascii="宋体" w:hAnsi="宋体"/>
          <w:color w:val="000000"/>
          <w:sz w:val="20"/>
          <w:szCs w:val="20"/>
        </w:rPr>
        <w:t>答案：createtableCUSTOMBERS(</w:t>
      </w:r>
    </w:p>
    <w:p w:rsidR="005D5BDB" w:rsidRDefault="006D155C">
      <w:pPr>
        <w:jc w:val="left"/>
        <w:rPr>
          <w:rFonts w:ascii="宋体" w:hAnsi="宋体"/>
          <w:color w:val="000000"/>
          <w:sz w:val="20"/>
          <w:szCs w:val="20"/>
        </w:rPr>
      </w:pPr>
      <w:r>
        <w:rPr>
          <w:rFonts w:ascii="宋体" w:hAnsi="宋体"/>
          <w:color w:val="000000"/>
          <w:sz w:val="20"/>
          <w:szCs w:val="20"/>
        </w:rPr>
        <w:tab/>
      </w:r>
      <w:r>
        <w:rPr>
          <w:rFonts w:ascii="宋体" w:hAnsi="宋体"/>
          <w:color w:val="000000"/>
          <w:sz w:val="20"/>
          <w:szCs w:val="20"/>
        </w:rPr>
        <w:tab/>
        <w:t>IDbigintnotnull,</w:t>
      </w:r>
    </w:p>
    <w:p w:rsidR="005D5BDB" w:rsidRDefault="006D155C">
      <w:pPr>
        <w:jc w:val="left"/>
        <w:rPr>
          <w:rFonts w:ascii="宋体" w:hAnsi="宋体"/>
          <w:color w:val="000000"/>
          <w:sz w:val="20"/>
          <w:szCs w:val="20"/>
        </w:rPr>
      </w:pPr>
      <w:r>
        <w:rPr>
          <w:rFonts w:ascii="宋体" w:hAnsi="宋体"/>
          <w:color w:val="000000"/>
          <w:sz w:val="20"/>
          <w:szCs w:val="20"/>
        </w:rPr>
        <w:tab/>
      </w:r>
      <w:r>
        <w:rPr>
          <w:rFonts w:ascii="宋体" w:hAnsi="宋体"/>
          <w:color w:val="000000"/>
          <w:sz w:val="20"/>
          <w:szCs w:val="20"/>
        </w:rPr>
        <w:tab/>
        <w:t>NAMEvarchar(15),</w:t>
      </w:r>
    </w:p>
    <w:p w:rsidR="005D5BDB" w:rsidRDefault="006D155C">
      <w:pPr>
        <w:jc w:val="left"/>
        <w:rPr>
          <w:rFonts w:ascii="宋体" w:hAnsi="宋体"/>
          <w:color w:val="000000"/>
          <w:sz w:val="20"/>
          <w:szCs w:val="20"/>
        </w:rPr>
      </w:pPr>
      <w:r>
        <w:rPr>
          <w:rFonts w:ascii="宋体" w:hAnsi="宋体"/>
          <w:color w:val="000000"/>
          <w:sz w:val="20"/>
          <w:szCs w:val="20"/>
        </w:rPr>
        <w:tab/>
      </w:r>
      <w:r>
        <w:rPr>
          <w:rFonts w:ascii="宋体" w:hAnsi="宋体"/>
          <w:color w:val="000000"/>
          <w:sz w:val="20"/>
          <w:szCs w:val="20"/>
        </w:rPr>
        <w:tab/>
        <w:t>AGEint,</w:t>
      </w:r>
    </w:p>
    <w:p w:rsidR="005D5BDB" w:rsidRDefault="006D155C">
      <w:pPr>
        <w:jc w:val="left"/>
        <w:rPr>
          <w:rFonts w:ascii="宋体" w:hAnsi="宋体"/>
          <w:color w:val="000000"/>
          <w:sz w:val="20"/>
          <w:szCs w:val="20"/>
        </w:rPr>
      </w:pPr>
      <w:r>
        <w:rPr>
          <w:rFonts w:ascii="宋体" w:hAnsi="宋体"/>
          <w:color w:val="000000"/>
          <w:sz w:val="20"/>
          <w:szCs w:val="20"/>
        </w:rPr>
        <w:tab/>
      </w:r>
      <w:r>
        <w:rPr>
          <w:rFonts w:ascii="宋体" w:hAnsi="宋体"/>
          <w:color w:val="000000"/>
          <w:sz w:val="20"/>
          <w:szCs w:val="20"/>
        </w:rPr>
        <w:tab/>
        <w:t>primarykey(ID)</w:t>
      </w:r>
    </w:p>
    <w:p w:rsidR="005D5BDB" w:rsidRDefault="006D155C">
      <w:pPr>
        <w:jc w:val="left"/>
        <w:rPr>
          <w:rFonts w:ascii="宋体" w:hAnsi="宋体"/>
          <w:color w:val="000000"/>
          <w:sz w:val="20"/>
          <w:szCs w:val="20"/>
        </w:rPr>
      </w:pPr>
      <w:r>
        <w:rPr>
          <w:rFonts w:ascii="宋体" w:hAnsi="宋体"/>
          <w:color w:val="000000"/>
          <w:sz w:val="20"/>
          <w:szCs w:val="20"/>
        </w:rPr>
        <w:tab/>
      </w:r>
      <w:r>
        <w:rPr>
          <w:rFonts w:ascii="宋体" w:hAnsi="宋体"/>
          <w:color w:val="000000"/>
          <w:sz w:val="20"/>
          <w:szCs w:val="20"/>
        </w:rPr>
        <w:tab/>
        <w:t>);</w:t>
      </w:r>
    </w:p>
    <w:p w:rsidR="005D5BDB" w:rsidRDefault="006D155C">
      <w:pPr>
        <w:jc w:val="left"/>
        <w:rPr>
          <w:rFonts w:ascii="宋体" w:hAnsi="宋体"/>
          <w:color w:val="000000"/>
          <w:sz w:val="20"/>
          <w:szCs w:val="20"/>
        </w:rPr>
      </w:pPr>
      <w:r>
        <w:rPr>
          <w:rFonts w:ascii="宋体" w:hAnsi="宋体"/>
          <w:color w:val="000000"/>
          <w:sz w:val="20"/>
          <w:szCs w:val="20"/>
        </w:rPr>
        <w:tab/>
        <w:t>createtableORDERS(</w:t>
      </w:r>
    </w:p>
    <w:p w:rsidR="005D5BDB" w:rsidRDefault="006D155C">
      <w:pPr>
        <w:jc w:val="left"/>
        <w:rPr>
          <w:rFonts w:ascii="宋体" w:hAnsi="宋体"/>
          <w:color w:val="000000"/>
          <w:sz w:val="20"/>
          <w:szCs w:val="20"/>
        </w:rPr>
      </w:pPr>
      <w:r>
        <w:rPr>
          <w:rFonts w:ascii="宋体" w:hAnsi="宋体"/>
          <w:color w:val="000000"/>
          <w:sz w:val="20"/>
          <w:szCs w:val="20"/>
        </w:rPr>
        <w:t>IDbigintnotnull,</w:t>
      </w:r>
    </w:p>
    <w:p w:rsidR="005D5BDB" w:rsidRDefault="006D155C">
      <w:pPr>
        <w:jc w:val="left"/>
        <w:rPr>
          <w:rFonts w:ascii="宋体" w:hAnsi="宋体"/>
          <w:color w:val="000000"/>
          <w:sz w:val="20"/>
          <w:szCs w:val="20"/>
        </w:rPr>
      </w:pPr>
      <w:r>
        <w:rPr>
          <w:rFonts w:ascii="宋体" w:hAnsi="宋体"/>
          <w:color w:val="000000"/>
          <w:sz w:val="20"/>
          <w:szCs w:val="20"/>
        </w:rPr>
        <w:t>ORDER_NUMBERvarchar(15)notnulll,</w:t>
      </w:r>
    </w:p>
    <w:p w:rsidR="005D5BDB" w:rsidRDefault="006D155C">
      <w:pPr>
        <w:jc w:val="left"/>
        <w:rPr>
          <w:rFonts w:ascii="宋体" w:hAnsi="宋体"/>
          <w:color w:val="000000"/>
          <w:sz w:val="20"/>
          <w:szCs w:val="20"/>
        </w:rPr>
      </w:pPr>
      <w:r>
        <w:rPr>
          <w:rFonts w:ascii="宋体" w:hAnsi="宋体"/>
          <w:color w:val="000000"/>
          <w:sz w:val="20"/>
          <w:szCs w:val="20"/>
        </w:rPr>
        <w:t>PRICEdoubleprecision,</w:t>
      </w:r>
    </w:p>
    <w:p w:rsidR="005D5BDB" w:rsidRDefault="006D155C">
      <w:pPr>
        <w:jc w:val="left"/>
        <w:rPr>
          <w:rFonts w:ascii="宋体" w:hAnsi="宋体"/>
          <w:color w:val="000000"/>
          <w:sz w:val="20"/>
          <w:szCs w:val="20"/>
        </w:rPr>
      </w:pPr>
      <w:r>
        <w:rPr>
          <w:rFonts w:ascii="宋体" w:hAnsi="宋体"/>
          <w:color w:val="000000"/>
          <w:sz w:val="20"/>
          <w:szCs w:val="20"/>
        </w:rPr>
        <w:t>CUSTOMER_IDbigint,</w:t>
      </w:r>
    </w:p>
    <w:p w:rsidR="005D5BDB" w:rsidRDefault="006D155C">
      <w:pPr>
        <w:jc w:val="left"/>
        <w:rPr>
          <w:rFonts w:ascii="宋体" w:hAnsi="宋体"/>
          <w:color w:val="000000"/>
          <w:sz w:val="20"/>
          <w:szCs w:val="20"/>
        </w:rPr>
      </w:pPr>
      <w:r>
        <w:rPr>
          <w:rFonts w:ascii="宋体" w:hAnsi="宋体"/>
          <w:color w:val="000000"/>
          <w:sz w:val="20"/>
          <w:szCs w:val="20"/>
        </w:rPr>
        <w:t>primarykey(ID),</w:t>
      </w:r>
    </w:p>
    <w:p w:rsidR="005D5BDB" w:rsidRDefault="006D155C">
      <w:pPr>
        <w:jc w:val="left"/>
        <w:rPr>
          <w:rFonts w:ascii="宋体" w:hAnsi="宋体"/>
          <w:color w:val="000000"/>
          <w:sz w:val="20"/>
          <w:szCs w:val="20"/>
        </w:rPr>
      </w:pPr>
      <w:r>
        <w:rPr>
          <w:rFonts w:ascii="宋体" w:hAnsi="宋体"/>
          <w:color w:val="000000"/>
          <w:sz w:val="20"/>
          <w:szCs w:val="20"/>
        </w:rPr>
        <w:t>);</w:t>
      </w:r>
    </w:p>
    <w:p w:rsidR="005D5BDB" w:rsidRDefault="006D155C">
      <w:pPr>
        <w:jc w:val="left"/>
        <w:rPr>
          <w:rFonts w:ascii="宋体" w:hAnsi="宋体"/>
          <w:color w:val="000000"/>
          <w:sz w:val="20"/>
          <w:szCs w:val="20"/>
        </w:rPr>
      </w:pPr>
      <w:r>
        <w:rPr>
          <w:rFonts w:ascii="宋体" w:hAnsi="宋体"/>
          <w:color w:val="000000"/>
          <w:sz w:val="20"/>
          <w:szCs w:val="20"/>
        </w:rPr>
        <w:t>altertableORDERSaddconstraintFK_CUSTOMERforeignkey(CUSTOMER_ID)referencesCUSTOMERS(ID)ondeletecascade;</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14" w:name="_Toc374293584"/>
      <w:bookmarkStart w:id="515" w:name="_Toc374969789"/>
      <w:r>
        <w:rPr>
          <w:rFonts w:ascii="宋体" w:hAnsi="宋体"/>
          <w:color w:val="000000"/>
          <w:sz w:val="20"/>
          <w:szCs w:val="20"/>
        </w:rPr>
        <w:t>使用左外连接查询，ORDERS和CUSTOMERS表，</w:t>
      </w:r>
      <w:bookmarkEnd w:id="514"/>
      <w:bookmarkEnd w:id="515"/>
    </w:p>
    <w:p w:rsidR="005D5BDB" w:rsidRDefault="006D155C">
      <w:pPr>
        <w:jc w:val="left"/>
        <w:rPr>
          <w:rFonts w:ascii="宋体" w:hAnsi="宋体"/>
          <w:color w:val="000000"/>
          <w:sz w:val="20"/>
          <w:szCs w:val="20"/>
        </w:rPr>
      </w:pPr>
      <w:r>
        <w:rPr>
          <w:rFonts w:ascii="宋体" w:hAnsi="宋体"/>
          <w:color w:val="000000"/>
          <w:sz w:val="20"/>
          <w:szCs w:val="20"/>
        </w:rPr>
        <w:t>答案：selectc.ID,o.CUSTOMER_ID,c.NAME,o.IDORDER_ID,ORDER_NUMBERfromCUSTOMERScleftouterjoinORDERSonoc.ID=o.CUSTOMER_ID;</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16" w:name="_Toc374293585"/>
      <w:bookmarkStart w:id="517" w:name="_Toc374969790"/>
      <w:r>
        <w:rPr>
          <w:rFonts w:ascii="宋体" w:hAnsi="宋体"/>
          <w:color w:val="000000"/>
          <w:sz w:val="20"/>
          <w:szCs w:val="20"/>
        </w:rPr>
        <w:t>简述数据库事务的生命周期？（可画流程图）</w:t>
      </w:r>
      <w:bookmarkEnd w:id="516"/>
      <w:bookmarkEnd w:id="517"/>
    </w:p>
    <w:p w:rsidR="005D5BDB" w:rsidRDefault="006D155C">
      <w:pPr>
        <w:jc w:val="left"/>
        <w:rPr>
          <w:rFonts w:ascii="宋体" w:hAnsi="宋体"/>
          <w:color w:val="000000"/>
          <w:sz w:val="20"/>
          <w:szCs w:val="20"/>
        </w:rPr>
      </w:pPr>
      <w:r>
        <w:rPr>
          <w:rFonts w:ascii="宋体" w:hAnsi="宋体"/>
          <w:bCs/>
          <w:color w:val="000000"/>
          <w:sz w:val="20"/>
          <w:szCs w:val="20"/>
        </w:rPr>
        <w:t>答案：</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18" w:name="_Toc374293586"/>
      <w:bookmarkStart w:id="519" w:name="_Toc374969791"/>
      <w:r>
        <w:rPr>
          <w:rFonts w:ascii="宋体" w:hAnsi="宋体"/>
          <w:color w:val="000000"/>
          <w:sz w:val="20"/>
          <w:szCs w:val="20"/>
        </w:rPr>
        <w:t>deletefromtablea&amp;truncatetabletablea的区别</w:t>
      </w:r>
      <w:bookmarkEnd w:id="518"/>
      <w:bookmarkEnd w:id="519"/>
    </w:p>
    <w:p w:rsidR="005D5BDB" w:rsidRDefault="006D155C">
      <w:pPr>
        <w:jc w:val="left"/>
        <w:rPr>
          <w:rFonts w:ascii="宋体" w:hAnsi="宋体"/>
          <w:color w:val="000000"/>
          <w:sz w:val="20"/>
          <w:szCs w:val="20"/>
        </w:rPr>
      </w:pPr>
      <w:r>
        <w:rPr>
          <w:rFonts w:ascii="宋体" w:hAnsi="宋体"/>
          <w:color w:val="000000"/>
          <w:sz w:val="20"/>
          <w:szCs w:val="20"/>
        </w:rPr>
        <w:t xml:space="preserve">　　truncate语句执行速度快,占资源少,并且只记录页删除的日志；</w:t>
      </w:r>
    </w:p>
    <w:p w:rsidR="005D5BDB" w:rsidRDefault="006D155C">
      <w:pPr>
        <w:jc w:val="left"/>
        <w:rPr>
          <w:rFonts w:ascii="宋体" w:hAnsi="宋体"/>
          <w:color w:val="000000"/>
          <w:sz w:val="20"/>
          <w:szCs w:val="20"/>
        </w:rPr>
      </w:pPr>
      <w:r>
        <w:rPr>
          <w:rFonts w:ascii="宋体" w:hAnsi="宋体"/>
          <w:color w:val="000000"/>
          <w:sz w:val="20"/>
          <w:szCs w:val="20"/>
        </w:rPr>
        <w:t>delete对每条记录的删除均需要记录日志</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20" w:name="_Toc374293598"/>
      <w:bookmarkStart w:id="521" w:name="_Toc374969792"/>
      <w:r>
        <w:rPr>
          <w:rFonts w:ascii="宋体" w:hAnsi="宋体" w:hint="eastAsia"/>
          <w:color w:val="000000"/>
          <w:sz w:val="20"/>
          <w:szCs w:val="20"/>
        </w:rPr>
        <w:t>什么是WebService?</w:t>
      </w:r>
      <w:bookmarkEnd w:id="520"/>
      <w:bookmarkEnd w:id="521"/>
    </w:p>
    <w:p w:rsidR="005D5BDB" w:rsidRDefault="006D155C">
      <w:pPr>
        <w:jc w:val="left"/>
        <w:rPr>
          <w:rFonts w:ascii="宋体" w:hAnsi="宋体"/>
          <w:color w:val="000000"/>
          <w:sz w:val="20"/>
          <w:szCs w:val="20"/>
        </w:rPr>
      </w:pPr>
      <w:r>
        <w:rPr>
          <w:rFonts w:ascii="宋体" w:hAnsi="宋体" w:hint="eastAsia"/>
          <w:color w:val="000000"/>
          <w:sz w:val="20"/>
          <w:szCs w:val="20"/>
        </w:rPr>
        <w:t xml:space="preserve">　　WebService就是为了使原来各孤立的站点之间的信息能够相互通信、共享而提出的一种接口。</w:t>
      </w:r>
    </w:p>
    <w:p w:rsidR="005D5BDB" w:rsidRDefault="006D155C">
      <w:pPr>
        <w:jc w:val="left"/>
        <w:rPr>
          <w:rFonts w:ascii="宋体" w:hAnsi="宋体"/>
          <w:color w:val="000000"/>
          <w:sz w:val="20"/>
          <w:szCs w:val="20"/>
        </w:rPr>
      </w:pPr>
      <w:r>
        <w:rPr>
          <w:rFonts w:ascii="宋体" w:hAnsi="宋体" w:hint="eastAsia"/>
          <w:color w:val="000000"/>
          <w:sz w:val="20"/>
          <w:szCs w:val="20"/>
        </w:rPr>
        <w:t>WebService所使用的是Internet上统一、开放的标准，如HTTP、XML、SOAP（简单对象访问协议）、WSDL等，所以WebService可以在任何支持这些标准的环境（Windows,Linux）中使用。</w:t>
      </w:r>
    </w:p>
    <w:p w:rsidR="005D5BDB" w:rsidRDefault="006D155C">
      <w:pPr>
        <w:jc w:val="left"/>
        <w:rPr>
          <w:rFonts w:ascii="宋体" w:hAnsi="宋体"/>
          <w:color w:val="000000"/>
          <w:sz w:val="20"/>
          <w:szCs w:val="20"/>
        </w:rPr>
      </w:pPr>
      <w:r>
        <w:rPr>
          <w:rFonts w:ascii="宋体" w:hAnsi="宋体" w:hint="eastAsia"/>
          <w:color w:val="000000"/>
          <w:sz w:val="20"/>
          <w:szCs w:val="20"/>
        </w:rPr>
        <w:t xml:space="preserve">　　注：SOAP协议（SimpleObjectAccessProtocal,简单对象访问协议）,它是一个用于分散和分布式环境下网络信息交换的基于XML的通讯协议。在此协议下，软件组件或应用程序能够通过标准的HTTP协议进行通讯。它的设计目标就是简单性和扩展性，这有助于大量异构程序和平台之间的互操作性，从而使存在的应用程序能够被广泛的用户访问。</w:t>
      </w:r>
    </w:p>
    <w:p w:rsidR="005D5BDB" w:rsidRDefault="006D155C">
      <w:pPr>
        <w:jc w:val="left"/>
        <w:rPr>
          <w:rFonts w:ascii="宋体" w:hAnsi="宋体"/>
          <w:color w:val="000000"/>
          <w:sz w:val="20"/>
          <w:szCs w:val="20"/>
        </w:rPr>
      </w:pPr>
      <w:r>
        <w:rPr>
          <w:rFonts w:ascii="宋体" w:hAnsi="宋体" w:hint="eastAsia"/>
          <w:color w:val="000000"/>
          <w:sz w:val="20"/>
          <w:szCs w:val="20"/>
        </w:rPr>
        <w:t xml:space="preserve">　　优势：</w:t>
      </w:r>
    </w:p>
    <w:p w:rsidR="005D5BDB" w:rsidRDefault="006D155C">
      <w:pPr>
        <w:jc w:val="left"/>
        <w:rPr>
          <w:rFonts w:ascii="宋体" w:hAnsi="宋体"/>
          <w:color w:val="000000"/>
          <w:sz w:val="20"/>
          <w:szCs w:val="20"/>
        </w:rPr>
      </w:pPr>
      <w:r>
        <w:rPr>
          <w:rFonts w:ascii="宋体" w:hAnsi="宋体" w:hint="eastAsia"/>
          <w:color w:val="000000"/>
          <w:sz w:val="20"/>
          <w:szCs w:val="20"/>
        </w:rPr>
        <w:t xml:space="preserve">　　(1).跨平台。</w:t>
      </w:r>
    </w:p>
    <w:p w:rsidR="005D5BDB" w:rsidRDefault="006D155C">
      <w:pPr>
        <w:jc w:val="left"/>
        <w:rPr>
          <w:rFonts w:ascii="宋体" w:hAnsi="宋体"/>
          <w:color w:val="000000"/>
          <w:sz w:val="20"/>
          <w:szCs w:val="20"/>
        </w:rPr>
      </w:pPr>
      <w:r>
        <w:rPr>
          <w:rFonts w:ascii="宋体" w:hAnsi="宋体" w:hint="eastAsia"/>
          <w:color w:val="000000"/>
          <w:sz w:val="20"/>
          <w:szCs w:val="20"/>
        </w:rPr>
        <w:lastRenderedPageBreak/>
        <w:t xml:space="preserve">　　(2).SOAP协议是基于XML和HTTP这些业界的标准的，得到了所有的重要公司的支持。</w:t>
      </w:r>
    </w:p>
    <w:p w:rsidR="005D5BDB" w:rsidRDefault="006D155C">
      <w:pPr>
        <w:jc w:val="left"/>
        <w:rPr>
          <w:rFonts w:ascii="宋体" w:hAnsi="宋体"/>
          <w:color w:val="000000"/>
          <w:sz w:val="20"/>
          <w:szCs w:val="20"/>
        </w:rPr>
      </w:pPr>
      <w:r>
        <w:rPr>
          <w:rFonts w:ascii="宋体" w:hAnsi="宋体" w:hint="eastAsia"/>
          <w:color w:val="000000"/>
          <w:sz w:val="20"/>
          <w:szCs w:val="20"/>
        </w:rPr>
        <w:t xml:space="preserve">　　(3).由于使用了SOAP，数据是以ASCII文本的方式而非二进制传输，调试很方便；并且由于这样，它的数据容易通过防火墙，不需要防火墙为了程序而单独开一个“漏洞”。</w:t>
      </w:r>
    </w:p>
    <w:p w:rsidR="005D5BDB" w:rsidRDefault="006D155C">
      <w:pPr>
        <w:jc w:val="left"/>
        <w:rPr>
          <w:rFonts w:ascii="宋体" w:hAnsi="宋体"/>
          <w:color w:val="000000"/>
          <w:sz w:val="20"/>
          <w:szCs w:val="20"/>
        </w:rPr>
      </w:pPr>
      <w:r>
        <w:rPr>
          <w:rFonts w:ascii="宋体" w:hAnsi="宋体" w:hint="eastAsia"/>
          <w:color w:val="000000"/>
          <w:sz w:val="20"/>
          <w:szCs w:val="20"/>
        </w:rPr>
        <w:t xml:space="preserve">　　(4).此外，WebService实现的技术难度要比CORBA和DCOM小得多。</w:t>
      </w:r>
    </w:p>
    <w:p w:rsidR="005D5BDB" w:rsidRDefault="006D155C">
      <w:pPr>
        <w:jc w:val="left"/>
        <w:rPr>
          <w:rFonts w:ascii="宋体" w:hAnsi="宋体"/>
          <w:color w:val="000000"/>
          <w:sz w:val="20"/>
          <w:szCs w:val="20"/>
        </w:rPr>
      </w:pPr>
      <w:r>
        <w:rPr>
          <w:rFonts w:ascii="宋体" w:hAnsi="宋体" w:hint="eastAsia"/>
          <w:color w:val="000000"/>
          <w:sz w:val="20"/>
          <w:szCs w:val="20"/>
        </w:rPr>
        <w:t xml:space="preserve">　　(5).要实现B2B集成，EDI比较完善与比较复杂；而用WebService则可以低成本的实现，小公司也可以用上。</w:t>
      </w:r>
    </w:p>
    <w:p w:rsidR="005D5BDB" w:rsidRDefault="006D155C">
      <w:pPr>
        <w:jc w:val="left"/>
        <w:rPr>
          <w:rFonts w:ascii="宋体" w:hAnsi="宋体"/>
          <w:color w:val="000000"/>
          <w:sz w:val="20"/>
          <w:szCs w:val="20"/>
        </w:rPr>
      </w:pPr>
      <w:r>
        <w:rPr>
          <w:rFonts w:ascii="宋体" w:hAnsi="宋体" w:hint="eastAsia"/>
          <w:color w:val="000000"/>
          <w:sz w:val="20"/>
          <w:szCs w:val="20"/>
        </w:rPr>
        <w:t xml:space="preserve">　　(6).在C/S的程序中，WebService可以实现网页无整体刷新的与服务器打交道并取数。</w:t>
      </w:r>
    </w:p>
    <w:p w:rsidR="005D5BDB" w:rsidRDefault="006D155C">
      <w:pPr>
        <w:jc w:val="left"/>
        <w:rPr>
          <w:rFonts w:ascii="宋体" w:hAnsi="宋体"/>
          <w:color w:val="000000"/>
          <w:sz w:val="20"/>
          <w:szCs w:val="20"/>
        </w:rPr>
      </w:pPr>
      <w:r>
        <w:rPr>
          <w:rFonts w:ascii="宋体" w:hAnsi="宋体" w:hint="eastAsia"/>
          <w:color w:val="000000"/>
          <w:sz w:val="20"/>
          <w:szCs w:val="20"/>
        </w:rPr>
        <w:t xml:space="preserve">　　缺点：</w:t>
      </w:r>
    </w:p>
    <w:p w:rsidR="005D5BDB" w:rsidRDefault="006D155C">
      <w:pPr>
        <w:jc w:val="left"/>
        <w:rPr>
          <w:rFonts w:ascii="宋体" w:hAnsi="宋体"/>
          <w:color w:val="000000"/>
          <w:sz w:val="20"/>
          <w:szCs w:val="20"/>
        </w:rPr>
      </w:pPr>
      <w:r>
        <w:rPr>
          <w:rFonts w:ascii="宋体" w:hAnsi="宋体" w:hint="eastAsia"/>
          <w:color w:val="000000"/>
          <w:sz w:val="20"/>
          <w:szCs w:val="20"/>
        </w:rPr>
        <w:t xml:space="preserve">　　(1).WebService使用了XML对数据封装，会造成大量的数据要在网络中传输。</w:t>
      </w:r>
    </w:p>
    <w:p w:rsidR="005D5BDB" w:rsidRDefault="006D155C">
      <w:pPr>
        <w:jc w:val="left"/>
        <w:rPr>
          <w:rFonts w:ascii="宋体" w:hAnsi="宋体"/>
          <w:color w:val="000000"/>
          <w:sz w:val="20"/>
          <w:szCs w:val="20"/>
        </w:rPr>
      </w:pPr>
      <w:r>
        <w:rPr>
          <w:rFonts w:ascii="宋体" w:hAnsi="宋体" w:hint="eastAsia"/>
          <w:color w:val="000000"/>
          <w:sz w:val="20"/>
          <w:szCs w:val="20"/>
        </w:rPr>
        <w:t xml:space="preserve">　　(2).WebService规范没有规定任何与实现相关的细节，包括对象模型、编程语言，这一点，它不如CORBA。</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22" w:name="_Toc374293599"/>
      <w:bookmarkStart w:id="523" w:name="_Toc374969793"/>
      <w:r>
        <w:rPr>
          <w:rFonts w:ascii="宋体" w:hAnsi="宋体"/>
          <w:color w:val="000000"/>
          <w:sz w:val="20"/>
          <w:szCs w:val="20"/>
        </w:rPr>
        <w:t>运行时异常与一般异常有何异同？</w:t>
      </w:r>
      <w:bookmarkEnd w:id="522"/>
      <w:bookmarkEnd w:id="523"/>
    </w:p>
    <w:p w:rsidR="005D5BDB" w:rsidRDefault="006D155C">
      <w:pPr>
        <w:jc w:val="left"/>
        <w:rPr>
          <w:rFonts w:ascii="宋体" w:hAnsi="宋体"/>
          <w:color w:val="000000"/>
          <w:sz w:val="20"/>
          <w:szCs w:val="20"/>
        </w:rPr>
      </w:pPr>
      <w:r>
        <w:rPr>
          <w:rFonts w:ascii="宋体" w:hAnsi="宋体"/>
          <w:color w:val="000000"/>
          <w:sz w:val="20"/>
          <w:szCs w:val="20"/>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24" w:name="_Toc374293600"/>
      <w:bookmarkStart w:id="525" w:name="_Toc374969794"/>
      <w:r>
        <w:rPr>
          <w:rFonts w:ascii="宋体" w:hAnsi="宋体"/>
          <w:color w:val="000000"/>
          <w:sz w:val="20"/>
          <w:szCs w:val="20"/>
        </w:rPr>
        <w:t>说出Servlet的生命周期，并说出Servlet和CGI的区别。</w:t>
      </w:r>
      <w:bookmarkEnd w:id="524"/>
      <w:bookmarkEnd w:id="525"/>
    </w:p>
    <w:p w:rsidR="005D5BDB" w:rsidRDefault="006D155C">
      <w:pPr>
        <w:jc w:val="left"/>
        <w:rPr>
          <w:rFonts w:ascii="宋体" w:hAnsi="宋体"/>
          <w:color w:val="000000"/>
          <w:sz w:val="20"/>
          <w:szCs w:val="20"/>
        </w:rPr>
      </w:pPr>
      <w:r>
        <w:rPr>
          <w:rFonts w:ascii="宋体" w:hAnsi="宋体"/>
          <w:color w:val="000000"/>
          <w:sz w:val="20"/>
          <w:szCs w:val="20"/>
        </w:rPr>
        <w:t>Servlet被服务器实例化后，容器运行其init方法，请求到达时运行其service方法，service方法自动派遣运行与请求对应的doXXX方法（doGet，doPost）等，当服务器决定将实例销毁的时候调用其destroy方法。</w:t>
      </w:r>
    </w:p>
    <w:p w:rsidR="005D5BDB" w:rsidRDefault="006D155C">
      <w:pPr>
        <w:jc w:val="left"/>
        <w:rPr>
          <w:rFonts w:ascii="宋体" w:hAnsi="宋体"/>
          <w:color w:val="000000"/>
          <w:sz w:val="20"/>
          <w:szCs w:val="20"/>
        </w:rPr>
      </w:pPr>
      <w:r>
        <w:rPr>
          <w:rFonts w:ascii="宋体" w:hAnsi="宋体"/>
          <w:color w:val="000000"/>
          <w:sz w:val="20"/>
          <w:szCs w:val="20"/>
        </w:rPr>
        <w:t>与cgi的区别在于servlet处于服务器进程中，它通过多线程方式运行其service方法，一个实例可以服务于多个请求，并且其实例一般不会销毁，而CGI对每个请求都产生新的进程，服务完成后就销毁，所以效率上低于servlet。</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26" w:name="_Toc374293602"/>
      <w:bookmarkStart w:id="527" w:name="_Toc374969795"/>
      <w:r>
        <w:rPr>
          <w:rFonts w:ascii="宋体" w:hAnsi="宋体"/>
          <w:color w:val="000000"/>
          <w:sz w:val="20"/>
          <w:szCs w:val="20"/>
        </w:rPr>
        <w:t>同步和异步有何异同，在什么情况下分别使用他们？举例说明。</w:t>
      </w:r>
      <w:bookmarkEnd w:id="526"/>
      <w:bookmarkEnd w:id="527"/>
    </w:p>
    <w:p w:rsidR="005D5BDB" w:rsidRDefault="006D155C">
      <w:pPr>
        <w:jc w:val="left"/>
        <w:rPr>
          <w:rFonts w:ascii="宋体" w:hAnsi="宋体"/>
          <w:color w:val="000000"/>
          <w:sz w:val="20"/>
          <w:szCs w:val="20"/>
        </w:rPr>
      </w:pPr>
      <w:r>
        <w:rPr>
          <w:rFonts w:ascii="宋体" w:hAnsi="宋体"/>
          <w:color w:val="000000"/>
          <w:sz w:val="20"/>
          <w:szCs w:val="20"/>
        </w:rPr>
        <w:t>如果数据将在线程间共享。例如正在写的数据以后可能被另一个线程读到，或者正在读的数据可能已经被另一个线程写过了，那么这些数据就是共享数据，必须进行同步存取。</w:t>
      </w:r>
    </w:p>
    <w:p w:rsidR="005D5BDB" w:rsidRDefault="006D155C">
      <w:pPr>
        <w:jc w:val="left"/>
        <w:rPr>
          <w:rFonts w:ascii="宋体" w:hAnsi="宋体"/>
          <w:color w:val="000000"/>
          <w:sz w:val="20"/>
          <w:szCs w:val="20"/>
        </w:rPr>
      </w:pPr>
      <w:r>
        <w:rPr>
          <w:rFonts w:ascii="宋体" w:hAnsi="宋体"/>
          <w:color w:val="000000"/>
          <w:sz w:val="20"/>
          <w:szCs w:val="20"/>
        </w:rPr>
        <w:t>当应用程序在对象上调用了一个需要花费很长时间来执行的方法，并且不希望让程序等待方法的返回时，就应该使用异步编程，在很多情况下采用异步途径往往更有效率。</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28" w:name="_Toc374293603"/>
      <w:bookmarkStart w:id="529" w:name="_Toc374969796"/>
      <w:r>
        <w:rPr>
          <w:rFonts w:ascii="宋体" w:hAnsi="宋体"/>
          <w:color w:val="000000"/>
          <w:sz w:val="20"/>
          <w:szCs w:val="20"/>
        </w:rPr>
        <w:t>heap和stack有什么区别</w:t>
      </w:r>
      <w:bookmarkEnd w:id="528"/>
      <w:bookmarkEnd w:id="529"/>
    </w:p>
    <w:p w:rsidR="005D5BDB" w:rsidRDefault="006D155C">
      <w:pPr>
        <w:jc w:val="left"/>
        <w:rPr>
          <w:rFonts w:ascii="宋体" w:hAnsi="宋体"/>
          <w:color w:val="000000"/>
          <w:sz w:val="20"/>
          <w:szCs w:val="20"/>
        </w:rPr>
      </w:pPr>
      <w:r>
        <w:rPr>
          <w:rFonts w:ascii="宋体" w:hAnsi="宋体"/>
          <w:color w:val="000000"/>
          <w:sz w:val="20"/>
          <w:szCs w:val="20"/>
        </w:rPr>
        <w:t>栈是一种线形集合，其添加和删除元素的操作应在同一段完成。栈按照后进先出的方式进行处理。</w:t>
      </w:r>
    </w:p>
    <w:p w:rsidR="005D5BDB" w:rsidRDefault="006D155C">
      <w:pPr>
        <w:jc w:val="left"/>
        <w:rPr>
          <w:rFonts w:ascii="宋体" w:hAnsi="宋体"/>
          <w:color w:val="000000"/>
          <w:sz w:val="20"/>
          <w:szCs w:val="20"/>
        </w:rPr>
      </w:pPr>
      <w:r>
        <w:rPr>
          <w:rFonts w:ascii="宋体" w:hAnsi="宋体"/>
          <w:color w:val="000000"/>
          <w:sz w:val="20"/>
          <w:szCs w:val="20"/>
        </w:rPr>
        <w:t>堆是栈的一个组成元素</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30" w:name="_Toc374293604"/>
      <w:bookmarkStart w:id="531" w:name="_Toc374969797"/>
      <w:r>
        <w:rPr>
          <w:rFonts w:ascii="宋体" w:hAnsi="宋体"/>
          <w:color w:val="000000"/>
          <w:sz w:val="20"/>
          <w:szCs w:val="20"/>
        </w:rPr>
        <w:t>forward和redirect的区别</w:t>
      </w:r>
      <w:bookmarkEnd w:id="530"/>
      <w:bookmarkEnd w:id="531"/>
    </w:p>
    <w:p w:rsidR="005D5BDB" w:rsidRDefault="006D155C">
      <w:pPr>
        <w:jc w:val="left"/>
        <w:rPr>
          <w:rFonts w:ascii="宋体" w:hAnsi="宋体"/>
          <w:color w:val="000000"/>
          <w:sz w:val="20"/>
          <w:szCs w:val="20"/>
        </w:rPr>
      </w:pPr>
      <w:r>
        <w:rPr>
          <w:rFonts w:ascii="宋体" w:hAnsi="宋体"/>
          <w:color w:val="000000"/>
          <w:sz w:val="20"/>
          <w:szCs w:val="20"/>
        </w:rPr>
        <w:t>forward是服务器请求资源，服务器直接访问目标地址的URL，把那个URL的响应内容读取过来，然后把这些内容再发给浏览器，浏览器根本不知道服务器发送的内容是从哪儿来的，所以它的地址栏中还是原来的地址。</w:t>
      </w:r>
    </w:p>
    <w:p w:rsidR="005D5BDB" w:rsidRDefault="006D155C">
      <w:pPr>
        <w:jc w:val="left"/>
        <w:rPr>
          <w:rFonts w:ascii="宋体" w:hAnsi="宋体"/>
          <w:color w:val="000000"/>
          <w:sz w:val="20"/>
          <w:szCs w:val="20"/>
        </w:rPr>
      </w:pPr>
      <w:r>
        <w:rPr>
          <w:rFonts w:ascii="宋体" w:hAnsi="宋体"/>
          <w:color w:val="000000"/>
          <w:sz w:val="20"/>
          <w:szCs w:val="20"/>
        </w:rPr>
        <w:t>redirect就是服务端根据逻辑,发送一个状态码,告诉浏览器重新去请求那个地址，一般来说浏览器会用刚才请求的所有参数重新请求，所以session,request参数都可以获取。</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32" w:name="_Toc374293605"/>
      <w:bookmarkStart w:id="533" w:name="_Toc374969798"/>
      <w:r>
        <w:rPr>
          <w:rFonts w:ascii="宋体" w:hAnsi="宋体"/>
          <w:color w:val="000000"/>
          <w:sz w:val="20"/>
          <w:szCs w:val="20"/>
        </w:rPr>
        <w:t>说出数据连接池的工作机制是什么</w:t>
      </w:r>
      <w:bookmarkEnd w:id="532"/>
      <w:bookmarkEnd w:id="533"/>
    </w:p>
    <w:p w:rsidR="005D5BDB" w:rsidRDefault="006D155C">
      <w:pPr>
        <w:jc w:val="left"/>
        <w:rPr>
          <w:rFonts w:ascii="宋体" w:hAnsi="宋体"/>
          <w:color w:val="000000"/>
          <w:sz w:val="20"/>
          <w:szCs w:val="20"/>
        </w:rPr>
      </w:pPr>
      <w:r>
        <w:rPr>
          <w:rFonts w:ascii="宋体" w:hAnsi="宋体"/>
          <w:color w:val="000000"/>
          <w:sz w:val="20"/>
          <w:szCs w:val="20"/>
        </w:rPr>
        <w:t>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rsidR="005D5BDB" w:rsidRDefault="006D155C">
      <w:pPr>
        <w:pStyle w:val="11"/>
        <w:numPr>
          <w:ilvl w:val="0"/>
          <w:numId w:val="13"/>
        </w:numPr>
        <w:ind w:left="0" w:firstLineChars="0" w:firstLine="0"/>
        <w:jc w:val="left"/>
        <w:outlineLvl w:val="1"/>
        <w:rPr>
          <w:rFonts w:ascii="宋体" w:hAnsi="宋体" w:cs="Tahoma"/>
          <w:color w:val="000000"/>
          <w:sz w:val="20"/>
          <w:szCs w:val="20"/>
        </w:rPr>
      </w:pPr>
      <w:bookmarkStart w:id="534" w:name="_Toc374293561"/>
      <w:bookmarkStart w:id="535" w:name="_Toc374969799"/>
      <w:bookmarkStart w:id="536" w:name="_Toc374293653"/>
      <w:r>
        <w:rPr>
          <w:rFonts w:ascii="宋体" w:hAnsi="宋体"/>
          <w:color w:val="000000"/>
          <w:sz w:val="20"/>
          <w:szCs w:val="20"/>
        </w:rPr>
        <w:t>Set里的元素是不能重复的，那么用什么方法来区分重复与否呢</w:t>
      </w:r>
      <w:bookmarkEnd w:id="534"/>
      <w:bookmarkEnd w:id="535"/>
    </w:p>
    <w:p w:rsidR="005D5BDB" w:rsidRDefault="006D155C">
      <w:pPr>
        <w:pStyle w:val="11"/>
        <w:ind w:firstLineChars="0" w:firstLine="0"/>
        <w:jc w:val="left"/>
        <w:rPr>
          <w:rFonts w:ascii="宋体" w:hAnsi="宋体" w:cs="Tahoma"/>
          <w:color w:val="000000"/>
          <w:sz w:val="20"/>
          <w:szCs w:val="20"/>
        </w:rPr>
      </w:pPr>
      <w:r>
        <w:rPr>
          <w:rFonts w:ascii="宋体" w:hAnsi="宋体"/>
          <w:color w:val="000000"/>
          <w:sz w:val="20"/>
          <w:szCs w:val="20"/>
        </w:rPr>
        <w:t>是用==还是equals()?它</w:t>
      </w:r>
      <w:r>
        <w:rPr>
          <w:rFonts w:ascii="宋体" w:hAnsi="宋体" w:cs="Tahoma"/>
          <w:color w:val="000000"/>
          <w:sz w:val="20"/>
          <w:szCs w:val="20"/>
        </w:rPr>
        <w:t>们有何区别</w:t>
      </w:r>
    </w:p>
    <w:p w:rsidR="005D5BDB" w:rsidRDefault="006D155C">
      <w:pPr>
        <w:jc w:val="left"/>
        <w:rPr>
          <w:rFonts w:ascii="宋体" w:hAnsi="宋体" w:cs="Arial"/>
          <w:color w:val="000000"/>
          <w:sz w:val="20"/>
          <w:szCs w:val="20"/>
        </w:rPr>
      </w:pPr>
      <w:r>
        <w:rPr>
          <w:rFonts w:ascii="宋体" w:hAnsi="宋体" w:cs="Arial"/>
          <w:color w:val="000000"/>
          <w:sz w:val="20"/>
          <w:szCs w:val="20"/>
        </w:rPr>
        <w:t>1</w:t>
      </w:r>
      <w:r>
        <w:rPr>
          <w:rFonts w:ascii="宋体" w:hAnsi="宋体" w:cs="Arial" w:hint="eastAsia"/>
          <w:color w:val="000000"/>
          <w:sz w:val="20"/>
          <w:szCs w:val="20"/>
        </w:rPr>
        <w:t>)</w:t>
      </w:r>
      <w:r>
        <w:rPr>
          <w:rFonts w:ascii="宋体" w:hAnsi="宋体" w:cs="Arial"/>
          <w:color w:val="000000"/>
          <w:sz w:val="20"/>
          <w:szCs w:val="20"/>
        </w:rPr>
        <w:t>什么是Set?(what)</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lastRenderedPageBreak/>
        <w:t>Set是Collection容器的一个子接口，它不允许出现重复元素，当然也只允许有一个null对象。</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2</w:t>
      </w:r>
      <w:r>
        <w:rPr>
          <w:rFonts w:ascii="宋体" w:hAnsi="宋体" w:cs="Arial" w:hint="eastAsia"/>
          <w:color w:val="000000"/>
          <w:kern w:val="0"/>
          <w:sz w:val="20"/>
          <w:szCs w:val="20"/>
        </w:rPr>
        <w:t>)</w:t>
      </w:r>
      <w:r>
        <w:rPr>
          <w:rFonts w:ascii="宋体" w:hAnsi="宋体" w:cs="Arial"/>
          <w:color w:val="000000"/>
          <w:kern w:val="0"/>
          <w:sz w:val="20"/>
          <w:szCs w:val="20"/>
        </w:rPr>
        <w:t>如何来区分重复与否呢？(how)</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hint="eastAsia"/>
          <w:color w:val="000000"/>
          <w:kern w:val="0"/>
          <w:sz w:val="20"/>
          <w:szCs w:val="20"/>
        </w:rPr>
        <w:t>用</w:t>
      </w:r>
      <w:r>
        <w:rPr>
          <w:rFonts w:ascii="宋体" w:hAnsi="宋体"/>
          <w:color w:val="000000"/>
          <w:kern w:val="0"/>
          <w:sz w:val="20"/>
          <w:szCs w:val="20"/>
        </w:rPr>
        <w:t>iterator()</w:t>
      </w:r>
      <w:r>
        <w:rPr>
          <w:rFonts w:ascii="宋体" w:hAnsi="宋体" w:cs="Arial" w:hint="eastAsia"/>
          <w:color w:val="000000"/>
          <w:kern w:val="0"/>
          <w:sz w:val="20"/>
          <w:szCs w:val="20"/>
        </w:rPr>
        <w:t>方法来区分重复与否</w:t>
      </w:r>
      <w:r>
        <w:rPr>
          <w:rFonts w:ascii="宋体" w:hAnsi="宋体" w:cs="Arial"/>
          <w:color w:val="000000"/>
          <w:kern w:val="0"/>
          <w:sz w:val="20"/>
          <w:szCs w:val="20"/>
        </w:rPr>
        <w:t>”，这是在网上流传的答案，个人认为这是个错误的答案。JPI中写的很明白：“set不包含满足</w:t>
      </w:r>
    </w:p>
    <w:p w:rsidR="005D5BDB" w:rsidRDefault="006D155C">
      <w:pPr>
        <w:jc w:val="left"/>
        <w:rPr>
          <w:rFonts w:ascii="宋体" w:hAnsi="宋体" w:cs="Arial"/>
          <w:color w:val="000000"/>
          <w:kern w:val="0"/>
          <w:sz w:val="20"/>
          <w:szCs w:val="20"/>
        </w:rPr>
      </w:pPr>
      <w:r>
        <w:rPr>
          <w:rFonts w:ascii="宋体" w:hAnsi="宋体" w:cs="宋体"/>
          <w:color w:val="000000"/>
          <w:kern w:val="0"/>
          <w:sz w:val="20"/>
          <w:szCs w:val="20"/>
        </w:rPr>
        <w:t>e1.equals(e2)</w:t>
      </w:r>
      <w:r>
        <w:rPr>
          <w:rFonts w:ascii="宋体" w:hAnsi="宋体" w:cs="Arial"/>
          <w:color w:val="000000"/>
          <w:kern w:val="0"/>
          <w:sz w:val="20"/>
          <w:szCs w:val="20"/>
        </w:rPr>
        <w:t>的元素对</w:t>
      </w:r>
      <w:r>
        <w:rPr>
          <w:rFonts w:ascii="宋体" w:hAnsi="宋体" w:cs="宋体"/>
          <w:color w:val="000000"/>
          <w:kern w:val="0"/>
          <w:sz w:val="20"/>
          <w:szCs w:val="20"/>
        </w:rPr>
        <w:t>e1</w:t>
      </w:r>
      <w:r>
        <w:rPr>
          <w:rFonts w:ascii="宋体" w:hAnsi="宋体" w:cs="Arial"/>
          <w:color w:val="000000"/>
          <w:kern w:val="0"/>
          <w:sz w:val="20"/>
          <w:szCs w:val="20"/>
        </w:rPr>
        <w:t>和</w:t>
      </w:r>
      <w:r>
        <w:rPr>
          <w:rFonts w:ascii="宋体" w:hAnsi="宋体" w:cs="宋体"/>
          <w:color w:val="000000"/>
          <w:kern w:val="0"/>
          <w:sz w:val="20"/>
          <w:szCs w:val="20"/>
        </w:rPr>
        <w:t>e2</w:t>
      </w:r>
      <w:r>
        <w:rPr>
          <w:rFonts w:ascii="宋体" w:hAnsi="宋体" w:cs="Arial"/>
          <w:color w:val="000000"/>
          <w:kern w:val="0"/>
          <w:sz w:val="20"/>
          <w:szCs w:val="20"/>
        </w:rPr>
        <w:t>”，由此可见回答使用equals()区分更合适。</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3</w:t>
      </w:r>
      <w:r>
        <w:rPr>
          <w:rFonts w:ascii="宋体" w:hAnsi="宋体" w:cs="Arial" w:hint="eastAsia"/>
          <w:color w:val="000000"/>
          <w:kern w:val="0"/>
          <w:sz w:val="20"/>
          <w:szCs w:val="20"/>
        </w:rPr>
        <w:t>)</w:t>
      </w:r>
      <w:r>
        <w:rPr>
          <w:rFonts w:ascii="宋体" w:hAnsi="宋体" w:cs="Arial"/>
          <w:color w:val="000000"/>
          <w:kern w:val="0"/>
          <w:sz w:val="20"/>
          <w:szCs w:val="20"/>
        </w:rPr>
        <w:t>为什么用equals()而不用==来区分？(why)</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应该从它俩的区别谈起，==是用来判断两者是否是同一对象（同一事物），而equals是用来判断是否引用同一个对象。再看一下Set里面存的是</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对象，还是对象的引用。根据java的存储机制可知，set里面存放的是对象的引用，所以当两个元素只要满足了equals()时就已经指向同一个对象，</w:t>
      </w:r>
    </w:p>
    <w:p w:rsidR="005D5BDB" w:rsidRDefault="006D155C">
      <w:pPr>
        <w:jc w:val="left"/>
        <w:rPr>
          <w:rFonts w:ascii="宋体" w:hAnsi="宋体" w:cs="Arial"/>
          <w:color w:val="000000"/>
          <w:kern w:val="0"/>
          <w:sz w:val="20"/>
          <w:szCs w:val="20"/>
        </w:rPr>
      </w:pPr>
      <w:r>
        <w:rPr>
          <w:rFonts w:ascii="宋体" w:hAnsi="宋体" w:cs="Arial"/>
          <w:color w:val="000000"/>
          <w:kern w:val="0"/>
          <w:sz w:val="20"/>
          <w:szCs w:val="20"/>
        </w:rPr>
        <w:t>也就出现了重复元素。所以应该用equals()来判断。</w:t>
      </w:r>
    </w:p>
    <w:p w:rsidR="005D5BDB" w:rsidRDefault="006D155C">
      <w:pPr>
        <w:pStyle w:val="11"/>
        <w:numPr>
          <w:ilvl w:val="0"/>
          <w:numId w:val="13"/>
        </w:numPr>
        <w:ind w:left="0" w:firstLineChars="0" w:firstLine="0"/>
        <w:jc w:val="left"/>
        <w:outlineLvl w:val="1"/>
        <w:rPr>
          <w:bCs/>
        </w:rPr>
      </w:pPr>
      <w:bookmarkStart w:id="537" w:name="_Toc374969800"/>
      <w:r>
        <w:rPr>
          <w:rFonts w:hint="eastAsia"/>
          <w:bCs/>
        </w:rPr>
        <w:t>两个对象值相同</w:t>
      </w:r>
      <w:r>
        <w:rPr>
          <w:rFonts w:hint="eastAsia"/>
          <w:bCs/>
        </w:rPr>
        <w:t>(x.equals(y) == true)</w:t>
      </w:r>
      <w:bookmarkEnd w:id="537"/>
    </w:p>
    <w:p w:rsidR="005D5BDB" w:rsidRDefault="006D155C">
      <w:pPr>
        <w:pStyle w:val="11"/>
        <w:ind w:firstLineChars="0" w:firstLine="0"/>
        <w:jc w:val="left"/>
        <w:rPr>
          <w:bCs/>
        </w:rPr>
      </w:pPr>
      <w:r>
        <w:rPr>
          <w:rFonts w:hint="eastAsia"/>
          <w:bCs/>
        </w:rPr>
        <w:t>，但却可有不同的</w:t>
      </w:r>
      <w:r>
        <w:rPr>
          <w:rFonts w:hint="eastAsia"/>
          <w:bCs/>
        </w:rPr>
        <w:t>hash code</w:t>
      </w:r>
      <w:r>
        <w:rPr>
          <w:rFonts w:hint="eastAsia"/>
          <w:bCs/>
        </w:rPr>
        <w:t>，这句话对不对</w:t>
      </w:r>
      <w:bookmarkEnd w:id="536"/>
      <w:r>
        <w:rPr>
          <w:rFonts w:hint="eastAsia"/>
          <w:bCs/>
        </w:rPr>
        <w:t xml:space="preserve"> </w:t>
      </w:r>
    </w:p>
    <w:p w:rsidR="005D5BDB" w:rsidRDefault="006D155C">
      <w:pPr>
        <w:jc w:val="left"/>
      </w:pPr>
      <w:r>
        <w:rPr>
          <w:rFonts w:hint="eastAsia"/>
        </w:rPr>
        <w:t>对。</w:t>
      </w:r>
    </w:p>
    <w:p w:rsidR="005D5BDB" w:rsidRDefault="006D155C">
      <w:pPr>
        <w:jc w:val="left"/>
      </w:pPr>
      <w:r>
        <w:rPr>
          <w:rFonts w:hint="eastAsia"/>
        </w:rPr>
        <w:t>如果对象要保存在</w:t>
      </w:r>
      <w:r>
        <w:rPr>
          <w:rFonts w:hint="eastAsia"/>
        </w:rPr>
        <w:t>HashSet</w:t>
      </w:r>
      <w:r>
        <w:rPr>
          <w:rFonts w:hint="eastAsia"/>
        </w:rPr>
        <w:t>或</w:t>
      </w:r>
      <w:r>
        <w:rPr>
          <w:rFonts w:hint="eastAsia"/>
        </w:rPr>
        <w:t>HashMap</w:t>
      </w:r>
      <w:r>
        <w:rPr>
          <w:rFonts w:hint="eastAsia"/>
        </w:rPr>
        <w:t>中，它们的</w:t>
      </w:r>
      <w:r>
        <w:rPr>
          <w:rFonts w:hint="eastAsia"/>
        </w:rPr>
        <w:t>equals</w:t>
      </w:r>
      <w:r>
        <w:rPr>
          <w:rFonts w:hint="eastAsia"/>
        </w:rPr>
        <w:t>相等，那么，它们的</w:t>
      </w:r>
      <w:r>
        <w:rPr>
          <w:rFonts w:hint="eastAsia"/>
        </w:rPr>
        <w:t>hashcode</w:t>
      </w:r>
      <w:r>
        <w:rPr>
          <w:rFonts w:hint="eastAsia"/>
        </w:rPr>
        <w:t>值就必须相等。</w:t>
      </w:r>
    </w:p>
    <w:p w:rsidR="005D5BDB" w:rsidRDefault="006D155C">
      <w:pPr>
        <w:jc w:val="left"/>
      </w:pPr>
      <w:r>
        <w:rPr>
          <w:rFonts w:hint="eastAsia"/>
        </w:rPr>
        <w:t>如果不是要保存在</w:t>
      </w:r>
      <w:r>
        <w:rPr>
          <w:rFonts w:hint="eastAsia"/>
        </w:rPr>
        <w:t>HashSet</w:t>
      </w:r>
      <w:r>
        <w:rPr>
          <w:rFonts w:hint="eastAsia"/>
        </w:rPr>
        <w:t>或</w:t>
      </w:r>
      <w:r>
        <w:rPr>
          <w:rFonts w:hint="eastAsia"/>
        </w:rPr>
        <w:t>HashMap</w:t>
      </w:r>
      <w:r>
        <w:rPr>
          <w:rFonts w:hint="eastAsia"/>
        </w:rPr>
        <w:t>，则与</w:t>
      </w:r>
      <w:r>
        <w:rPr>
          <w:rFonts w:hint="eastAsia"/>
        </w:rPr>
        <w:t>hashcode</w:t>
      </w:r>
      <w:r>
        <w:rPr>
          <w:rFonts w:hint="eastAsia"/>
        </w:rPr>
        <w:t>没有什么关系了，这时候</w:t>
      </w:r>
      <w:r>
        <w:rPr>
          <w:rFonts w:hint="eastAsia"/>
        </w:rPr>
        <w:t>hashcode</w:t>
      </w:r>
      <w:r>
        <w:rPr>
          <w:rFonts w:hint="eastAsia"/>
        </w:rPr>
        <w:t>不等是可以的，例如</w:t>
      </w:r>
      <w:r>
        <w:rPr>
          <w:rFonts w:hint="eastAsia"/>
        </w:rPr>
        <w:t>arrayList</w:t>
      </w:r>
      <w:r>
        <w:rPr>
          <w:rFonts w:hint="eastAsia"/>
        </w:rPr>
        <w:t>存储的对象就不用实现</w:t>
      </w:r>
      <w:r>
        <w:rPr>
          <w:rFonts w:hint="eastAsia"/>
        </w:rPr>
        <w:t>hashcode</w:t>
      </w:r>
      <w:r>
        <w:rPr>
          <w:rFonts w:hint="eastAsia"/>
        </w:rPr>
        <w:t>，当然，我们没有理由不实现，通常都会去实现的。</w:t>
      </w:r>
    </w:p>
    <w:p w:rsidR="005D5BDB" w:rsidRDefault="006D155C">
      <w:pPr>
        <w:pStyle w:val="11"/>
        <w:numPr>
          <w:ilvl w:val="0"/>
          <w:numId w:val="13"/>
        </w:numPr>
        <w:ind w:left="0" w:firstLineChars="0" w:firstLine="0"/>
        <w:jc w:val="left"/>
        <w:outlineLvl w:val="1"/>
        <w:rPr>
          <w:sz w:val="20"/>
          <w:szCs w:val="21"/>
        </w:rPr>
      </w:pPr>
      <w:bookmarkStart w:id="538" w:name="_Toc374909070"/>
      <w:bookmarkStart w:id="539" w:name="_Toc374969801"/>
      <w:r>
        <w:rPr>
          <w:rFonts w:hint="eastAsia"/>
          <w:sz w:val="20"/>
          <w:szCs w:val="21"/>
        </w:rPr>
        <w:t>重写</w:t>
      </w:r>
      <w:r>
        <w:rPr>
          <w:rFonts w:hint="eastAsia"/>
          <w:sz w:val="20"/>
          <w:szCs w:val="21"/>
        </w:rPr>
        <w:t>equals()</w:t>
      </w:r>
      <w:r>
        <w:rPr>
          <w:rFonts w:hint="eastAsia"/>
          <w:sz w:val="20"/>
          <w:szCs w:val="21"/>
        </w:rPr>
        <w:t>方法的时候，</w:t>
      </w:r>
      <w:r>
        <w:rPr>
          <w:rFonts w:hint="eastAsia"/>
          <w:bCs/>
        </w:rPr>
        <w:t>我们</w:t>
      </w:r>
      <w:r>
        <w:rPr>
          <w:rFonts w:hint="eastAsia"/>
          <w:sz w:val="20"/>
          <w:szCs w:val="21"/>
        </w:rPr>
        <w:t>还需要重写哪个方法？为什么</w:t>
      </w:r>
      <w:bookmarkEnd w:id="538"/>
      <w:bookmarkEnd w:id="539"/>
    </w:p>
    <w:p w:rsidR="005D5BDB" w:rsidRDefault="006D155C">
      <w:pPr>
        <w:jc w:val="left"/>
      </w:pPr>
      <w:r>
        <w:t>每个覆盖了</w:t>
      </w:r>
      <w:r>
        <w:t>equals</w:t>
      </w:r>
      <w:r>
        <w:t>方法的类中，也必须覆盖</w:t>
      </w:r>
      <w:r>
        <w:t>hashCode</w:t>
      </w:r>
      <w:r>
        <w:t>方法。</w:t>
      </w:r>
      <w:r>
        <w:br/>
      </w:r>
      <w:r>
        <w:t>如果不这样的话，就会违反</w:t>
      </w:r>
      <w:r>
        <w:t>Object.hashCode</w:t>
      </w:r>
      <w:r>
        <w:t>的通用约定，从而导致该类无法结合所有基于散列的集合一起正常运作，这样的集合包括</w:t>
      </w:r>
      <w:r>
        <w:t>HashMap</w:t>
      </w:r>
      <w:r>
        <w:t>、</w:t>
      </w:r>
      <w:r>
        <w:t>HashSet</w:t>
      </w:r>
      <w:r>
        <w:t>和</w:t>
      </w:r>
      <w:r>
        <w:t>Hashtable</w:t>
      </w:r>
      <w:r>
        <w:t>。</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40" w:name="_Toc374293609"/>
      <w:bookmarkStart w:id="541" w:name="_Toc374969802"/>
      <w:r>
        <w:rPr>
          <w:rFonts w:ascii="宋体" w:hAnsi="宋体"/>
          <w:color w:val="000000"/>
          <w:sz w:val="20"/>
          <w:szCs w:val="20"/>
        </w:rPr>
        <w:t>当一个对象被当作参数传递到一个方法后</w:t>
      </w:r>
      <w:bookmarkEnd w:id="540"/>
      <w:bookmarkEnd w:id="541"/>
    </w:p>
    <w:p w:rsidR="005D5BDB" w:rsidRDefault="006D155C">
      <w:pPr>
        <w:jc w:val="left"/>
        <w:rPr>
          <w:rFonts w:ascii="宋体" w:hAnsi="宋体"/>
          <w:color w:val="000000"/>
          <w:sz w:val="20"/>
          <w:szCs w:val="20"/>
        </w:rPr>
      </w:pPr>
      <w:r>
        <w:rPr>
          <w:rFonts w:ascii="宋体" w:hAnsi="宋体"/>
          <w:color w:val="000000"/>
          <w:sz w:val="20"/>
          <w:szCs w:val="20"/>
        </w:rPr>
        <w:t>此方法可改变这个对象的属性，并可返回变化后的结果，那么这里到底是值传递还是引用传递?</w:t>
      </w:r>
    </w:p>
    <w:p w:rsidR="005D5BDB" w:rsidRDefault="006D155C">
      <w:pPr>
        <w:jc w:val="left"/>
        <w:rPr>
          <w:rFonts w:ascii="宋体" w:hAnsi="宋体"/>
          <w:color w:val="000000"/>
          <w:sz w:val="20"/>
          <w:szCs w:val="20"/>
        </w:rPr>
      </w:pPr>
      <w:r>
        <w:rPr>
          <w:rFonts w:ascii="宋体" w:hAnsi="宋体"/>
          <w:color w:val="000000"/>
          <w:sz w:val="20"/>
          <w:szCs w:val="20"/>
        </w:rPr>
        <w:t>是值传递。Java编程语言只有值传递参数。当一个对象实例作为一个参数被传递到方法中时，参数的值就是对该对象的引用。对象的内容可以在被调用的方法中改变，但对象的引用是永远不会改变的。</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42" w:name="_Toc374293623"/>
      <w:bookmarkStart w:id="543" w:name="_Toc374969803"/>
      <w:bookmarkStart w:id="544" w:name="_Toc374293618"/>
      <w:bookmarkStart w:id="545" w:name="_Toc374293610"/>
      <w:r>
        <w:rPr>
          <w:rFonts w:ascii="宋体" w:hAnsi="宋体"/>
          <w:color w:val="000000"/>
          <w:sz w:val="20"/>
          <w:szCs w:val="20"/>
        </w:rPr>
        <w:t>java中有几种方法可以实现一个线程</w:t>
      </w:r>
      <w:bookmarkEnd w:id="542"/>
      <w:bookmarkEnd w:id="543"/>
    </w:p>
    <w:p w:rsidR="005D5BDB" w:rsidRDefault="006D155C">
      <w:pPr>
        <w:pStyle w:val="11"/>
        <w:ind w:firstLineChars="0" w:firstLine="0"/>
        <w:jc w:val="left"/>
        <w:rPr>
          <w:rFonts w:ascii="宋体" w:hAnsi="宋体"/>
          <w:color w:val="000000"/>
          <w:sz w:val="20"/>
          <w:szCs w:val="20"/>
        </w:rPr>
      </w:pPr>
      <w:r>
        <w:rPr>
          <w:rFonts w:ascii="宋体" w:hAnsi="宋体"/>
          <w:color w:val="000000"/>
          <w:sz w:val="20"/>
          <w:szCs w:val="20"/>
        </w:rPr>
        <w:t>用什么关键字修饰同步方法?stop()和suspend()方法为何不推荐使用</w:t>
      </w:r>
    </w:p>
    <w:p w:rsidR="005D5BDB" w:rsidRDefault="006D155C">
      <w:pPr>
        <w:jc w:val="left"/>
        <w:rPr>
          <w:rFonts w:ascii="宋体" w:hAnsi="宋体"/>
          <w:color w:val="000000"/>
          <w:sz w:val="20"/>
          <w:szCs w:val="20"/>
        </w:rPr>
      </w:pPr>
      <w:r>
        <w:rPr>
          <w:rFonts w:ascii="宋体" w:hAnsi="宋体"/>
          <w:color w:val="000000"/>
          <w:sz w:val="20"/>
          <w:szCs w:val="20"/>
        </w:rPr>
        <w:t>有两种实现方法，分别是继承Thread类与实现Runnable接口</w:t>
      </w:r>
    </w:p>
    <w:p w:rsidR="005D5BDB" w:rsidRDefault="006D155C">
      <w:pPr>
        <w:jc w:val="left"/>
        <w:rPr>
          <w:rFonts w:ascii="宋体" w:hAnsi="宋体"/>
          <w:color w:val="000000"/>
          <w:sz w:val="20"/>
          <w:szCs w:val="20"/>
        </w:rPr>
      </w:pPr>
      <w:r>
        <w:rPr>
          <w:rFonts w:ascii="宋体" w:hAnsi="宋体"/>
          <w:color w:val="000000"/>
          <w:sz w:val="20"/>
          <w:szCs w:val="20"/>
        </w:rPr>
        <w:t>用synchronized关键字修饰同步方法</w:t>
      </w:r>
    </w:p>
    <w:p w:rsidR="005D5BDB" w:rsidRDefault="006D155C">
      <w:pPr>
        <w:jc w:val="left"/>
        <w:rPr>
          <w:rFonts w:ascii="宋体" w:hAnsi="宋体"/>
          <w:color w:val="000000"/>
          <w:sz w:val="20"/>
          <w:szCs w:val="20"/>
        </w:rPr>
      </w:pPr>
      <w:r>
        <w:rPr>
          <w:rFonts w:ascii="宋体" w:hAnsi="宋体"/>
          <w:color w:val="000000"/>
          <w:sz w:val="20"/>
          <w:szCs w:val="20"/>
        </w:rPr>
        <w:t>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wait()命其进入等待状态。若标志指出线程应当恢复，则用一个notify()重新启动线程。</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46" w:name="_Toc374969804"/>
      <w:r>
        <w:rPr>
          <w:rFonts w:ascii="宋体" w:hAnsi="宋体"/>
          <w:color w:val="000000"/>
          <w:sz w:val="20"/>
          <w:szCs w:val="20"/>
        </w:rPr>
        <w:t>简述synchronized和java.util.concurrent.locks.Lock的异同</w:t>
      </w:r>
      <w:bookmarkEnd w:id="544"/>
      <w:bookmarkEnd w:id="546"/>
    </w:p>
    <w:p w:rsidR="005D5BDB" w:rsidRDefault="006D155C">
      <w:pPr>
        <w:jc w:val="left"/>
        <w:rPr>
          <w:rFonts w:ascii="宋体" w:hAnsi="宋体"/>
          <w:color w:val="000000"/>
          <w:sz w:val="20"/>
          <w:szCs w:val="20"/>
        </w:rPr>
      </w:pPr>
      <w:r>
        <w:rPr>
          <w:rFonts w:ascii="宋体" w:hAnsi="宋体"/>
          <w:color w:val="000000"/>
          <w:sz w:val="20"/>
          <w:szCs w:val="20"/>
        </w:rPr>
        <w:t>主要相同点：Lock能完成synchronized所实现的所有功能</w:t>
      </w:r>
    </w:p>
    <w:p w:rsidR="005D5BDB" w:rsidRDefault="006D155C">
      <w:pPr>
        <w:jc w:val="left"/>
        <w:rPr>
          <w:rFonts w:ascii="宋体" w:hAnsi="宋体"/>
          <w:color w:val="000000"/>
          <w:sz w:val="20"/>
          <w:szCs w:val="20"/>
        </w:rPr>
      </w:pPr>
      <w:r>
        <w:rPr>
          <w:rFonts w:ascii="宋体" w:hAnsi="宋体"/>
          <w:color w:val="000000"/>
          <w:sz w:val="20"/>
          <w:szCs w:val="20"/>
        </w:rPr>
        <w:t>主要不同点：Lock有比synchronized更精确的线程语义和更好的性能。synchronized会自动释放锁，而Lock一定要求程序员手工释放，并且必须在finally从句中释放。</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47" w:name="_Toc374969805"/>
      <w:r>
        <w:rPr>
          <w:rFonts w:ascii="宋体" w:hAnsi="宋体"/>
          <w:color w:val="000000"/>
          <w:sz w:val="20"/>
          <w:szCs w:val="20"/>
        </w:rPr>
        <w:lastRenderedPageBreak/>
        <w:t>当一个线程进入一个对象的一个synchronized方法后</w:t>
      </w:r>
      <w:bookmarkEnd w:id="547"/>
    </w:p>
    <w:p w:rsidR="005D5BDB" w:rsidRDefault="006D155C">
      <w:pPr>
        <w:pStyle w:val="11"/>
        <w:ind w:firstLineChars="0" w:firstLine="0"/>
        <w:jc w:val="left"/>
        <w:rPr>
          <w:rFonts w:ascii="宋体" w:hAnsi="宋体"/>
          <w:color w:val="000000"/>
          <w:sz w:val="20"/>
          <w:szCs w:val="20"/>
        </w:rPr>
      </w:pPr>
      <w:r>
        <w:rPr>
          <w:rFonts w:ascii="宋体" w:hAnsi="宋体"/>
          <w:color w:val="000000"/>
          <w:sz w:val="20"/>
          <w:szCs w:val="20"/>
        </w:rPr>
        <w:t>，其它线程是否可进入此对象的其它方法?</w:t>
      </w:r>
      <w:bookmarkEnd w:id="545"/>
    </w:p>
    <w:p w:rsidR="005D5BDB" w:rsidRDefault="006D155C">
      <w:pPr>
        <w:jc w:val="left"/>
        <w:rPr>
          <w:rFonts w:ascii="宋体" w:hAnsi="宋体"/>
          <w:color w:val="000000"/>
          <w:sz w:val="20"/>
          <w:szCs w:val="20"/>
        </w:rPr>
      </w:pPr>
      <w:r>
        <w:rPr>
          <w:rFonts w:ascii="宋体" w:hAnsi="宋体"/>
          <w:color w:val="000000"/>
          <w:sz w:val="20"/>
          <w:szCs w:val="20"/>
        </w:rPr>
        <w:t>不能，一个对象的一个synchronized方法只能由一个线程访问。</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48" w:name="_Toc374293611"/>
      <w:bookmarkStart w:id="549" w:name="_Toc374969806"/>
      <w:r>
        <w:rPr>
          <w:rFonts w:ascii="宋体" w:hAnsi="宋体"/>
          <w:color w:val="000000"/>
          <w:sz w:val="20"/>
          <w:szCs w:val="20"/>
        </w:rPr>
        <w:t>Java的接口和C++的虚类的相同和不同处。</w:t>
      </w:r>
      <w:bookmarkEnd w:id="548"/>
      <w:bookmarkEnd w:id="549"/>
    </w:p>
    <w:p w:rsidR="005D5BDB" w:rsidRDefault="006D155C">
      <w:pPr>
        <w:jc w:val="left"/>
        <w:rPr>
          <w:rFonts w:ascii="宋体" w:hAnsi="宋体"/>
          <w:color w:val="000000"/>
          <w:sz w:val="20"/>
          <w:szCs w:val="20"/>
        </w:rPr>
      </w:pPr>
      <w:r>
        <w:rPr>
          <w:rFonts w:ascii="宋体" w:hAnsi="宋体"/>
          <w:color w:val="000000"/>
          <w:sz w:val="20"/>
          <w:szCs w:val="20"/>
        </w:rPr>
        <w:t>由于Java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publicstatic,所有方法默认情况下是public.一个类可以实现多个接口。</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50" w:name="_Toc374293612"/>
      <w:bookmarkStart w:id="551" w:name="_Toc374969807"/>
      <w:r>
        <w:rPr>
          <w:rFonts w:ascii="宋体" w:hAnsi="宋体"/>
          <w:color w:val="000000"/>
          <w:sz w:val="20"/>
          <w:szCs w:val="20"/>
        </w:rPr>
        <w:t>Java中的异常处理机制的简单原理和应用。</w:t>
      </w:r>
      <w:bookmarkEnd w:id="550"/>
      <w:bookmarkEnd w:id="551"/>
    </w:p>
    <w:p w:rsidR="005D5BDB" w:rsidRDefault="006D155C">
      <w:pPr>
        <w:jc w:val="left"/>
        <w:rPr>
          <w:rFonts w:ascii="宋体" w:hAnsi="宋体"/>
          <w:color w:val="000000"/>
          <w:sz w:val="20"/>
          <w:szCs w:val="20"/>
        </w:rPr>
      </w:pPr>
      <w:r>
        <w:rPr>
          <w:rFonts w:ascii="宋体" w:hAnsi="宋体"/>
          <w:color w:val="000000"/>
          <w:sz w:val="20"/>
          <w:szCs w:val="20"/>
        </w:rPr>
        <w:t>当JAVA程序违反了JAVA的语义规则时，JAVA虚拟机就会将发生的错误表示为一个异常。违反语义规则包括2种情况。一种是JAVA类库内置的语义检查。例如数组下标越界,会引发IndexOutOfBoundsException;访问null的对象时会引发NullPointerException。另一种情况就是JAVA允许程序员扩展这种语义检查，程序员可以创建自己的异常，并自由选择在何时用throw关键字引发异常。所有的异常都是java.lang.Thowable的子类。</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52" w:name="_Toc374293614"/>
      <w:bookmarkStart w:id="553" w:name="_Toc374969808"/>
      <w:r>
        <w:rPr>
          <w:rFonts w:ascii="宋体" w:hAnsi="宋体"/>
          <w:color w:val="000000"/>
          <w:sz w:val="20"/>
          <w:szCs w:val="20"/>
        </w:rPr>
        <w:t>描述一下JVM加载class文件的原理机制?</w:t>
      </w:r>
      <w:bookmarkEnd w:id="552"/>
      <w:bookmarkEnd w:id="553"/>
    </w:p>
    <w:p w:rsidR="005D5BDB" w:rsidRDefault="006D155C">
      <w:pPr>
        <w:jc w:val="left"/>
        <w:rPr>
          <w:rFonts w:ascii="宋体" w:hAnsi="宋体"/>
          <w:color w:val="000000"/>
          <w:sz w:val="20"/>
          <w:szCs w:val="20"/>
        </w:rPr>
      </w:pPr>
      <w:r>
        <w:rPr>
          <w:rFonts w:ascii="宋体" w:hAnsi="宋体"/>
          <w:color w:val="000000"/>
          <w:sz w:val="20"/>
          <w:szCs w:val="20"/>
        </w:rPr>
        <w:t>JVM中类的装载是由ClassLoader和它的子类来实现的,JavaClassLoader是一个重要的Java运行时系统组件。它负责在运行时查找和装入类文件的类。</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54" w:name="_Toc374293615"/>
      <w:bookmarkStart w:id="555" w:name="_Toc374969809"/>
      <w:r>
        <w:rPr>
          <w:rFonts w:ascii="宋体" w:hAnsi="宋体"/>
          <w:color w:val="000000"/>
          <w:sz w:val="20"/>
          <w:szCs w:val="20"/>
        </w:rPr>
        <w:t>线程的基本概念、线程的基本状态以及状态之间的关系</w:t>
      </w:r>
      <w:bookmarkEnd w:id="554"/>
      <w:bookmarkEnd w:id="555"/>
    </w:p>
    <w:p w:rsidR="005D5BDB" w:rsidRDefault="006D155C">
      <w:pPr>
        <w:jc w:val="left"/>
        <w:rPr>
          <w:rFonts w:ascii="宋体" w:hAnsi="宋体"/>
          <w:color w:val="000000"/>
          <w:sz w:val="20"/>
          <w:szCs w:val="20"/>
        </w:rPr>
      </w:pPr>
      <w:r>
        <w:rPr>
          <w:rFonts w:ascii="宋体" w:hAnsi="宋体"/>
          <w:color w:val="000000"/>
          <w:sz w:val="20"/>
          <w:szCs w:val="20"/>
        </w:rPr>
        <w:t>线程指在程序执行过程中，能够执行程序代码的一个执行单位，每个程序至少都有一个线程，也就是程序本身。</w:t>
      </w:r>
    </w:p>
    <w:p w:rsidR="005D5BDB" w:rsidRDefault="006D155C">
      <w:pPr>
        <w:jc w:val="left"/>
        <w:rPr>
          <w:rFonts w:ascii="宋体" w:hAnsi="宋体"/>
          <w:color w:val="000000"/>
          <w:sz w:val="20"/>
          <w:szCs w:val="20"/>
        </w:rPr>
      </w:pPr>
      <w:r>
        <w:rPr>
          <w:rFonts w:ascii="宋体" w:hAnsi="宋体"/>
          <w:color w:val="000000"/>
          <w:sz w:val="20"/>
          <w:szCs w:val="20"/>
        </w:rPr>
        <w:t>Java中的线程有四种状态分别是：运行、就绪、挂起、结束。</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56" w:name="_Toc374293616"/>
      <w:bookmarkStart w:id="557" w:name="_Toc374969810"/>
      <w:r>
        <w:rPr>
          <w:rFonts w:ascii="宋体" w:hAnsi="宋体"/>
          <w:color w:val="000000"/>
          <w:sz w:val="20"/>
          <w:szCs w:val="20"/>
        </w:rPr>
        <w:t>什么情况下调用doGet()和doPost()</w:t>
      </w:r>
      <w:bookmarkEnd w:id="556"/>
      <w:bookmarkEnd w:id="557"/>
    </w:p>
    <w:p w:rsidR="005D5BDB" w:rsidRDefault="006D155C">
      <w:pPr>
        <w:jc w:val="left"/>
        <w:rPr>
          <w:rFonts w:ascii="宋体" w:hAnsi="宋体"/>
          <w:color w:val="000000"/>
          <w:sz w:val="20"/>
          <w:szCs w:val="20"/>
        </w:rPr>
      </w:pPr>
      <w:r>
        <w:rPr>
          <w:rFonts w:ascii="宋体" w:hAnsi="宋体"/>
          <w:color w:val="000000"/>
          <w:sz w:val="20"/>
          <w:szCs w:val="20"/>
        </w:rPr>
        <w:t>Jsp页面中的form标签里的method属性为get时调用doGet()，为post时调用doPost()。</w:t>
      </w:r>
    </w:p>
    <w:p w:rsidR="005D5BDB" w:rsidRDefault="006D155C">
      <w:pPr>
        <w:jc w:val="left"/>
        <w:rPr>
          <w:rFonts w:ascii="宋体" w:hAnsi="宋体"/>
          <w:color w:val="000000"/>
          <w:sz w:val="20"/>
          <w:szCs w:val="20"/>
        </w:rPr>
      </w:pPr>
      <w:r>
        <w:rPr>
          <w:rFonts w:ascii="宋体" w:hAnsi="宋体"/>
          <w:color w:val="000000"/>
          <w:sz w:val="20"/>
          <w:szCs w:val="20"/>
        </w:rPr>
        <w:t>请求中的一个属性</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58" w:name="_Toc374969811"/>
      <w:bookmarkStart w:id="559" w:name="_Toc374293617"/>
      <w:r>
        <w:rPr>
          <w:rFonts w:ascii="宋体" w:hAnsi="宋体"/>
          <w:color w:val="000000"/>
          <w:sz w:val="20"/>
          <w:szCs w:val="20"/>
        </w:rPr>
        <w:t>我们在web应用开发过程中经常遇到输出某种编码的字符</w:t>
      </w:r>
      <w:bookmarkEnd w:id="558"/>
    </w:p>
    <w:p w:rsidR="005D5BDB" w:rsidRDefault="006D155C">
      <w:pPr>
        <w:pStyle w:val="11"/>
        <w:ind w:firstLineChars="0" w:firstLine="0"/>
        <w:jc w:val="left"/>
        <w:rPr>
          <w:rFonts w:ascii="宋体" w:hAnsi="宋体"/>
          <w:color w:val="000000"/>
          <w:sz w:val="20"/>
          <w:szCs w:val="20"/>
        </w:rPr>
      </w:pPr>
      <w:r>
        <w:rPr>
          <w:rFonts w:ascii="宋体" w:hAnsi="宋体"/>
          <w:color w:val="000000"/>
          <w:sz w:val="20"/>
          <w:szCs w:val="20"/>
        </w:rPr>
        <w:t>，如iso8859-1等，如何输出一个某种编码的字符串</w:t>
      </w:r>
      <w:bookmarkEnd w:id="559"/>
    </w:p>
    <w:p w:rsidR="005D5BDB" w:rsidRDefault="006D155C">
      <w:pPr>
        <w:jc w:val="left"/>
        <w:rPr>
          <w:rFonts w:ascii="宋体" w:hAnsi="宋体"/>
          <w:color w:val="000000"/>
          <w:sz w:val="20"/>
          <w:szCs w:val="20"/>
        </w:rPr>
      </w:pPr>
      <w:r>
        <w:rPr>
          <w:rFonts w:ascii="宋体" w:hAnsi="宋体"/>
          <w:color w:val="000000"/>
          <w:sz w:val="20"/>
          <w:szCs w:val="20"/>
        </w:rPr>
        <w:t>PublicStringtranslate(Stringstr){</w:t>
      </w:r>
    </w:p>
    <w:p w:rsidR="005D5BDB" w:rsidRDefault="006D155C">
      <w:pPr>
        <w:jc w:val="left"/>
        <w:rPr>
          <w:rFonts w:ascii="宋体" w:hAnsi="宋体"/>
          <w:color w:val="000000"/>
          <w:sz w:val="20"/>
          <w:szCs w:val="20"/>
        </w:rPr>
      </w:pPr>
      <w:r>
        <w:rPr>
          <w:rFonts w:ascii="宋体" w:hAnsi="宋体"/>
          <w:color w:val="000000"/>
          <w:sz w:val="20"/>
          <w:szCs w:val="20"/>
        </w:rPr>
        <w:t>StringtempStr="";</w:t>
      </w:r>
    </w:p>
    <w:p w:rsidR="005D5BDB" w:rsidRDefault="006D155C">
      <w:pPr>
        <w:jc w:val="left"/>
        <w:rPr>
          <w:rFonts w:ascii="宋体" w:hAnsi="宋体"/>
          <w:color w:val="000000"/>
          <w:sz w:val="20"/>
          <w:szCs w:val="20"/>
        </w:rPr>
      </w:pPr>
      <w:r>
        <w:rPr>
          <w:rFonts w:ascii="宋体" w:hAnsi="宋体"/>
          <w:color w:val="000000"/>
          <w:sz w:val="20"/>
          <w:szCs w:val="20"/>
        </w:rPr>
        <w:t>try{</w:t>
      </w:r>
    </w:p>
    <w:p w:rsidR="005D5BDB" w:rsidRDefault="006D155C">
      <w:pPr>
        <w:jc w:val="left"/>
        <w:rPr>
          <w:rFonts w:ascii="宋体" w:hAnsi="宋体"/>
          <w:color w:val="000000"/>
          <w:sz w:val="20"/>
          <w:szCs w:val="20"/>
        </w:rPr>
      </w:pPr>
      <w:r>
        <w:rPr>
          <w:rFonts w:ascii="宋体" w:hAnsi="宋体"/>
          <w:color w:val="000000"/>
          <w:sz w:val="20"/>
          <w:szCs w:val="20"/>
        </w:rPr>
        <w:t>tempStr=newString(str.getBytes("ISO-8859-1"),"GBK");</w:t>
      </w:r>
    </w:p>
    <w:p w:rsidR="005D5BDB" w:rsidRDefault="006D155C">
      <w:pPr>
        <w:jc w:val="left"/>
        <w:rPr>
          <w:rFonts w:ascii="宋体" w:hAnsi="宋体"/>
          <w:color w:val="000000"/>
          <w:sz w:val="20"/>
          <w:szCs w:val="20"/>
        </w:rPr>
      </w:pPr>
      <w:r>
        <w:rPr>
          <w:rFonts w:ascii="宋体" w:hAnsi="宋体"/>
          <w:color w:val="000000"/>
          <w:sz w:val="20"/>
          <w:szCs w:val="20"/>
        </w:rPr>
        <w:t>tempStr=tempStr.trim();</w:t>
      </w:r>
    </w:p>
    <w:p w:rsidR="005D5BDB" w:rsidRDefault="006D155C">
      <w:pPr>
        <w:jc w:val="left"/>
        <w:rPr>
          <w:rFonts w:ascii="宋体" w:hAnsi="宋体"/>
          <w:color w:val="000000"/>
          <w:sz w:val="20"/>
          <w:szCs w:val="20"/>
        </w:rPr>
      </w:pPr>
      <w:r>
        <w:rPr>
          <w:rFonts w:ascii="宋体" w:hAnsi="宋体"/>
          <w:color w:val="000000"/>
          <w:sz w:val="20"/>
          <w:szCs w:val="20"/>
        </w:rPr>
        <w:t>}</w:t>
      </w:r>
    </w:p>
    <w:p w:rsidR="005D5BDB" w:rsidRDefault="006D155C">
      <w:pPr>
        <w:jc w:val="left"/>
        <w:rPr>
          <w:rFonts w:ascii="宋体" w:hAnsi="宋体"/>
          <w:color w:val="000000"/>
          <w:sz w:val="20"/>
          <w:szCs w:val="20"/>
        </w:rPr>
      </w:pPr>
      <w:r>
        <w:rPr>
          <w:rFonts w:ascii="宋体" w:hAnsi="宋体"/>
          <w:color w:val="000000"/>
          <w:sz w:val="20"/>
          <w:szCs w:val="20"/>
        </w:rPr>
        <w:t>catch(Exceptione){</w:t>
      </w:r>
    </w:p>
    <w:p w:rsidR="005D5BDB" w:rsidRDefault="006D155C">
      <w:pPr>
        <w:jc w:val="left"/>
        <w:rPr>
          <w:rFonts w:ascii="宋体" w:hAnsi="宋体"/>
          <w:color w:val="000000"/>
          <w:sz w:val="20"/>
          <w:szCs w:val="20"/>
        </w:rPr>
      </w:pPr>
      <w:r>
        <w:rPr>
          <w:rFonts w:ascii="宋体" w:hAnsi="宋体"/>
          <w:color w:val="000000"/>
          <w:sz w:val="20"/>
          <w:szCs w:val="20"/>
        </w:rPr>
        <w:t>System.err.println(e.getMessage());</w:t>
      </w:r>
    </w:p>
    <w:p w:rsidR="005D5BDB" w:rsidRDefault="006D155C">
      <w:pPr>
        <w:jc w:val="left"/>
        <w:rPr>
          <w:rFonts w:ascii="宋体" w:hAnsi="宋体"/>
          <w:color w:val="000000"/>
          <w:sz w:val="20"/>
          <w:szCs w:val="20"/>
        </w:rPr>
      </w:pPr>
      <w:r>
        <w:rPr>
          <w:rFonts w:ascii="宋体" w:hAnsi="宋体"/>
          <w:color w:val="000000"/>
          <w:sz w:val="20"/>
          <w:szCs w:val="20"/>
        </w:rPr>
        <w:t>}</w:t>
      </w:r>
    </w:p>
    <w:p w:rsidR="005D5BDB" w:rsidRDefault="006D155C">
      <w:pPr>
        <w:jc w:val="left"/>
        <w:rPr>
          <w:rFonts w:ascii="宋体" w:hAnsi="宋体"/>
          <w:color w:val="000000"/>
          <w:sz w:val="20"/>
          <w:szCs w:val="20"/>
        </w:rPr>
      </w:pPr>
      <w:r>
        <w:rPr>
          <w:rFonts w:ascii="宋体" w:hAnsi="宋体"/>
          <w:color w:val="000000"/>
          <w:sz w:val="20"/>
          <w:szCs w:val="20"/>
        </w:rPr>
        <w:t>returntempStr;</w:t>
      </w:r>
    </w:p>
    <w:p w:rsidR="005D5BDB" w:rsidRDefault="006D155C">
      <w:pPr>
        <w:jc w:val="left"/>
        <w:rPr>
          <w:rFonts w:ascii="宋体" w:hAnsi="宋体"/>
          <w:color w:val="000000"/>
          <w:sz w:val="20"/>
          <w:szCs w:val="20"/>
        </w:rPr>
      </w:pPr>
      <w:r>
        <w:rPr>
          <w:rFonts w:ascii="宋体" w:hAnsi="宋体"/>
          <w:color w:val="000000"/>
          <w:sz w:val="20"/>
          <w:szCs w:val="20"/>
        </w:rPr>
        <w:t>}</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60" w:name="_Toc374293619"/>
      <w:bookmarkStart w:id="561" w:name="_Toc374969812"/>
      <w:r>
        <w:rPr>
          <w:rFonts w:ascii="宋体" w:hAnsi="宋体"/>
          <w:color w:val="000000"/>
          <w:sz w:val="20"/>
          <w:szCs w:val="20"/>
        </w:rPr>
        <w:t>排序都有哪几种方法？请列举。用JAVA实现一个快速排序。</w:t>
      </w:r>
      <w:bookmarkEnd w:id="560"/>
      <w:bookmarkEnd w:id="561"/>
    </w:p>
    <w:p w:rsidR="005D5BDB" w:rsidRDefault="006D155C">
      <w:pPr>
        <w:jc w:val="left"/>
        <w:rPr>
          <w:rFonts w:ascii="宋体" w:hAnsi="宋体"/>
          <w:color w:val="000000"/>
          <w:sz w:val="20"/>
          <w:szCs w:val="20"/>
        </w:rPr>
      </w:pPr>
      <w:r>
        <w:rPr>
          <w:rFonts w:ascii="宋体" w:hAnsi="宋体"/>
          <w:color w:val="000000"/>
          <w:sz w:val="20"/>
          <w:szCs w:val="20"/>
        </w:rPr>
        <w:t>排序的方法有：插入排序（直接插入排序、希尔排序），交换排序（冒泡排序、快速排序），选择排序（直接选择排序、堆排序），归并排序，分配排序（箱排序、基数排序）</w:t>
      </w:r>
    </w:p>
    <w:p w:rsidR="005D5BDB" w:rsidRDefault="006D155C">
      <w:pPr>
        <w:jc w:val="left"/>
        <w:rPr>
          <w:rFonts w:ascii="宋体" w:hAnsi="宋体"/>
          <w:color w:val="000000"/>
          <w:sz w:val="20"/>
          <w:szCs w:val="20"/>
        </w:rPr>
      </w:pPr>
      <w:r>
        <w:rPr>
          <w:rFonts w:ascii="宋体" w:hAnsi="宋体"/>
          <w:color w:val="000000"/>
          <w:sz w:val="20"/>
          <w:szCs w:val="20"/>
        </w:rPr>
        <w:t>快速排序的伪代码。</w:t>
      </w:r>
    </w:p>
    <w:p w:rsidR="005D5BDB" w:rsidRDefault="006D155C">
      <w:pPr>
        <w:jc w:val="left"/>
        <w:rPr>
          <w:rFonts w:ascii="宋体" w:hAnsi="宋体"/>
          <w:color w:val="000000"/>
          <w:sz w:val="20"/>
          <w:szCs w:val="20"/>
        </w:rPr>
      </w:pPr>
      <w:r>
        <w:rPr>
          <w:rFonts w:ascii="宋体" w:hAnsi="宋体"/>
          <w:color w:val="000000"/>
          <w:sz w:val="20"/>
          <w:szCs w:val="20"/>
        </w:rPr>
        <w:t>//使用快速排序方法对a[0:n-1]排序</w:t>
      </w:r>
    </w:p>
    <w:p w:rsidR="005D5BDB" w:rsidRDefault="006D155C">
      <w:pPr>
        <w:jc w:val="left"/>
        <w:rPr>
          <w:rFonts w:ascii="宋体" w:hAnsi="宋体"/>
          <w:color w:val="000000"/>
          <w:sz w:val="20"/>
          <w:szCs w:val="20"/>
        </w:rPr>
      </w:pPr>
      <w:r>
        <w:rPr>
          <w:rFonts w:ascii="宋体" w:hAnsi="宋体"/>
          <w:color w:val="000000"/>
          <w:sz w:val="20"/>
          <w:szCs w:val="20"/>
        </w:rPr>
        <w:t>从a[0:n-1]中选择一个元素作为middle，该元素为支点</w:t>
      </w:r>
    </w:p>
    <w:p w:rsidR="005D5BDB" w:rsidRDefault="006D155C">
      <w:pPr>
        <w:jc w:val="left"/>
        <w:rPr>
          <w:rFonts w:ascii="宋体" w:hAnsi="宋体"/>
          <w:color w:val="000000"/>
          <w:sz w:val="20"/>
          <w:szCs w:val="20"/>
        </w:rPr>
      </w:pPr>
      <w:r>
        <w:rPr>
          <w:rFonts w:ascii="宋体" w:hAnsi="宋体"/>
          <w:color w:val="000000"/>
          <w:sz w:val="20"/>
          <w:szCs w:val="20"/>
        </w:rPr>
        <w:lastRenderedPageBreak/>
        <w:t>把余下的元素分割为两段left和right，使得left中的元素都小于等于支点，而right中的元素都大于等于支点</w:t>
      </w:r>
    </w:p>
    <w:p w:rsidR="005D5BDB" w:rsidRDefault="006D155C">
      <w:pPr>
        <w:jc w:val="left"/>
        <w:rPr>
          <w:rFonts w:ascii="宋体" w:hAnsi="宋体"/>
          <w:color w:val="000000"/>
          <w:sz w:val="20"/>
          <w:szCs w:val="20"/>
        </w:rPr>
      </w:pPr>
      <w:r>
        <w:rPr>
          <w:rFonts w:ascii="宋体" w:hAnsi="宋体"/>
          <w:color w:val="000000"/>
          <w:sz w:val="20"/>
          <w:szCs w:val="20"/>
        </w:rPr>
        <w:t>递归地使用快速排序方法对left进行排序</w:t>
      </w:r>
    </w:p>
    <w:p w:rsidR="005D5BDB" w:rsidRDefault="006D155C">
      <w:pPr>
        <w:jc w:val="left"/>
        <w:rPr>
          <w:rFonts w:ascii="宋体" w:hAnsi="宋体"/>
          <w:color w:val="000000"/>
          <w:sz w:val="20"/>
          <w:szCs w:val="20"/>
        </w:rPr>
      </w:pPr>
      <w:r>
        <w:rPr>
          <w:rFonts w:ascii="宋体" w:hAnsi="宋体"/>
          <w:color w:val="000000"/>
          <w:sz w:val="20"/>
          <w:szCs w:val="20"/>
        </w:rPr>
        <w:t>递归地使用快速排序方法对right进行排序</w:t>
      </w:r>
    </w:p>
    <w:p w:rsidR="005D5BDB" w:rsidRDefault="006D155C">
      <w:pPr>
        <w:jc w:val="left"/>
        <w:rPr>
          <w:rFonts w:ascii="宋体" w:hAnsi="宋体"/>
          <w:color w:val="000000"/>
          <w:sz w:val="20"/>
          <w:szCs w:val="20"/>
        </w:rPr>
      </w:pPr>
      <w:r>
        <w:rPr>
          <w:rFonts w:ascii="宋体" w:hAnsi="宋体"/>
          <w:color w:val="000000"/>
          <w:sz w:val="20"/>
          <w:szCs w:val="20"/>
        </w:rPr>
        <w:t>所得结果为left+middle+right</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62" w:name="_Toc374293621"/>
      <w:bookmarkStart w:id="563" w:name="_Toc374969813"/>
      <w:r>
        <w:rPr>
          <w:rFonts w:ascii="宋体" w:hAnsi="宋体"/>
          <w:color w:val="000000"/>
          <w:sz w:val="20"/>
          <w:szCs w:val="20"/>
        </w:rPr>
        <w:t>JAVA语言如何进行异常处理</w:t>
      </w:r>
      <w:bookmarkEnd w:id="562"/>
      <w:bookmarkEnd w:id="563"/>
    </w:p>
    <w:p w:rsidR="005D5BDB" w:rsidRDefault="006D155C">
      <w:pPr>
        <w:pStyle w:val="11"/>
        <w:ind w:firstLineChars="0" w:firstLine="0"/>
        <w:jc w:val="left"/>
        <w:rPr>
          <w:rFonts w:ascii="宋体" w:hAnsi="宋体"/>
          <w:color w:val="000000"/>
          <w:sz w:val="20"/>
          <w:szCs w:val="20"/>
        </w:rPr>
      </w:pPr>
      <w:r>
        <w:rPr>
          <w:rFonts w:ascii="宋体" w:hAnsi="宋体"/>
          <w:color w:val="000000"/>
          <w:sz w:val="20"/>
          <w:szCs w:val="20"/>
        </w:rPr>
        <w:t>关键字：throws,throw,try,catch,finally分别代表什么意义？在try块中可以抛出异常吗？</w:t>
      </w:r>
    </w:p>
    <w:p w:rsidR="005D5BDB" w:rsidRDefault="006D155C">
      <w:pPr>
        <w:jc w:val="left"/>
        <w:rPr>
          <w:rFonts w:ascii="宋体" w:hAnsi="宋体"/>
          <w:color w:val="000000"/>
          <w:sz w:val="20"/>
          <w:szCs w:val="20"/>
        </w:rPr>
      </w:pPr>
      <w:r>
        <w:rPr>
          <w:rFonts w:ascii="宋体" w:hAnsi="宋体"/>
          <w:color w:val="000000"/>
          <w:sz w:val="20"/>
          <w:szCs w:val="20"/>
        </w:rPr>
        <w:t>Java通过面向对象的方法进行异常处理，把各种不同的异常进行分类，并提供了良好的接口。在Java中，每个异常都是一个对象，它是Throwable类或其它子类的实例。当一个方法出现异常后便抛出一个异常对象，该对象中包含有异常信息，调用这个对象的方法可以捕获到这个异常并进行处理。Java的异常处理是通过5个关键词来实现的：try、catch、throw、throws和finally。一般情况下是用try来执行一段程序，如果出现异常，系统会抛出（throws）一个异常，这时候你可以通过它的类型来捕捉（catch）它，或最后（finally）由缺省处理器来处理。</w:t>
      </w:r>
    </w:p>
    <w:p w:rsidR="005D5BDB" w:rsidRDefault="006D155C">
      <w:pPr>
        <w:jc w:val="left"/>
        <w:rPr>
          <w:rFonts w:ascii="宋体" w:hAnsi="宋体"/>
          <w:color w:val="000000"/>
          <w:sz w:val="20"/>
          <w:szCs w:val="20"/>
        </w:rPr>
      </w:pPr>
      <w:r>
        <w:rPr>
          <w:rFonts w:ascii="宋体" w:hAnsi="宋体"/>
          <w:color w:val="000000"/>
          <w:sz w:val="20"/>
          <w:szCs w:val="20"/>
        </w:rPr>
        <w:t>用try来指定一块预防所有"异常"的程序。紧跟在try程序后面，应包含一个catch子句来指定你想要捕捉的"异常"的类型。</w:t>
      </w:r>
    </w:p>
    <w:p w:rsidR="005D5BDB" w:rsidRDefault="006D155C">
      <w:pPr>
        <w:jc w:val="left"/>
        <w:rPr>
          <w:rFonts w:ascii="宋体" w:hAnsi="宋体"/>
          <w:color w:val="000000"/>
          <w:sz w:val="20"/>
          <w:szCs w:val="20"/>
        </w:rPr>
      </w:pPr>
      <w:r>
        <w:rPr>
          <w:rFonts w:ascii="宋体" w:hAnsi="宋体"/>
          <w:color w:val="000000"/>
          <w:sz w:val="20"/>
          <w:szCs w:val="20"/>
        </w:rPr>
        <w:t>throw语句用来明确地抛出一个"异常"。</w:t>
      </w:r>
    </w:p>
    <w:p w:rsidR="005D5BDB" w:rsidRDefault="006D155C">
      <w:pPr>
        <w:jc w:val="left"/>
        <w:rPr>
          <w:rFonts w:ascii="宋体" w:hAnsi="宋体"/>
          <w:color w:val="000000"/>
          <w:sz w:val="20"/>
          <w:szCs w:val="20"/>
        </w:rPr>
      </w:pPr>
      <w:r>
        <w:rPr>
          <w:rFonts w:ascii="宋体" w:hAnsi="宋体"/>
          <w:color w:val="000000"/>
          <w:sz w:val="20"/>
          <w:szCs w:val="20"/>
        </w:rPr>
        <w:t>throws用来标明一个成员函数可能抛出的各种"异常"。</w:t>
      </w:r>
    </w:p>
    <w:p w:rsidR="005D5BDB" w:rsidRDefault="006D155C">
      <w:pPr>
        <w:jc w:val="left"/>
        <w:rPr>
          <w:rFonts w:ascii="宋体" w:hAnsi="宋体"/>
          <w:color w:val="000000"/>
          <w:sz w:val="20"/>
          <w:szCs w:val="20"/>
        </w:rPr>
      </w:pPr>
      <w:r>
        <w:rPr>
          <w:rFonts w:ascii="宋体" w:hAnsi="宋体"/>
          <w:color w:val="000000"/>
          <w:sz w:val="20"/>
          <w:szCs w:val="20"/>
        </w:rPr>
        <w:t>Finally为确保一段代码不管发生什么"异常"都被执行一段代码。</w:t>
      </w:r>
    </w:p>
    <w:p w:rsidR="005D5BDB" w:rsidRDefault="006D155C">
      <w:pPr>
        <w:jc w:val="left"/>
        <w:rPr>
          <w:rFonts w:ascii="宋体" w:hAnsi="宋体"/>
          <w:color w:val="000000"/>
          <w:sz w:val="20"/>
          <w:szCs w:val="20"/>
        </w:rPr>
      </w:pPr>
      <w:r>
        <w:rPr>
          <w:rFonts w:ascii="宋体" w:hAnsi="宋体"/>
          <w:color w:val="000000"/>
          <w:sz w:val="20"/>
          <w:szCs w:val="20"/>
        </w:rPr>
        <w:t>可以在一个成员函数调用的外面写一个try语句，在这个成员函数内部写另一个try语句保护其他代码。每当遇到一个try语句，"异常"的框架就放到堆栈上面，直到所有的try语句都完成。如果下一级的try语句没有对某种"异常"进行处理，堆栈就会展开，直到遇到有处理这种"异常"的try语句。</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64" w:name="_Toc374293622"/>
      <w:bookmarkStart w:id="565" w:name="_Toc374969814"/>
      <w:r>
        <w:rPr>
          <w:rFonts w:ascii="宋体" w:hAnsi="宋体"/>
          <w:color w:val="000000"/>
          <w:sz w:val="20"/>
          <w:szCs w:val="20"/>
        </w:rPr>
        <w:t>一个".java"源文件中是否可以包括多个类（不是内部类）？有什么限制</w:t>
      </w:r>
      <w:bookmarkEnd w:id="564"/>
      <w:bookmarkEnd w:id="565"/>
    </w:p>
    <w:p w:rsidR="005D5BDB" w:rsidRDefault="006D155C">
      <w:pPr>
        <w:jc w:val="left"/>
        <w:rPr>
          <w:rFonts w:ascii="宋体" w:hAnsi="宋体"/>
          <w:color w:val="000000"/>
          <w:sz w:val="20"/>
          <w:szCs w:val="20"/>
        </w:rPr>
      </w:pPr>
      <w:r>
        <w:rPr>
          <w:rFonts w:ascii="宋体" w:hAnsi="宋体"/>
          <w:color w:val="000000"/>
          <w:sz w:val="20"/>
          <w:szCs w:val="20"/>
        </w:rPr>
        <w:t>可以。必须只有一个类名与文件名相同。</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66" w:name="_Toc374293624"/>
      <w:bookmarkStart w:id="567" w:name="_Toc374969815"/>
      <w:r>
        <w:rPr>
          <w:rFonts w:ascii="宋体" w:hAnsi="宋体"/>
          <w:color w:val="000000"/>
          <w:sz w:val="20"/>
          <w:szCs w:val="20"/>
        </w:rPr>
        <w:t>java中有几种类型的流</w:t>
      </w:r>
      <w:bookmarkEnd w:id="566"/>
      <w:bookmarkEnd w:id="567"/>
    </w:p>
    <w:p w:rsidR="005D5BDB" w:rsidRDefault="006D155C">
      <w:pPr>
        <w:pStyle w:val="11"/>
        <w:ind w:firstLineChars="0" w:firstLine="0"/>
        <w:jc w:val="left"/>
        <w:rPr>
          <w:rFonts w:ascii="宋体" w:hAnsi="宋体"/>
          <w:color w:val="000000"/>
          <w:sz w:val="20"/>
          <w:szCs w:val="20"/>
        </w:rPr>
      </w:pPr>
      <w:r>
        <w:rPr>
          <w:rFonts w:ascii="宋体" w:hAnsi="宋体"/>
          <w:color w:val="000000"/>
          <w:sz w:val="20"/>
          <w:szCs w:val="20"/>
        </w:rPr>
        <w:t>JDK为每种类型的流提供了一些抽象类以供继承，请说出他们分别是哪些类？</w:t>
      </w:r>
    </w:p>
    <w:p w:rsidR="005D5BDB" w:rsidRDefault="006D155C">
      <w:pPr>
        <w:jc w:val="left"/>
        <w:rPr>
          <w:rFonts w:ascii="宋体" w:hAnsi="宋体"/>
          <w:color w:val="000000"/>
          <w:sz w:val="20"/>
          <w:szCs w:val="20"/>
        </w:rPr>
      </w:pPr>
      <w:r>
        <w:rPr>
          <w:rFonts w:ascii="宋体" w:hAnsi="宋体"/>
          <w:color w:val="000000"/>
          <w:sz w:val="20"/>
          <w:szCs w:val="20"/>
        </w:rPr>
        <w:t>字节流，字符流。字节流继承于InputStreamOutputStream，字符流继承于InputStreamReaderOutputStreamWriter。在java.io包中还有许多其他的流，主要是为了提高性能和使用方便。</w:t>
      </w:r>
    </w:p>
    <w:p w:rsidR="005D5BDB" w:rsidRDefault="006D155C">
      <w:pPr>
        <w:pStyle w:val="11"/>
        <w:numPr>
          <w:ilvl w:val="0"/>
          <w:numId w:val="13"/>
        </w:numPr>
        <w:ind w:left="0" w:firstLineChars="0" w:firstLine="0"/>
        <w:jc w:val="left"/>
        <w:outlineLvl w:val="1"/>
        <w:rPr>
          <w:bCs/>
        </w:rPr>
      </w:pPr>
      <w:bookmarkStart w:id="568" w:name="_Toc374293651"/>
      <w:bookmarkStart w:id="569" w:name="_Toc374969816"/>
      <w:bookmarkStart w:id="570" w:name="_Toc374293625"/>
      <w:r>
        <w:rPr>
          <w:rFonts w:hint="eastAsia"/>
          <w:bCs/>
        </w:rPr>
        <w:t>字节流与字符流的区别</w:t>
      </w:r>
      <w:bookmarkEnd w:id="568"/>
      <w:bookmarkEnd w:id="569"/>
    </w:p>
    <w:p w:rsidR="005D5BDB" w:rsidRDefault="006D155C">
      <w:pPr>
        <w:jc w:val="left"/>
      </w:pPr>
      <w:r>
        <w:rPr>
          <w:rFonts w:hint="eastAsia"/>
        </w:rPr>
        <w:tab/>
      </w:r>
      <w:r>
        <w:rPr>
          <w:rFonts w:hint="eastAsia"/>
        </w:rPr>
        <w:t>要把一片二进制数据数据逐一输出到某个设备中，或者从某个设备中逐一读取一片二进制数据，不管输入输出设备是什么，我们要用统一的方式来完成这些操作，用一种抽象的方式进行描述，这个抽象描述方式起名为</w:t>
      </w:r>
      <w:r>
        <w:rPr>
          <w:rFonts w:hint="eastAsia"/>
        </w:rPr>
        <w:t>IO</w:t>
      </w:r>
      <w:r>
        <w:rPr>
          <w:rFonts w:hint="eastAsia"/>
        </w:rPr>
        <w:t>流，对应的抽象类为</w:t>
      </w:r>
      <w:r>
        <w:rPr>
          <w:rFonts w:hint="eastAsia"/>
        </w:rPr>
        <w:t>OutputStream</w:t>
      </w:r>
      <w:r>
        <w:rPr>
          <w:rFonts w:hint="eastAsia"/>
        </w:rPr>
        <w:t>和</w:t>
      </w:r>
      <w:r>
        <w:rPr>
          <w:rFonts w:hint="eastAsia"/>
        </w:rPr>
        <w:t xml:space="preserve">InputStream </w:t>
      </w:r>
      <w:r>
        <w:rPr>
          <w:rFonts w:hint="eastAsia"/>
        </w:rPr>
        <w:t>，不同的实现类就代表不同的输入和输出设备，它们都是针对字节进行操作的。</w:t>
      </w:r>
    </w:p>
    <w:p w:rsidR="005D5BDB" w:rsidRDefault="006D155C">
      <w:pPr>
        <w:jc w:val="left"/>
      </w:pPr>
      <w:r>
        <w:rPr>
          <w:rFonts w:hint="eastAsia"/>
        </w:rPr>
        <w:tab/>
      </w:r>
      <w:r>
        <w:rPr>
          <w:rFonts w:hint="eastAsia"/>
        </w:rPr>
        <w:t>在应用中，经常要完全是字符的一段文本输出去或读进来，用字节流可以吗？计算机中的一切最终都是二进制的字节形式存在。对于“中国”这些字符，首先要得到其对应的字节，然后将字节写入到输出流。读取时，首先读到的是字节，可是我们要把它显示为字符，我们需要将字节转换成字符。由于这样的需求很广泛，人家专门提供了字符流的包装类。</w:t>
      </w:r>
    </w:p>
    <w:p w:rsidR="005D5BDB" w:rsidRDefault="006D155C">
      <w:pPr>
        <w:jc w:val="left"/>
      </w:pPr>
      <w:r>
        <w:rPr>
          <w:rFonts w:hint="eastAsia"/>
        </w:rPr>
        <w:t xml:space="preserve">  </w:t>
      </w:r>
      <w:r>
        <w:rPr>
          <w:rFonts w:hint="eastAsia"/>
        </w:rPr>
        <w:t>底层设备永远只接受字节数据，有时候要写字符串到底层设备，需要将字符串转成字节再进行写入。字符流是字节流的包装，字符流则是直接接受字符串，它内部将串转成字节，再写入底层设备，这为我们向</w:t>
      </w:r>
      <w:r>
        <w:rPr>
          <w:rFonts w:hint="eastAsia"/>
        </w:rPr>
        <w:t>IO</w:t>
      </w:r>
      <w:r>
        <w:rPr>
          <w:rFonts w:hint="eastAsia"/>
        </w:rPr>
        <w:t>设别写入或读取字符串提供了一点点方便。</w:t>
      </w:r>
    </w:p>
    <w:p w:rsidR="005D5BDB" w:rsidRDefault="006D155C">
      <w:pPr>
        <w:jc w:val="left"/>
      </w:pPr>
      <w:r>
        <w:rPr>
          <w:rFonts w:hint="eastAsia"/>
        </w:rPr>
        <w:t xml:space="preserve">  </w:t>
      </w:r>
      <w:r>
        <w:rPr>
          <w:rFonts w:hint="eastAsia"/>
        </w:rPr>
        <w:t>字符向字节转换时，要注意编码的问题，因为字符串转成字节数组，</w:t>
      </w:r>
    </w:p>
    <w:p w:rsidR="005D5BDB" w:rsidRDefault="006D155C">
      <w:pPr>
        <w:jc w:val="left"/>
      </w:pPr>
      <w:r>
        <w:rPr>
          <w:rFonts w:hint="eastAsia"/>
        </w:rPr>
        <w:t xml:space="preserve">  </w:t>
      </w:r>
      <w:r>
        <w:rPr>
          <w:rFonts w:hint="eastAsia"/>
        </w:rPr>
        <w:t>其实是转成该字符的某种编码的字节形式，读取也是反之的道理。</w:t>
      </w:r>
    </w:p>
    <w:p w:rsidR="005D5BDB" w:rsidRDefault="006D155C">
      <w:pPr>
        <w:jc w:val="left"/>
      </w:pPr>
      <w:r>
        <w:rPr>
          <w:rFonts w:hint="eastAsia"/>
        </w:rPr>
        <w:t>讲解字节流与字符流关系的代码案例：</w:t>
      </w:r>
    </w:p>
    <w:p w:rsidR="005D5BDB" w:rsidRDefault="006D155C">
      <w:pPr>
        <w:jc w:val="left"/>
      </w:pPr>
      <w:r>
        <w:lastRenderedPageBreak/>
        <w:t>import java.io.BufferedReader;</w:t>
      </w:r>
    </w:p>
    <w:p w:rsidR="005D5BDB" w:rsidRDefault="006D155C">
      <w:pPr>
        <w:jc w:val="left"/>
      </w:pPr>
      <w:r>
        <w:t>import java.io.FileInputStream;</w:t>
      </w:r>
    </w:p>
    <w:p w:rsidR="005D5BDB" w:rsidRDefault="006D155C">
      <w:pPr>
        <w:jc w:val="left"/>
      </w:pPr>
      <w:r>
        <w:t>import java.io.FileOutputStream;</w:t>
      </w:r>
    </w:p>
    <w:p w:rsidR="005D5BDB" w:rsidRDefault="006D155C">
      <w:pPr>
        <w:jc w:val="left"/>
      </w:pPr>
      <w:r>
        <w:t>import java.io.FileReader;</w:t>
      </w:r>
    </w:p>
    <w:p w:rsidR="005D5BDB" w:rsidRDefault="006D155C">
      <w:pPr>
        <w:jc w:val="left"/>
      </w:pPr>
      <w:r>
        <w:t>import java.io.FileWriter;</w:t>
      </w:r>
    </w:p>
    <w:p w:rsidR="005D5BDB" w:rsidRDefault="006D155C">
      <w:pPr>
        <w:jc w:val="left"/>
      </w:pPr>
      <w:r>
        <w:t>import java.io.InputStreamReader;</w:t>
      </w:r>
    </w:p>
    <w:p w:rsidR="005D5BDB" w:rsidRDefault="006D155C">
      <w:pPr>
        <w:jc w:val="left"/>
      </w:pPr>
      <w:r>
        <w:t>import java.io.PrintWriter;</w:t>
      </w:r>
    </w:p>
    <w:p w:rsidR="005D5BDB" w:rsidRDefault="006D155C">
      <w:pPr>
        <w:jc w:val="left"/>
      </w:pPr>
      <w:r>
        <w:t>public class IOTest {</w:t>
      </w:r>
    </w:p>
    <w:p w:rsidR="005D5BDB" w:rsidRDefault="006D155C">
      <w:pPr>
        <w:jc w:val="left"/>
      </w:pPr>
      <w:r>
        <w:tab/>
        <w:t>public static void main(String[] args) throws Exception {</w:t>
      </w:r>
    </w:p>
    <w:p w:rsidR="005D5BDB" w:rsidRDefault="006D155C">
      <w:pPr>
        <w:jc w:val="left"/>
      </w:pPr>
      <w:r>
        <w:rPr>
          <w:rFonts w:hint="eastAsia"/>
        </w:rPr>
        <w:tab/>
      </w:r>
      <w:r>
        <w:rPr>
          <w:rFonts w:hint="eastAsia"/>
        </w:rPr>
        <w:tab/>
        <w:t>String str = "</w:t>
      </w:r>
      <w:r>
        <w:rPr>
          <w:rFonts w:hint="eastAsia"/>
        </w:rPr>
        <w:t>中国人</w:t>
      </w:r>
      <w:r>
        <w:rPr>
          <w:rFonts w:hint="eastAsia"/>
        </w:rPr>
        <w:t>";</w:t>
      </w:r>
    </w:p>
    <w:p w:rsidR="005D5BDB" w:rsidRDefault="006D155C">
      <w:pPr>
        <w:jc w:val="left"/>
      </w:pPr>
      <w:r>
        <w:tab/>
      </w:r>
      <w:r>
        <w:tab/>
        <w:t>/*FileOutputStream fos  = new FileOutputStream("1.txt");</w:t>
      </w:r>
    </w:p>
    <w:p w:rsidR="005D5BDB" w:rsidRDefault="006D155C">
      <w:pPr>
        <w:jc w:val="left"/>
      </w:pPr>
      <w:r>
        <w:tab/>
      </w:r>
      <w:r>
        <w:tab/>
      </w:r>
    </w:p>
    <w:p w:rsidR="005D5BDB" w:rsidRDefault="006D155C">
      <w:pPr>
        <w:jc w:val="left"/>
      </w:pPr>
      <w:r>
        <w:tab/>
      </w:r>
      <w:r>
        <w:tab/>
        <w:t>fos.write(str.getBytes("UTF-8"));</w:t>
      </w:r>
    </w:p>
    <w:p w:rsidR="005D5BDB" w:rsidRDefault="006D155C">
      <w:pPr>
        <w:jc w:val="left"/>
      </w:pPr>
      <w:r>
        <w:tab/>
      </w:r>
      <w:r>
        <w:tab/>
        <w:t>fos.close();*/</w:t>
      </w:r>
    </w:p>
    <w:p w:rsidR="005D5BDB" w:rsidRDefault="006D155C">
      <w:pPr>
        <w:jc w:val="left"/>
      </w:pPr>
      <w:r>
        <w:tab/>
      </w:r>
      <w:r>
        <w:tab/>
      </w:r>
    </w:p>
    <w:p w:rsidR="005D5BDB" w:rsidRDefault="006D155C">
      <w:pPr>
        <w:jc w:val="left"/>
      </w:pPr>
      <w:r>
        <w:tab/>
      </w:r>
      <w:r>
        <w:tab/>
        <w:t>/*FileWriter fw = new FileWriter("1.txt");</w:t>
      </w:r>
    </w:p>
    <w:p w:rsidR="005D5BDB" w:rsidRDefault="006D155C">
      <w:pPr>
        <w:jc w:val="left"/>
      </w:pPr>
      <w:r>
        <w:tab/>
      </w:r>
      <w:r>
        <w:tab/>
        <w:t>fw.write(str);</w:t>
      </w:r>
    </w:p>
    <w:p w:rsidR="005D5BDB" w:rsidRDefault="006D155C">
      <w:pPr>
        <w:jc w:val="left"/>
      </w:pPr>
      <w:r>
        <w:tab/>
      </w:r>
      <w:r>
        <w:tab/>
        <w:t>fw.close();*/</w:t>
      </w:r>
    </w:p>
    <w:p w:rsidR="005D5BDB" w:rsidRDefault="006D155C">
      <w:pPr>
        <w:jc w:val="left"/>
      </w:pPr>
      <w:r>
        <w:tab/>
      </w:r>
      <w:r>
        <w:tab/>
        <w:t>PrintWriter pw = new PrintWriter("1.txt","utf-8");</w:t>
      </w:r>
    </w:p>
    <w:p w:rsidR="005D5BDB" w:rsidRDefault="006D155C">
      <w:pPr>
        <w:jc w:val="left"/>
      </w:pPr>
      <w:r>
        <w:tab/>
      </w:r>
      <w:r>
        <w:tab/>
        <w:t>pw.write(str);</w:t>
      </w:r>
    </w:p>
    <w:p w:rsidR="005D5BDB" w:rsidRDefault="006D155C">
      <w:pPr>
        <w:jc w:val="left"/>
      </w:pPr>
      <w:r>
        <w:tab/>
      </w:r>
      <w:r>
        <w:tab/>
        <w:t>pw.close();</w:t>
      </w:r>
    </w:p>
    <w:p w:rsidR="005D5BDB" w:rsidRDefault="006D155C">
      <w:pPr>
        <w:jc w:val="left"/>
      </w:pPr>
      <w:r>
        <w:tab/>
      </w:r>
      <w:r>
        <w:tab/>
      </w:r>
    </w:p>
    <w:p w:rsidR="005D5BDB" w:rsidRDefault="006D155C">
      <w:pPr>
        <w:jc w:val="left"/>
      </w:pPr>
      <w:r>
        <w:tab/>
      </w:r>
      <w:r>
        <w:tab/>
        <w:t>/*FileReader fr = new FileReader("1.txt");</w:t>
      </w:r>
    </w:p>
    <w:p w:rsidR="005D5BDB" w:rsidRDefault="006D155C">
      <w:pPr>
        <w:jc w:val="left"/>
      </w:pPr>
      <w:r>
        <w:tab/>
      </w:r>
      <w:r>
        <w:tab/>
        <w:t>char[] buf = new char[1024];</w:t>
      </w:r>
    </w:p>
    <w:p w:rsidR="005D5BDB" w:rsidRDefault="006D155C">
      <w:pPr>
        <w:jc w:val="left"/>
      </w:pPr>
      <w:r>
        <w:tab/>
      </w:r>
      <w:r>
        <w:tab/>
        <w:t>int len = fr.read(buf);</w:t>
      </w:r>
    </w:p>
    <w:p w:rsidR="005D5BDB" w:rsidRDefault="006D155C">
      <w:pPr>
        <w:jc w:val="left"/>
      </w:pPr>
      <w:r>
        <w:tab/>
      </w:r>
      <w:r>
        <w:tab/>
        <w:t>String myStr = new String(buf,0,len);</w:t>
      </w:r>
    </w:p>
    <w:p w:rsidR="005D5BDB" w:rsidRDefault="006D155C">
      <w:pPr>
        <w:jc w:val="left"/>
      </w:pPr>
      <w:r>
        <w:tab/>
      </w:r>
      <w:r>
        <w:tab/>
        <w:t>System.out.println(myStr);*/</w:t>
      </w:r>
    </w:p>
    <w:p w:rsidR="005D5BDB" w:rsidRDefault="006D155C">
      <w:pPr>
        <w:jc w:val="left"/>
      </w:pPr>
      <w:r>
        <w:tab/>
      </w:r>
      <w:r>
        <w:tab/>
        <w:t>/*FileInputStream fr = new FileInputStream("1.txt");</w:t>
      </w:r>
    </w:p>
    <w:p w:rsidR="005D5BDB" w:rsidRDefault="006D155C">
      <w:pPr>
        <w:jc w:val="left"/>
      </w:pPr>
      <w:r>
        <w:tab/>
      </w:r>
      <w:r>
        <w:tab/>
        <w:t>byte[] buf = new byte[1024];</w:t>
      </w:r>
    </w:p>
    <w:p w:rsidR="005D5BDB" w:rsidRDefault="006D155C">
      <w:pPr>
        <w:jc w:val="left"/>
      </w:pPr>
      <w:r>
        <w:tab/>
      </w:r>
      <w:r>
        <w:tab/>
        <w:t>int len = fr.read(buf);</w:t>
      </w:r>
    </w:p>
    <w:p w:rsidR="005D5BDB" w:rsidRDefault="006D155C">
      <w:pPr>
        <w:jc w:val="left"/>
      </w:pPr>
      <w:r>
        <w:tab/>
      </w:r>
      <w:r>
        <w:tab/>
        <w:t>String myStr = new String(buf,0,len,"UTF-8");</w:t>
      </w:r>
    </w:p>
    <w:p w:rsidR="005D5BDB" w:rsidRDefault="006D155C">
      <w:pPr>
        <w:jc w:val="left"/>
      </w:pPr>
      <w:r>
        <w:tab/>
      </w:r>
      <w:r>
        <w:tab/>
        <w:t>System.out.println(myStr);*/</w:t>
      </w:r>
    </w:p>
    <w:p w:rsidR="005D5BDB" w:rsidRDefault="006D155C">
      <w:pPr>
        <w:jc w:val="left"/>
      </w:pPr>
      <w:r>
        <w:tab/>
      </w:r>
      <w:r>
        <w:tab/>
        <w:t>BufferedReader br = new BufferedReader(</w:t>
      </w:r>
    </w:p>
    <w:p w:rsidR="005D5BDB" w:rsidRDefault="006D155C">
      <w:pPr>
        <w:jc w:val="left"/>
      </w:pPr>
      <w:r>
        <w:tab/>
      </w:r>
      <w:r>
        <w:tab/>
      </w:r>
      <w:r>
        <w:tab/>
      </w:r>
      <w:r>
        <w:tab/>
        <w:t>new InputStreamReader(</w:t>
      </w:r>
    </w:p>
    <w:p w:rsidR="005D5BDB" w:rsidRDefault="006D155C">
      <w:pPr>
        <w:jc w:val="left"/>
      </w:pPr>
      <w:r>
        <w:tab/>
      </w:r>
      <w:r>
        <w:tab/>
      </w:r>
      <w:r>
        <w:tab/>
      </w:r>
      <w:r>
        <w:tab/>
      </w:r>
      <w:r>
        <w:tab/>
        <w:t>new FileInputStream("1.txt"),"UTF-8"</w:t>
      </w:r>
      <w:r>
        <w:tab/>
      </w:r>
    </w:p>
    <w:p w:rsidR="005D5BDB" w:rsidRDefault="006D155C">
      <w:pPr>
        <w:jc w:val="left"/>
      </w:pPr>
      <w:r>
        <w:tab/>
      </w:r>
      <w:r>
        <w:tab/>
      </w:r>
      <w:r>
        <w:tab/>
      </w:r>
      <w:r>
        <w:tab/>
      </w:r>
      <w:r>
        <w:tab/>
        <w:t>)</w:t>
      </w:r>
    </w:p>
    <w:p w:rsidR="005D5BDB" w:rsidRDefault="006D155C">
      <w:pPr>
        <w:jc w:val="left"/>
      </w:pPr>
      <w:r>
        <w:tab/>
      </w:r>
      <w:r>
        <w:tab/>
      </w:r>
      <w:r>
        <w:tab/>
      </w:r>
      <w:r>
        <w:tab/>
        <w:t>);</w:t>
      </w:r>
    </w:p>
    <w:p w:rsidR="005D5BDB" w:rsidRDefault="006D155C">
      <w:pPr>
        <w:jc w:val="left"/>
      </w:pPr>
      <w:r>
        <w:tab/>
      </w:r>
      <w:r>
        <w:tab/>
        <w:t>String myStr = br.readLine();</w:t>
      </w:r>
    </w:p>
    <w:p w:rsidR="005D5BDB" w:rsidRDefault="006D155C">
      <w:pPr>
        <w:jc w:val="left"/>
      </w:pPr>
      <w:r>
        <w:tab/>
      </w:r>
      <w:r>
        <w:tab/>
        <w:t>br.close();</w:t>
      </w:r>
    </w:p>
    <w:p w:rsidR="005D5BDB" w:rsidRDefault="006D155C">
      <w:pPr>
        <w:jc w:val="left"/>
      </w:pPr>
      <w:r>
        <w:tab/>
      </w:r>
      <w:r>
        <w:tab/>
        <w:t>System.out.println(myStr);</w:t>
      </w:r>
    </w:p>
    <w:p w:rsidR="005D5BDB" w:rsidRDefault="006D155C">
      <w:pPr>
        <w:jc w:val="left"/>
      </w:pPr>
      <w:r>
        <w:tab/>
        <w:t>}</w:t>
      </w:r>
    </w:p>
    <w:p w:rsidR="005D5BDB" w:rsidRDefault="006D155C">
      <w:pPr>
        <w:jc w:val="left"/>
      </w:pPr>
      <w:r>
        <w:t>}</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71" w:name="_Toc374969817"/>
      <w:r>
        <w:rPr>
          <w:rFonts w:ascii="宋体" w:hAnsi="宋体"/>
          <w:color w:val="000000"/>
          <w:sz w:val="20"/>
          <w:szCs w:val="20"/>
        </w:rPr>
        <w:t>java中会存在内存泄漏吗，请简单描述。</w:t>
      </w:r>
      <w:bookmarkEnd w:id="570"/>
      <w:bookmarkEnd w:id="571"/>
    </w:p>
    <w:p w:rsidR="005D5BDB" w:rsidRDefault="006D155C">
      <w:pPr>
        <w:jc w:val="left"/>
        <w:rPr>
          <w:rFonts w:ascii="宋体" w:hAnsi="宋体"/>
          <w:color w:val="000000"/>
          <w:sz w:val="20"/>
          <w:szCs w:val="20"/>
        </w:rPr>
      </w:pPr>
      <w:r>
        <w:rPr>
          <w:rFonts w:ascii="宋体" w:hAnsi="宋体"/>
          <w:color w:val="000000"/>
          <w:sz w:val="20"/>
          <w:szCs w:val="20"/>
        </w:rPr>
        <w:t>会。如：inti,i2;return(i-i2);//wheni为足够大的正数,i2为足够大的负数。结果会造成溢位，</w:t>
      </w:r>
      <w:r>
        <w:rPr>
          <w:rFonts w:ascii="宋体" w:hAnsi="宋体"/>
          <w:color w:val="000000"/>
          <w:sz w:val="20"/>
          <w:szCs w:val="20"/>
        </w:rPr>
        <w:lastRenderedPageBreak/>
        <w:t>导致错误。</w:t>
      </w:r>
    </w:p>
    <w:p w:rsidR="005D5BDB" w:rsidRDefault="006D155C">
      <w:pPr>
        <w:pStyle w:val="11"/>
        <w:numPr>
          <w:ilvl w:val="0"/>
          <w:numId w:val="13"/>
        </w:numPr>
        <w:ind w:left="0" w:firstLineChars="0" w:firstLine="0"/>
        <w:jc w:val="left"/>
        <w:outlineLvl w:val="1"/>
        <w:rPr>
          <w:bCs/>
        </w:rPr>
      </w:pPr>
      <w:bookmarkStart w:id="572" w:name="_Toc374969818"/>
      <w:bookmarkStart w:id="573" w:name="_Toc374293650"/>
      <w:bookmarkStart w:id="574" w:name="_Toc374293628"/>
      <w:r>
        <w:rPr>
          <w:rFonts w:hint="eastAsia"/>
          <w:bCs/>
        </w:rPr>
        <w:t>什么是</w:t>
      </w:r>
      <w:r>
        <w:rPr>
          <w:rFonts w:hint="eastAsia"/>
          <w:bCs/>
        </w:rPr>
        <w:t>java</w:t>
      </w:r>
      <w:r>
        <w:rPr>
          <w:rFonts w:hint="eastAsia"/>
          <w:bCs/>
        </w:rPr>
        <w:t>序列化，如何实现</w:t>
      </w:r>
      <w:r>
        <w:rPr>
          <w:rFonts w:hint="eastAsia"/>
          <w:bCs/>
        </w:rPr>
        <w:t>java</w:t>
      </w:r>
      <w:r>
        <w:rPr>
          <w:rFonts w:hint="eastAsia"/>
          <w:bCs/>
        </w:rPr>
        <w:t>序列化？</w:t>
      </w:r>
      <w:bookmarkEnd w:id="572"/>
    </w:p>
    <w:p w:rsidR="005D5BDB" w:rsidRDefault="006D155C">
      <w:pPr>
        <w:pStyle w:val="11"/>
        <w:ind w:firstLineChars="0" w:firstLine="0"/>
        <w:jc w:val="left"/>
        <w:rPr>
          <w:bCs/>
        </w:rPr>
      </w:pPr>
      <w:r>
        <w:rPr>
          <w:rFonts w:hint="eastAsia"/>
          <w:bCs/>
        </w:rPr>
        <w:t>或者请解释</w:t>
      </w:r>
      <w:r>
        <w:rPr>
          <w:rFonts w:hint="eastAsia"/>
          <w:bCs/>
        </w:rPr>
        <w:t>Serializable</w:t>
      </w:r>
      <w:r>
        <w:rPr>
          <w:rFonts w:hint="eastAsia"/>
          <w:bCs/>
        </w:rPr>
        <w:t>接口的作用。</w:t>
      </w:r>
      <w:bookmarkEnd w:id="573"/>
      <w:r>
        <w:rPr>
          <w:rFonts w:hint="eastAsia"/>
          <w:bCs/>
        </w:rPr>
        <w:t xml:space="preserve"> </w:t>
      </w:r>
    </w:p>
    <w:p w:rsidR="005D5BDB" w:rsidRDefault="006D155C">
      <w:pPr>
        <w:jc w:val="left"/>
      </w:pPr>
      <w:r>
        <w:rPr>
          <w:rFonts w:hint="eastAsia"/>
        </w:rPr>
        <w:t>我们有时候将一个</w:t>
      </w:r>
      <w:r>
        <w:rPr>
          <w:rFonts w:hint="eastAsia"/>
        </w:rPr>
        <w:t>java</w:t>
      </w:r>
      <w:r>
        <w:rPr>
          <w:rFonts w:hint="eastAsia"/>
        </w:rPr>
        <w:t>对象变成字节流的形式传出去或者从一个字节流中恢复成一个</w:t>
      </w:r>
      <w:r>
        <w:rPr>
          <w:rFonts w:hint="eastAsia"/>
        </w:rPr>
        <w:t>java</w:t>
      </w:r>
      <w:r>
        <w:rPr>
          <w:rFonts w:hint="eastAsia"/>
        </w:rPr>
        <w:t>对象，例如，要将</w:t>
      </w:r>
      <w:r>
        <w:rPr>
          <w:rFonts w:hint="eastAsia"/>
        </w:rPr>
        <w:t>java</w:t>
      </w:r>
      <w:r>
        <w:rPr>
          <w:rFonts w:hint="eastAsia"/>
        </w:rPr>
        <w:t>对象存储到硬盘或者传送给网络上的其他计算机，这个过程我们可以自己写代码去把一个</w:t>
      </w:r>
      <w:r>
        <w:rPr>
          <w:rFonts w:hint="eastAsia"/>
        </w:rPr>
        <w:t>java</w:t>
      </w:r>
      <w:r>
        <w:rPr>
          <w:rFonts w:hint="eastAsia"/>
        </w:rPr>
        <w:t>对象变成某个格式的字节流再传输，但是，</w:t>
      </w:r>
      <w:r>
        <w:rPr>
          <w:rFonts w:hint="eastAsia"/>
        </w:rPr>
        <w:t>jre</w:t>
      </w:r>
      <w:r>
        <w:rPr>
          <w:rFonts w:hint="eastAsia"/>
        </w:rPr>
        <w:t>本身就提供了这种支持，我们可以调用</w:t>
      </w:r>
      <w:r>
        <w:rPr>
          <w:rFonts w:hint="eastAsia"/>
        </w:rPr>
        <w:t>OutputStream</w:t>
      </w:r>
      <w:r>
        <w:rPr>
          <w:rFonts w:hint="eastAsia"/>
        </w:rPr>
        <w:t>的</w:t>
      </w:r>
      <w:r>
        <w:rPr>
          <w:rFonts w:hint="eastAsia"/>
        </w:rPr>
        <w:t>writeObject</w:t>
      </w:r>
      <w:r>
        <w:rPr>
          <w:rFonts w:hint="eastAsia"/>
        </w:rPr>
        <w:t>方法来做，如果要让</w:t>
      </w:r>
      <w:r>
        <w:rPr>
          <w:rFonts w:hint="eastAsia"/>
        </w:rPr>
        <w:t xml:space="preserve">java </w:t>
      </w:r>
      <w:r>
        <w:rPr>
          <w:rFonts w:hint="eastAsia"/>
        </w:rPr>
        <w:t>帮我们做，要被传输的对象必须实现</w:t>
      </w:r>
      <w:r>
        <w:rPr>
          <w:rFonts w:hint="eastAsia"/>
        </w:rPr>
        <w:t>serializable</w:t>
      </w:r>
      <w:r>
        <w:rPr>
          <w:rFonts w:hint="eastAsia"/>
        </w:rPr>
        <w:t>接口，这样，</w:t>
      </w:r>
      <w:r>
        <w:rPr>
          <w:rFonts w:hint="eastAsia"/>
        </w:rPr>
        <w:t>javac</w:t>
      </w:r>
      <w:r>
        <w:rPr>
          <w:rFonts w:hint="eastAsia"/>
        </w:rPr>
        <w:t>编译时就会进行特殊处理，编译的类才可以被</w:t>
      </w:r>
      <w:r>
        <w:rPr>
          <w:rFonts w:hint="eastAsia"/>
        </w:rPr>
        <w:t>writeObject</w:t>
      </w:r>
      <w:r>
        <w:rPr>
          <w:rFonts w:hint="eastAsia"/>
        </w:rPr>
        <w:t>方法操作，这就是所谓的序列化。需要被序列化的类必须实现</w:t>
      </w:r>
      <w:r>
        <w:rPr>
          <w:rFonts w:hint="eastAsia"/>
        </w:rPr>
        <w:t>Serializable</w:t>
      </w:r>
      <w:r>
        <w:rPr>
          <w:rFonts w:hint="eastAsia"/>
        </w:rPr>
        <w:t>接口，该接口是一个</w:t>
      </w:r>
      <w:r>
        <w:rPr>
          <w:rFonts w:hint="eastAsia"/>
        </w:rPr>
        <w:t>mini</w:t>
      </w:r>
      <w:r>
        <w:rPr>
          <w:rFonts w:hint="eastAsia"/>
        </w:rPr>
        <w:t>接口，其中没有需要实现的方法，</w:t>
      </w:r>
      <w:r>
        <w:rPr>
          <w:rFonts w:hint="eastAsia"/>
        </w:rPr>
        <w:t>implements Serializable</w:t>
      </w:r>
      <w:r>
        <w:rPr>
          <w:rFonts w:hint="eastAsia"/>
        </w:rPr>
        <w:t>只是为了标注该对象是可被序列化的。</w:t>
      </w:r>
      <w:r>
        <w:rPr>
          <w:rFonts w:hint="eastAsia"/>
        </w:rPr>
        <w:t xml:space="preserve"> </w:t>
      </w:r>
    </w:p>
    <w:p w:rsidR="005D5BDB" w:rsidRDefault="006D155C">
      <w:pPr>
        <w:jc w:val="left"/>
      </w:pPr>
      <w:r>
        <w:rPr>
          <w:rFonts w:hint="eastAsia"/>
        </w:rPr>
        <w:t>例如，在</w:t>
      </w:r>
      <w:r>
        <w:rPr>
          <w:rFonts w:hint="eastAsia"/>
        </w:rPr>
        <w:t>web</w:t>
      </w:r>
      <w:r>
        <w:rPr>
          <w:rFonts w:hint="eastAsia"/>
        </w:rPr>
        <w:t>开发中，如果对象被保存在了</w:t>
      </w:r>
      <w:r>
        <w:rPr>
          <w:rFonts w:hint="eastAsia"/>
        </w:rPr>
        <w:t>Session</w:t>
      </w:r>
      <w:r>
        <w:rPr>
          <w:rFonts w:hint="eastAsia"/>
        </w:rPr>
        <w:t>中，</w:t>
      </w:r>
      <w:r>
        <w:rPr>
          <w:rFonts w:hint="eastAsia"/>
        </w:rPr>
        <w:t>tomcat</w:t>
      </w:r>
      <w:r>
        <w:rPr>
          <w:rFonts w:hint="eastAsia"/>
        </w:rPr>
        <w:t>在重启时要把</w:t>
      </w:r>
      <w:r>
        <w:rPr>
          <w:rFonts w:hint="eastAsia"/>
        </w:rPr>
        <w:t>Session</w:t>
      </w:r>
      <w:r>
        <w:rPr>
          <w:rFonts w:hint="eastAsia"/>
        </w:rPr>
        <w:t>对象序列化到硬盘，这个对象就必须实现</w:t>
      </w:r>
      <w:r>
        <w:rPr>
          <w:rFonts w:hint="eastAsia"/>
        </w:rPr>
        <w:t>Serializable</w:t>
      </w:r>
      <w:r>
        <w:rPr>
          <w:rFonts w:hint="eastAsia"/>
        </w:rPr>
        <w:t>接口。如果对象要经过分布式系统进行网络传输或通过</w:t>
      </w:r>
      <w:r>
        <w:rPr>
          <w:rFonts w:hint="eastAsia"/>
        </w:rPr>
        <w:t>rmi</w:t>
      </w:r>
      <w:r>
        <w:rPr>
          <w:rFonts w:hint="eastAsia"/>
        </w:rPr>
        <w:t>等远程调用，这就需要在网络上传输对象，被传输的对象就必须实现</w:t>
      </w:r>
      <w:r>
        <w:rPr>
          <w:rFonts w:hint="eastAsia"/>
        </w:rPr>
        <w:t>Serializable</w:t>
      </w:r>
      <w:r>
        <w:rPr>
          <w:rFonts w:hint="eastAsia"/>
        </w:rPr>
        <w:t>接口。</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75" w:name="_Toc374293629"/>
      <w:bookmarkStart w:id="576" w:name="_Toc374969819"/>
      <w:bookmarkEnd w:id="574"/>
      <w:r>
        <w:rPr>
          <w:rFonts w:ascii="宋体" w:hAnsi="宋体"/>
          <w:color w:val="000000"/>
          <w:sz w:val="20"/>
          <w:szCs w:val="20"/>
        </w:rPr>
        <w:t>是否可以从一个static方法内部发出对非static方法的调用</w:t>
      </w:r>
      <w:bookmarkEnd w:id="575"/>
      <w:bookmarkEnd w:id="576"/>
    </w:p>
    <w:p w:rsidR="005D5BDB" w:rsidRDefault="006D155C">
      <w:pPr>
        <w:jc w:val="left"/>
        <w:rPr>
          <w:rFonts w:ascii="宋体" w:hAnsi="宋体"/>
          <w:color w:val="000000"/>
          <w:sz w:val="20"/>
          <w:szCs w:val="20"/>
        </w:rPr>
      </w:pPr>
      <w:r>
        <w:rPr>
          <w:rFonts w:ascii="宋体" w:hAnsi="宋体"/>
          <w:color w:val="000000"/>
          <w:sz w:val="20"/>
          <w:szCs w:val="20"/>
        </w:rPr>
        <w:t>不可以,如果其中包含对象的method()；不能保证对象初始化.</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77" w:name="_Toc374293630"/>
      <w:bookmarkStart w:id="578" w:name="_Toc374969820"/>
      <w:r>
        <w:rPr>
          <w:rFonts w:ascii="宋体" w:hAnsi="宋体"/>
          <w:color w:val="000000"/>
          <w:sz w:val="20"/>
          <w:szCs w:val="20"/>
        </w:rPr>
        <w:t>写clone()方法时，通常都有一行代码，是什么</w:t>
      </w:r>
      <w:bookmarkEnd w:id="577"/>
      <w:bookmarkEnd w:id="578"/>
    </w:p>
    <w:p w:rsidR="005D5BDB" w:rsidRDefault="006D155C">
      <w:pPr>
        <w:jc w:val="left"/>
      </w:pPr>
      <w:r>
        <w:rPr>
          <w:rFonts w:hint="eastAsia"/>
        </w:rPr>
        <w:t xml:space="preserve">clone </w:t>
      </w:r>
      <w:r>
        <w:rPr>
          <w:rFonts w:hint="eastAsia"/>
        </w:rPr>
        <w:t>有缺省行为，</w:t>
      </w:r>
      <w:r>
        <w:rPr>
          <w:rFonts w:hint="eastAsia"/>
        </w:rPr>
        <w:t>super.clone();</w:t>
      </w:r>
      <w:r>
        <w:rPr>
          <w:rFonts w:hint="eastAsia"/>
        </w:rPr>
        <w:t>因为首先要把父类中的成员复制到位，然后才是复制自己的成员。</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79" w:name="_Toc374293631"/>
      <w:bookmarkStart w:id="580" w:name="_Toc374969821"/>
      <w:r>
        <w:rPr>
          <w:rFonts w:ascii="宋体" w:hAnsi="宋体"/>
          <w:color w:val="000000"/>
          <w:sz w:val="20"/>
          <w:szCs w:val="20"/>
        </w:rPr>
        <w:t>在JAVA中，如何跳出当前的多重嵌套循环</w:t>
      </w:r>
      <w:bookmarkEnd w:id="579"/>
      <w:bookmarkEnd w:id="580"/>
    </w:p>
    <w:p w:rsidR="005D5BDB" w:rsidRDefault="006D155C">
      <w:pPr>
        <w:jc w:val="left"/>
        <w:rPr>
          <w:rFonts w:ascii="宋体" w:hAnsi="宋体"/>
          <w:color w:val="000000"/>
          <w:sz w:val="20"/>
          <w:szCs w:val="20"/>
        </w:rPr>
      </w:pPr>
      <w:r>
        <w:rPr>
          <w:rFonts w:ascii="宋体" w:hAnsi="宋体"/>
          <w:color w:val="000000"/>
          <w:sz w:val="20"/>
          <w:szCs w:val="20"/>
        </w:rPr>
        <w:t>用break;return方法。</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81" w:name="_Toc374293634"/>
      <w:bookmarkStart w:id="582" w:name="_Toc374969822"/>
      <w:r>
        <w:rPr>
          <w:rFonts w:ascii="宋体" w:hAnsi="宋体"/>
          <w:color w:val="000000"/>
          <w:sz w:val="20"/>
          <w:szCs w:val="20"/>
        </w:rPr>
        <w:t>说出一些常用的类，包，接口，请各举5个</w:t>
      </w:r>
      <w:bookmarkEnd w:id="581"/>
      <w:bookmarkEnd w:id="582"/>
    </w:p>
    <w:p w:rsidR="005D5BDB" w:rsidRDefault="006D155C">
      <w:pPr>
        <w:jc w:val="left"/>
        <w:rPr>
          <w:rFonts w:ascii="宋体" w:hAnsi="宋体"/>
          <w:color w:val="000000"/>
          <w:sz w:val="20"/>
          <w:szCs w:val="20"/>
        </w:rPr>
      </w:pPr>
      <w:r>
        <w:rPr>
          <w:rFonts w:ascii="宋体" w:hAnsi="宋体"/>
          <w:color w:val="000000"/>
          <w:sz w:val="20"/>
          <w:szCs w:val="20"/>
        </w:rPr>
        <w:t>常用的类：BufferedReaderBufferedWriterFileReaderFileWirterStringInteger</w:t>
      </w:r>
    </w:p>
    <w:p w:rsidR="005D5BDB" w:rsidRDefault="006D155C">
      <w:pPr>
        <w:jc w:val="left"/>
        <w:rPr>
          <w:rFonts w:ascii="宋体" w:hAnsi="宋体"/>
          <w:color w:val="000000"/>
          <w:sz w:val="20"/>
          <w:szCs w:val="20"/>
        </w:rPr>
      </w:pPr>
      <w:r>
        <w:rPr>
          <w:rFonts w:ascii="宋体" w:hAnsi="宋体"/>
          <w:color w:val="000000"/>
          <w:sz w:val="20"/>
          <w:szCs w:val="20"/>
        </w:rPr>
        <w:t>常用的包：java.langjava.awtjava.iojava.utiljava.sql</w:t>
      </w:r>
    </w:p>
    <w:p w:rsidR="005D5BDB" w:rsidRDefault="006D155C">
      <w:pPr>
        <w:jc w:val="left"/>
        <w:rPr>
          <w:rFonts w:ascii="宋体" w:hAnsi="宋体"/>
          <w:color w:val="000000"/>
          <w:sz w:val="20"/>
          <w:szCs w:val="20"/>
        </w:rPr>
      </w:pPr>
      <w:r>
        <w:rPr>
          <w:rFonts w:ascii="宋体" w:hAnsi="宋体"/>
          <w:color w:val="000000"/>
          <w:sz w:val="20"/>
          <w:szCs w:val="20"/>
        </w:rPr>
        <w:t>常用的接口：RemoteListMapDocumentNodeList</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83" w:name="_Toc374293640"/>
      <w:bookmarkStart w:id="584" w:name="_Toc374969823"/>
      <w:r>
        <w:rPr>
          <w:rFonts w:ascii="宋体" w:hAnsi="宋体"/>
          <w:color w:val="000000"/>
          <w:sz w:val="20"/>
          <w:szCs w:val="20"/>
        </w:rPr>
        <w:t>内部类可以引用他包含类的成员吗？有没有什么限制</w:t>
      </w:r>
      <w:bookmarkEnd w:id="583"/>
      <w:bookmarkEnd w:id="584"/>
    </w:p>
    <w:p w:rsidR="005D5BDB" w:rsidRDefault="006D155C">
      <w:pPr>
        <w:jc w:val="left"/>
        <w:rPr>
          <w:rFonts w:ascii="宋体" w:hAnsi="宋体"/>
          <w:color w:val="000000"/>
          <w:sz w:val="20"/>
          <w:szCs w:val="20"/>
        </w:rPr>
      </w:pPr>
      <w:r>
        <w:rPr>
          <w:rFonts w:ascii="宋体" w:hAnsi="宋体"/>
          <w:color w:val="000000"/>
          <w:sz w:val="20"/>
          <w:szCs w:val="20"/>
        </w:rPr>
        <w:t>一个内部类对象可以访问创建它的外部类对象的内容</w:t>
      </w:r>
    </w:p>
    <w:p w:rsidR="005D5BDB" w:rsidRDefault="006D155C">
      <w:pPr>
        <w:pStyle w:val="11"/>
        <w:numPr>
          <w:ilvl w:val="0"/>
          <w:numId w:val="13"/>
        </w:numPr>
        <w:ind w:left="0" w:firstLineChars="0" w:firstLine="0"/>
        <w:jc w:val="left"/>
        <w:outlineLvl w:val="1"/>
        <w:rPr>
          <w:rFonts w:ascii="宋体" w:hAnsi="宋体"/>
          <w:color w:val="000000"/>
          <w:sz w:val="20"/>
          <w:szCs w:val="20"/>
        </w:rPr>
      </w:pPr>
      <w:bookmarkStart w:id="585" w:name="_Toc374293643"/>
      <w:bookmarkStart w:id="586" w:name="_Toc374969824"/>
      <w:r>
        <w:rPr>
          <w:rFonts w:hint="eastAsia"/>
          <w:bCs/>
        </w:rPr>
        <w:t>面向对象的特征有哪些方面</w:t>
      </w:r>
      <w:bookmarkEnd w:id="585"/>
      <w:bookmarkEnd w:id="586"/>
    </w:p>
    <w:p w:rsidR="005D5BDB" w:rsidRDefault="006D155C">
      <w:pPr>
        <w:jc w:val="left"/>
        <w:rPr>
          <w:rFonts w:ascii="宋体" w:hAnsi="宋体" w:cs="Arial"/>
          <w:color w:val="000000"/>
          <w:sz w:val="20"/>
          <w:szCs w:val="20"/>
        </w:rPr>
      </w:pPr>
      <w:r>
        <w:rPr>
          <w:rStyle w:val="aa"/>
          <w:rFonts w:ascii="宋体" w:hAnsi="宋体" w:hint="eastAsia"/>
          <w:color w:val="000000"/>
          <w:sz w:val="20"/>
          <w:szCs w:val="20"/>
        </w:rPr>
        <w:t>答：</w:t>
      </w:r>
      <w:r>
        <w:rPr>
          <w:rFonts w:ascii="宋体" w:hAnsi="宋体" w:cs="Arial"/>
          <w:color w:val="000000"/>
          <w:sz w:val="20"/>
          <w:szCs w:val="20"/>
        </w:rPr>
        <w:t>主要有以下四方面：</w:t>
      </w:r>
    </w:p>
    <w:p w:rsidR="005D5BDB" w:rsidRDefault="006D155C">
      <w:pPr>
        <w:jc w:val="left"/>
        <w:rPr>
          <w:rFonts w:ascii="宋体" w:hAnsi="宋体" w:cs="Arial"/>
          <w:color w:val="000000"/>
          <w:sz w:val="20"/>
          <w:szCs w:val="20"/>
        </w:rPr>
      </w:pPr>
      <w:r>
        <w:rPr>
          <w:rFonts w:ascii="宋体" w:hAnsi="宋体" w:cs="Arial"/>
          <w:color w:val="000000"/>
          <w:sz w:val="20"/>
          <w:szCs w:val="20"/>
        </w:rPr>
        <w:t>1</w:t>
      </w:r>
      <w:r>
        <w:rPr>
          <w:rFonts w:ascii="宋体" w:hAnsi="宋体" w:cs="Arial" w:hint="eastAsia"/>
          <w:color w:val="000000"/>
          <w:sz w:val="20"/>
          <w:szCs w:val="20"/>
        </w:rPr>
        <w:t>）</w:t>
      </w:r>
      <w:r>
        <w:rPr>
          <w:rFonts w:ascii="宋体" w:hAnsi="宋体" w:cs="Arial"/>
          <w:color w:val="000000"/>
          <w:sz w:val="20"/>
          <w:szCs w:val="20"/>
        </w:rPr>
        <w:t>抽象：</w:t>
      </w:r>
    </w:p>
    <w:p w:rsidR="005D5BDB" w:rsidRDefault="006D155C">
      <w:pPr>
        <w:jc w:val="left"/>
        <w:rPr>
          <w:rFonts w:ascii="宋体" w:hAnsi="宋体" w:cs="Arial"/>
          <w:color w:val="000000"/>
          <w:sz w:val="20"/>
          <w:szCs w:val="20"/>
        </w:rPr>
      </w:pPr>
      <w:r>
        <w:rPr>
          <w:rFonts w:ascii="宋体" w:hAnsi="宋体" w:cs="Arial"/>
          <w:color w:val="000000"/>
          <w:sz w:val="20"/>
          <w:szCs w:val="20"/>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rsidR="005D5BDB" w:rsidRDefault="006D155C">
      <w:pPr>
        <w:jc w:val="left"/>
        <w:rPr>
          <w:rFonts w:ascii="宋体" w:hAnsi="宋体" w:cs="Arial"/>
          <w:color w:val="000000"/>
          <w:sz w:val="20"/>
          <w:szCs w:val="20"/>
        </w:rPr>
      </w:pPr>
      <w:r>
        <w:rPr>
          <w:rFonts w:ascii="宋体" w:hAnsi="宋体" w:cs="Arial"/>
          <w:color w:val="000000"/>
          <w:sz w:val="20"/>
          <w:szCs w:val="20"/>
        </w:rPr>
        <w:t>2</w:t>
      </w:r>
      <w:r>
        <w:rPr>
          <w:rFonts w:ascii="宋体" w:hAnsi="宋体" w:cs="Arial" w:hint="eastAsia"/>
          <w:color w:val="000000"/>
          <w:sz w:val="20"/>
          <w:szCs w:val="20"/>
        </w:rPr>
        <w:t>）</w:t>
      </w:r>
      <w:r>
        <w:rPr>
          <w:rFonts w:ascii="宋体" w:hAnsi="宋体" w:cs="Arial"/>
          <w:color w:val="000000"/>
          <w:sz w:val="20"/>
          <w:szCs w:val="20"/>
        </w:rPr>
        <w:t>继承：</w:t>
      </w:r>
    </w:p>
    <w:p w:rsidR="005D5BDB" w:rsidRDefault="006D155C">
      <w:pPr>
        <w:jc w:val="left"/>
        <w:rPr>
          <w:rFonts w:ascii="宋体" w:hAnsi="宋体" w:cs="Arial"/>
          <w:color w:val="000000"/>
          <w:sz w:val="20"/>
          <w:szCs w:val="20"/>
        </w:rPr>
      </w:pPr>
      <w:r>
        <w:rPr>
          <w:rFonts w:ascii="宋体" w:hAnsi="宋体" w:cs="Arial"/>
          <w:color w:val="000000"/>
          <w:sz w:val="20"/>
          <w:szCs w:val="20"/>
        </w:rPr>
        <w:t>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p>
    <w:p w:rsidR="005D5BDB" w:rsidRDefault="006D155C">
      <w:pPr>
        <w:jc w:val="left"/>
        <w:rPr>
          <w:rFonts w:ascii="宋体" w:hAnsi="宋体" w:cs="Arial"/>
          <w:color w:val="000000"/>
          <w:sz w:val="20"/>
          <w:szCs w:val="20"/>
        </w:rPr>
      </w:pPr>
      <w:r>
        <w:rPr>
          <w:rFonts w:ascii="宋体" w:hAnsi="宋体" w:cs="Arial"/>
          <w:color w:val="000000"/>
          <w:sz w:val="20"/>
          <w:szCs w:val="20"/>
        </w:rPr>
        <w:t>3</w:t>
      </w:r>
      <w:r>
        <w:rPr>
          <w:rFonts w:ascii="宋体" w:hAnsi="宋体" w:cs="Arial" w:hint="eastAsia"/>
          <w:color w:val="000000"/>
          <w:sz w:val="20"/>
          <w:szCs w:val="20"/>
        </w:rPr>
        <w:t>）</w:t>
      </w:r>
      <w:r>
        <w:rPr>
          <w:rFonts w:ascii="宋体" w:hAnsi="宋体" w:cs="Arial"/>
          <w:color w:val="000000"/>
          <w:sz w:val="20"/>
          <w:szCs w:val="20"/>
        </w:rPr>
        <w:t>封装：</w:t>
      </w:r>
    </w:p>
    <w:p w:rsidR="005D5BDB" w:rsidRDefault="006D155C">
      <w:pPr>
        <w:jc w:val="left"/>
        <w:rPr>
          <w:rFonts w:ascii="宋体" w:hAnsi="宋体" w:cs="Arial"/>
          <w:color w:val="000000"/>
          <w:sz w:val="20"/>
          <w:szCs w:val="20"/>
        </w:rPr>
      </w:pPr>
      <w:r>
        <w:rPr>
          <w:rFonts w:ascii="宋体" w:hAnsi="宋体" w:cs="Arial"/>
          <w:color w:val="000000"/>
          <w:sz w:val="20"/>
          <w:szCs w:val="20"/>
        </w:rPr>
        <w:t>封装是把过程和数据包围起来，对数据的访问只能通过已定义的界面。面向对象计算始于这个基本概念，即现实世界可以被描绘成一系列完全自治、封装的对象，这些对象通过一个受保护的接口访问其他对象。</w:t>
      </w:r>
    </w:p>
    <w:p w:rsidR="005D5BDB" w:rsidRDefault="006D155C">
      <w:pPr>
        <w:jc w:val="left"/>
        <w:rPr>
          <w:rFonts w:ascii="宋体" w:hAnsi="宋体" w:cs="Arial"/>
          <w:color w:val="000000"/>
          <w:sz w:val="20"/>
          <w:szCs w:val="20"/>
        </w:rPr>
      </w:pPr>
      <w:r>
        <w:rPr>
          <w:rFonts w:ascii="宋体" w:hAnsi="宋体" w:cs="Arial"/>
          <w:color w:val="000000"/>
          <w:sz w:val="20"/>
          <w:szCs w:val="20"/>
        </w:rPr>
        <w:t>4</w:t>
      </w:r>
      <w:r>
        <w:rPr>
          <w:rFonts w:ascii="宋体" w:hAnsi="宋体" w:cs="Arial" w:hint="eastAsia"/>
          <w:color w:val="000000"/>
          <w:sz w:val="20"/>
          <w:szCs w:val="20"/>
        </w:rPr>
        <w:t>）</w:t>
      </w:r>
      <w:r>
        <w:rPr>
          <w:rFonts w:ascii="宋体" w:hAnsi="宋体" w:cs="Arial"/>
          <w:color w:val="000000"/>
          <w:sz w:val="20"/>
          <w:szCs w:val="20"/>
        </w:rPr>
        <w:t>多态性：</w:t>
      </w:r>
    </w:p>
    <w:p w:rsidR="005D5BDB" w:rsidRDefault="006D155C">
      <w:pPr>
        <w:jc w:val="left"/>
        <w:rPr>
          <w:rFonts w:ascii="宋体" w:hAnsi="宋体"/>
          <w:color w:val="000000"/>
          <w:sz w:val="20"/>
          <w:szCs w:val="20"/>
        </w:rPr>
      </w:pPr>
      <w:r>
        <w:rPr>
          <w:rFonts w:ascii="宋体" w:hAnsi="宋体" w:cs="Arial"/>
          <w:color w:val="000000"/>
          <w:sz w:val="20"/>
          <w:szCs w:val="20"/>
        </w:rPr>
        <w:lastRenderedPageBreak/>
        <w:t>多态性是指允许不同类的对象对同一消息作出响应。多态性包括参数化多态性和包含多态性。多态性语言具有灵活、抽象、行为共享、代码共享的优势，很好的解决了应用程序函数同名问题。</w:t>
      </w:r>
      <w:bookmarkStart w:id="587" w:name="_Toc374293644"/>
    </w:p>
    <w:p w:rsidR="005D5BDB" w:rsidRDefault="006D155C">
      <w:pPr>
        <w:pStyle w:val="11"/>
        <w:numPr>
          <w:ilvl w:val="0"/>
          <w:numId w:val="13"/>
        </w:numPr>
        <w:ind w:left="0" w:firstLineChars="0" w:firstLine="0"/>
        <w:jc w:val="left"/>
        <w:outlineLvl w:val="1"/>
        <w:rPr>
          <w:bCs/>
        </w:rPr>
      </w:pPr>
      <w:bookmarkStart w:id="588" w:name="_Toc374293645"/>
      <w:bookmarkStart w:id="589" w:name="_Toc374969825"/>
      <w:bookmarkEnd w:id="587"/>
      <w:r>
        <w:rPr>
          <w:rFonts w:hint="eastAsia"/>
          <w:bCs/>
        </w:rPr>
        <w:t>javac</w:t>
      </w:r>
      <w:r>
        <w:rPr>
          <w:rFonts w:hint="eastAsia"/>
          <w:bCs/>
        </w:rPr>
        <w:t>命令和</w:t>
      </w:r>
      <w:r>
        <w:rPr>
          <w:rFonts w:hint="eastAsia"/>
          <w:bCs/>
        </w:rPr>
        <w:t>java</w:t>
      </w:r>
      <w:r>
        <w:rPr>
          <w:rFonts w:hint="eastAsia"/>
          <w:bCs/>
        </w:rPr>
        <w:t>命令做什么事情呢</w:t>
      </w:r>
      <w:bookmarkEnd w:id="588"/>
      <w:bookmarkEnd w:id="589"/>
    </w:p>
    <w:p w:rsidR="005D5BDB" w:rsidRDefault="006D155C">
      <w:pPr>
        <w:jc w:val="left"/>
        <w:rPr>
          <w:rFonts w:ascii="宋体" w:hAnsi="宋体"/>
          <w:szCs w:val="21"/>
        </w:rPr>
      </w:pPr>
      <w:r>
        <w:rPr>
          <w:rFonts w:ascii="宋体" w:hAnsi="宋体" w:hint="eastAsia"/>
          <w:szCs w:val="21"/>
        </w:rPr>
        <w:t>要知道java是分两部分的：一个是编译，一个是运行。</w:t>
      </w:r>
    </w:p>
    <w:p w:rsidR="005D5BDB" w:rsidRDefault="006D155C">
      <w:pPr>
        <w:jc w:val="left"/>
        <w:rPr>
          <w:rFonts w:ascii="宋体" w:hAnsi="宋体"/>
          <w:szCs w:val="21"/>
        </w:rPr>
      </w:pPr>
      <w:r>
        <w:rPr>
          <w:rFonts w:ascii="宋体" w:hAnsi="宋体" w:hint="eastAsia"/>
          <w:szCs w:val="21"/>
        </w:rPr>
        <w:t>javac：负责的是编译的部分，当执行javac时，会启动java的编译器程序。对指定扩展名的.java文件进行编译。 生成了jvm可以识别的字节码文件。也就是class文件，也就是java的运行程序。</w:t>
      </w:r>
    </w:p>
    <w:p w:rsidR="005D5BDB" w:rsidRDefault="006D155C">
      <w:pPr>
        <w:jc w:val="left"/>
        <w:rPr>
          <w:rFonts w:ascii="宋体" w:hAnsi="宋体"/>
          <w:szCs w:val="21"/>
        </w:rPr>
      </w:pPr>
      <w:r>
        <w:rPr>
          <w:rFonts w:ascii="宋体" w:hAnsi="宋体" w:hint="eastAsia"/>
          <w:szCs w:val="21"/>
        </w:rPr>
        <w:t>java：负责运行的部分.会启动jvm.加载运行时所需的类库,并对class文件进行执行.</w:t>
      </w:r>
    </w:p>
    <w:p w:rsidR="005D5BDB" w:rsidRDefault="006D155C">
      <w:pPr>
        <w:jc w:val="left"/>
        <w:rPr>
          <w:rFonts w:ascii="宋体" w:hAnsi="宋体"/>
          <w:szCs w:val="21"/>
        </w:rPr>
      </w:pPr>
      <w:r>
        <w:rPr>
          <w:rFonts w:ascii="宋体" w:hAnsi="宋体" w:hint="eastAsia"/>
          <w:szCs w:val="21"/>
        </w:rPr>
        <w:t>一个文件要被执行,必须要有一个执行的起始点,这个起始点就是main函数.</w:t>
      </w:r>
    </w:p>
    <w:p w:rsidR="005D5BDB" w:rsidRDefault="006D155C">
      <w:pPr>
        <w:pStyle w:val="11"/>
        <w:numPr>
          <w:ilvl w:val="0"/>
          <w:numId w:val="13"/>
        </w:numPr>
        <w:ind w:left="0" w:firstLineChars="0" w:firstLine="0"/>
        <w:jc w:val="left"/>
        <w:outlineLvl w:val="1"/>
        <w:rPr>
          <w:bCs/>
        </w:rPr>
      </w:pPr>
      <w:bookmarkStart w:id="590" w:name="_Toc374293646"/>
      <w:bookmarkStart w:id="591" w:name="_Toc374969826"/>
      <w:r>
        <w:rPr>
          <w:rFonts w:hint="eastAsia"/>
          <w:bCs/>
        </w:rPr>
        <w:t>Class.forName</w:t>
      </w:r>
      <w:r>
        <w:rPr>
          <w:rFonts w:hint="eastAsia"/>
          <w:bCs/>
        </w:rPr>
        <w:t>的作用</w:t>
      </w:r>
      <w:r>
        <w:rPr>
          <w:rFonts w:hint="eastAsia"/>
          <w:bCs/>
        </w:rPr>
        <w:t>?</w:t>
      </w:r>
      <w:r>
        <w:rPr>
          <w:rFonts w:hint="eastAsia"/>
          <w:bCs/>
        </w:rPr>
        <w:t>为什么要用</w:t>
      </w:r>
      <w:bookmarkEnd w:id="590"/>
      <w:bookmarkEnd w:id="591"/>
    </w:p>
    <w:p w:rsidR="005D5BDB" w:rsidRDefault="006D155C">
      <w:pPr>
        <w:jc w:val="left"/>
      </w:pPr>
      <w:r>
        <w:rPr>
          <w:rFonts w:hint="eastAsia"/>
        </w:rPr>
        <w:t>答：按参数中指定的字符串形式的类名去搜索并加载相应的类，如果该类字节码已经被加载过，则返回代表该字节码的</w:t>
      </w:r>
      <w:r>
        <w:rPr>
          <w:rFonts w:hint="eastAsia"/>
        </w:rPr>
        <w:t>Class</w:t>
      </w:r>
      <w:r>
        <w:rPr>
          <w:rFonts w:hint="eastAsia"/>
        </w:rPr>
        <w:t>实例对象，否则，按类加载器的委托机制去搜索和加载该类，如果所有的类加载器都无法加载到该类，则抛出</w:t>
      </w:r>
      <w:r>
        <w:rPr>
          <w:rFonts w:hint="eastAsia"/>
        </w:rPr>
        <w:t>ClassNotFoundException</w:t>
      </w:r>
      <w:r>
        <w:rPr>
          <w:rFonts w:hint="eastAsia"/>
        </w:rPr>
        <w:t>。加载完这个</w:t>
      </w:r>
      <w:r>
        <w:rPr>
          <w:rFonts w:hint="eastAsia"/>
        </w:rPr>
        <w:t>Class</w:t>
      </w:r>
      <w:r>
        <w:rPr>
          <w:rFonts w:hint="eastAsia"/>
        </w:rPr>
        <w:t>字节码后，接着就可以使用</w:t>
      </w:r>
      <w:r>
        <w:rPr>
          <w:rFonts w:hint="eastAsia"/>
        </w:rPr>
        <w:t>Class</w:t>
      </w:r>
      <w:r>
        <w:rPr>
          <w:rFonts w:hint="eastAsia"/>
        </w:rPr>
        <w:t>字节码的</w:t>
      </w:r>
      <w:r>
        <w:rPr>
          <w:rFonts w:hint="eastAsia"/>
        </w:rPr>
        <w:t>newInstance</w:t>
      </w:r>
      <w:r>
        <w:rPr>
          <w:rFonts w:hint="eastAsia"/>
        </w:rPr>
        <w:t>方法去创建该类的实例对象了。</w:t>
      </w:r>
    </w:p>
    <w:p w:rsidR="005D5BDB" w:rsidRDefault="006D155C">
      <w:pPr>
        <w:jc w:val="left"/>
      </w:pPr>
      <w:r>
        <w:rPr>
          <w:rFonts w:hint="eastAsia"/>
        </w:rPr>
        <w:t>有时候，我们程序中所有使用的具体类名在设计时（即开发时）无法确定，只有程序运行时才能确定，这时候就需要使用</w:t>
      </w:r>
      <w:r>
        <w:rPr>
          <w:rFonts w:hint="eastAsia"/>
        </w:rPr>
        <w:t>Class.forName</w:t>
      </w:r>
      <w:r>
        <w:rPr>
          <w:rFonts w:hint="eastAsia"/>
        </w:rPr>
        <w:t>去动态加载该类，这个类名通常是在配置文件中配置的，例如，</w:t>
      </w:r>
      <w:r>
        <w:rPr>
          <w:rFonts w:hint="eastAsia"/>
        </w:rPr>
        <w:t>spring</w:t>
      </w:r>
      <w:r>
        <w:rPr>
          <w:rFonts w:hint="eastAsia"/>
        </w:rPr>
        <w:t>的</w:t>
      </w:r>
      <w:r>
        <w:rPr>
          <w:rFonts w:hint="eastAsia"/>
        </w:rPr>
        <w:t>ioc</w:t>
      </w:r>
      <w:r>
        <w:rPr>
          <w:rFonts w:hint="eastAsia"/>
        </w:rPr>
        <w:t>中每次依赖注入的具体类就是这样配置的，</w:t>
      </w:r>
      <w:r>
        <w:rPr>
          <w:rFonts w:hint="eastAsia"/>
        </w:rPr>
        <w:t>jdbc</w:t>
      </w:r>
      <w:r>
        <w:rPr>
          <w:rFonts w:hint="eastAsia"/>
        </w:rPr>
        <w:t>的驱动类名通常也是通过配置文件来配置的，以便在产品交付使用后不用修改源程序就可以更换驱动类名。</w:t>
      </w:r>
    </w:p>
    <w:p w:rsidR="005D5BDB" w:rsidRDefault="006D155C">
      <w:pPr>
        <w:pStyle w:val="11"/>
        <w:numPr>
          <w:ilvl w:val="0"/>
          <w:numId w:val="13"/>
        </w:numPr>
        <w:ind w:left="0" w:firstLineChars="0" w:firstLine="0"/>
        <w:jc w:val="left"/>
        <w:outlineLvl w:val="1"/>
        <w:rPr>
          <w:bCs/>
        </w:rPr>
      </w:pPr>
      <w:bookmarkStart w:id="592" w:name="_Toc374293647"/>
      <w:bookmarkStart w:id="593" w:name="_Toc374969827"/>
      <w:r>
        <w:rPr>
          <w:rFonts w:hint="eastAsia"/>
          <w:bCs/>
        </w:rPr>
        <w:t>为什么要用</w:t>
      </w:r>
      <w:r>
        <w:rPr>
          <w:rFonts w:hint="eastAsia"/>
          <w:bCs/>
        </w:rPr>
        <w:t xml:space="preserve"> ORM?  </w:t>
      </w:r>
      <w:r>
        <w:rPr>
          <w:rFonts w:hint="eastAsia"/>
          <w:bCs/>
        </w:rPr>
        <w:t>和</w:t>
      </w:r>
      <w:r>
        <w:rPr>
          <w:rFonts w:hint="eastAsia"/>
          <w:bCs/>
        </w:rPr>
        <w:t xml:space="preserve"> JDBC </w:t>
      </w:r>
      <w:r>
        <w:rPr>
          <w:rFonts w:hint="eastAsia"/>
          <w:bCs/>
        </w:rPr>
        <w:t>有何不一样</w:t>
      </w:r>
      <w:r>
        <w:rPr>
          <w:rFonts w:hint="eastAsia"/>
          <w:bCs/>
        </w:rPr>
        <w:t>?</w:t>
      </w:r>
      <w:bookmarkEnd w:id="592"/>
      <w:bookmarkEnd w:id="593"/>
    </w:p>
    <w:p w:rsidR="005D5BDB" w:rsidRDefault="006D155C">
      <w:pPr>
        <w:jc w:val="left"/>
      </w:pPr>
      <w:r>
        <w:rPr>
          <w:rFonts w:hint="eastAsia"/>
        </w:rPr>
        <w:t>orm</w:t>
      </w:r>
      <w:r>
        <w:rPr>
          <w:rFonts w:hint="eastAsia"/>
        </w:rPr>
        <w:t>是一种思想，就是把</w:t>
      </w:r>
      <w:r>
        <w:rPr>
          <w:rFonts w:hint="eastAsia"/>
        </w:rPr>
        <w:t>object</w:t>
      </w:r>
      <w:r>
        <w:rPr>
          <w:rFonts w:hint="eastAsia"/>
        </w:rPr>
        <w:t>转变成数据库中的记录，或者把数据库中的记录转变成</w:t>
      </w:r>
      <w:r>
        <w:rPr>
          <w:rFonts w:hint="eastAsia"/>
        </w:rPr>
        <w:t>objecdt</w:t>
      </w:r>
      <w:r>
        <w:rPr>
          <w:rFonts w:hint="eastAsia"/>
        </w:rPr>
        <w:t>，我们可以用</w:t>
      </w:r>
      <w:r>
        <w:rPr>
          <w:rFonts w:hint="eastAsia"/>
        </w:rPr>
        <w:t>jdbc</w:t>
      </w:r>
      <w:r>
        <w:rPr>
          <w:rFonts w:hint="eastAsia"/>
        </w:rPr>
        <w:t>来实现这种思想，其实，如果我们的项目是严格按照</w:t>
      </w:r>
      <w:r>
        <w:rPr>
          <w:rFonts w:hint="eastAsia"/>
        </w:rPr>
        <w:t>oop</w:t>
      </w:r>
      <w:r>
        <w:rPr>
          <w:rFonts w:hint="eastAsia"/>
        </w:rPr>
        <w:t>方式编写的话，我们的</w:t>
      </w:r>
      <w:r>
        <w:rPr>
          <w:rFonts w:hint="eastAsia"/>
        </w:rPr>
        <w:t>jdbc</w:t>
      </w:r>
      <w:r>
        <w:rPr>
          <w:rFonts w:hint="eastAsia"/>
        </w:rPr>
        <w:t>程序不管是有意还是无意，就已经在实现</w:t>
      </w:r>
      <w:r>
        <w:rPr>
          <w:rFonts w:hint="eastAsia"/>
        </w:rPr>
        <w:t>orm</w:t>
      </w:r>
      <w:r>
        <w:rPr>
          <w:rFonts w:hint="eastAsia"/>
        </w:rPr>
        <w:t>的工作了。</w:t>
      </w:r>
    </w:p>
    <w:p w:rsidR="005D5BDB" w:rsidRDefault="006D155C">
      <w:pPr>
        <w:jc w:val="left"/>
      </w:pPr>
      <w:r>
        <w:rPr>
          <w:rFonts w:hint="eastAsia"/>
        </w:rPr>
        <w:t>现在有许多</w:t>
      </w:r>
      <w:r>
        <w:rPr>
          <w:rFonts w:hint="eastAsia"/>
        </w:rPr>
        <w:t>orm</w:t>
      </w:r>
      <w:r>
        <w:rPr>
          <w:rFonts w:hint="eastAsia"/>
        </w:rPr>
        <w:t>工具，它们底层调用</w:t>
      </w:r>
      <w:r>
        <w:rPr>
          <w:rFonts w:hint="eastAsia"/>
        </w:rPr>
        <w:t>jdbc</w:t>
      </w:r>
      <w:r>
        <w:rPr>
          <w:rFonts w:hint="eastAsia"/>
        </w:rPr>
        <w:t>来实现了</w:t>
      </w:r>
      <w:r>
        <w:rPr>
          <w:rFonts w:hint="eastAsia"/>
        </w:rPr>
        <w:t>orm</w:t>
      </w:r>
      <w:r>
        <w:rPr>
          <w:rFonts w:hint="eastAsia"/>
        </w:rPr>
        <w:t>工作，我们直接使用这些工具，就省去了直接使用</w:t>
      </w:r>
      <w:r>
        <w:rPr>
          <w:rFonts w:hint="eastAsia"/>
        </w:rPr>
        <w:t>jdbc</w:t>
      </w:r>
      <w:r>
        <w:rPr>
          <w:rFonts w:hint="eastAsia"/>
        </w:rPr>
        <w:t>的繁琐细节，提高了开发效率，现在用的较多的</w:t>
      </w:r>
      <w:r>
        <w:rPr>
          <w:rFonts w:hint="eastAsia"/>
        </w:rPr>
        <w:t>orm</w:t>
      </w:r>
      <w:r>
        <w:rPr>
          <w:rFonts w:hint="eastAsia"/>
        </w:rPr>
        <w:t>工具是</w:t>
      </w:r>
      <w:r>
        <w:rPr>
          <w:rFonts w:hint="eastAsia"/>
        </w:rPr>
        <w:t>hibernate</w:t>
      </w:r>
      <w:r>
        <w:rPr>
          <w:rFonts w:hint="eastAsia"/>
        </w:rPr>
        <w:t>。也听说一些其他</w:t>
      </w:r>
      <w:r>
        <w:rPr>
          <w:rFonts w:hint="eastAsia"/>
        </w:rPr>
        <w:t>orm</w:t>
      </w:r>
      <w:r>
        <w:rPr>
          <w:rFonts w:hint="eastAsia"/>
        </w:rPr>
        <w:t>工具，如</w:t>
      </w:r>
      <w:r>
        <w:rPr>
          <w:rFonts w:hint="eastAsia"/>
        </w:rPr>
        <w:t>toplink,ojb</w:t>
      </w:r>
      <w:r>
        <w:rPr>
          <w:rFonts w:hint="eastAsia"/>
        </w:rPr>
        <w:t>等。</w:t>
      </w:r>
    </w:p>
    <w:p w:rsidR="005D5BDB" w:rsidRDefault="006D155C">
      <w:pPr>
        <w:pStyle w:val="11"/>
        <w:numPr>
          <w:ilvl w:val="0"/>
          <w:numId w:val="13"/>
        </w:numPr>
        <w:ind w:left="0" w:firstLineChars="0" w:firstLine="0"/>
        <w:jc w:val="left"/>
        <w:outlineLvl w:val="1"/>
        <w:rPr>
          <w:bCs/>
        </w:rPr>
      </w:pPr>
      <w:bookmarkStart w:id="594" w:name="_Toc374293648"/>
      <w:bookmarkStart w:id="595" w:name="_Toc374969828"/>
      <w:r>
        <w:rPr>
          <w:rFonts w:hint="eastAsia"/>
          <w:bCs/>
        </w:rPr>
        <w:t>JDBC</w:t>
      </w:r>
      <w:r>
        <w:rPr>
          <w:rFonts w:hint="eastAsia"/>
          <w:bCs/>
        </w:rPr>
        <w:t>中的</w:t>
      </w:r>
      <w:r>
        <w:rPr>
          <w:rFonts w:hint="eastAsia"/>
          <w:bCs/>
        </w:rPr>
        <w:t>PreparedStatement</w:t>
      </w:r>
      <w:r>
        <w:rPr>
          <w:rFonts w:hint="eastAsia"/>
          <w:bCs/>
        </w:rPr>
        <w:t>相比</w:t>
      </w:r>
      <w:r>
        <w:rPr>
          <w:rFonts w:hint="eastAsia"/>
          <w:bCs/>
        </w:rPr>
        <w:t>Statement</w:t>
      </w:r>
      <w:r>
        <w:rPr>
          <w:rFonts w:hint="eastAsia"/>
          <w:bCs/>
        </w:rPr>
        <w:t>的好处</w:t>
      </w:r>
      <w:bookmarkEnd w:id="594"/>
      <w:bookmarkEnd w:id="595"/>
    </w:p>
    <w:p w:rsidR="005D5BDB" w:rsidRDefault="006D155C">
      <w:pPr>
        <w:jc w:val="left"/>
      </w:pPr>
      <w:r>
        <w:rPr>
          <w:rFonts w:hint="eastAsia"/>
        </w:rPr>
        <w:t>答：一个</w:t>
      </w:r>
      <w:r>
        <w:rPr>
          <w:rFonts w:hint="eastAsia"/>
        </w:rPr>
        <w:t>sql</w:t>
      </w:r>
      <w:r>
        <w:rPr>
          <w:rFonts w:hint="eastAsia"/>
        </w:rPr>
        <w:t>命令发给服务器去执行的步骤为：语法检查，语义分析，编译成内部指令，缓存指令，执行指令等过程。</w:t>
      </w:r>
    </w:p>
    <w:p w:rsidR="005D5BDB" w:rsidRDefault="006D155C">
      <w:pPr>
        <w:jc w:val="left"/>
      </w:pPr>
      <w:r>
        <w:t>select * from student where id =3----</w:t>
      </w:r>
      <w:r>
        <w:rPr>
          <w:rFonts w:hint="eastAsia"/>
        </w:rPr>
        <w:t>缓存</w:t>
      </w:r>
      <w:r>
        <w:t>--</w:t>
      </w:r>
      <w:r>
        <w:t>xxxxx</w:t>
      </w:r>
      <w:r>
        <w:rPr>
          <w:rFonts w:hint="eastAsia"/>
        </w:rPr>
        <w:t>二进制命令</w:t>
      </w:r>
    </w:p>
    <w:p w:rsidR="005D5BDB" w:rsidRDefault="006D155C">
      <w:pPr>
        <w:jc w:val="left"/>
      </w:pPr>
      <w:r>
        <w:t>select * from student where id =3----</w:t>
      </w:r>
      <w:r>
        <w:rPr>
          <w:rFonts w:hint="eastAsia"/>
        </w:rPr>
        <w:t>直接取</w:t>
      </w:r>
      <w:r>
        <w:t>-</w:t>
      </w:r>
      <w:r>
        <w:t>xxxxx</w:t>
      </w:r>
      <w:r>
        <w:rPr>
          <w:rFonts w:hint="eastAsia"/>
        </w:rPr>
        <w:t>二进制命令</w:t>
      </w:r>
    </w:p>
    <w:p w:rsidR="005D5BDB" w:rsidRDefault="006D155C">
      <w:pPr>
        <w:jc w:val="left"/>
      </w:pPr>
      <w:r>
        <w:t>select * from student where id =4--- -</w:t>
      </w:r>
      <w:r>
        <w:t></w:t>
      </w:r>
      <w:r>
        <w:rPr>
          <w:rFonts w:hint="eastAsia"/>
        </w:rPr>
        <w:t>会怎么干？</w:t>
      </w:r>
    </w:p>
    <w:p w:rsidR="005D5BDB" w:rsidRDefault="006D155C">
      <w:pPr>
        <w:jc w:val="left"/>
      </w:pPr>
      <w:r>
        <w:rPr>
          <w:rFonts w:hint="eastAsia"/>
        </w:rPr>
        <w:t>如果当初是</w:t>
      </w:r>
      <w:r>
        <w:t>select * from student where id =?--- -</w:t>
      </w:r>
      <w:r>
        <w:t></w:t>
      </w:r>
      <w:r>
        <w:rPr>
          <w:rFonts w:hint="eastAsia"/>
        </w:rPr>
        <w:t>又会怎么干？</w:t>
      </w:r>
    </w:p>
    <w:p w:rsidR="005D5BDB" w:rsidRDefault="006D155C">
      <w:pPr>
        <w:jc w:val="left"/>
      </w:pPr>
      <w:r>
        <w:rPr>
          <w:rFonts w:hint="eastAsia"/>
        </w:rPr>
        <w:t xml:space="preserve"> </w:t>
      </w:r>
      <w:r>
        <w:rPr>
          <w:rFonts w:hint="eastAsia"/>
        </w:rPr>
        <w:t>上面说的是性能提高</w:t>
      </w:r>
    </w:p>
    <w:p w:rsidR="005D5BDB" w:rsidRDefault="006D155C">
      <w:pPr>
        <w:jc w:val="left"/>
      </w:pPr>
      <w:r>
        <w:rPr>
          <w:rFonts w:hint="eastAsia"/>
        </w:rPr>
        <w:t>可以防止</w:t>
      </w:r>
      <w:r>
        <w:rPr>
          <w:rFonts w:hint="eastAsia"/>
        </w:rPr>
        <w:t>sql</w:t>
      </w:r>
      <w:r>
        <w:rPr>
          <w:rFonts w:hint="eastAsia"/>
        </w:rPr>
        <w:t>注入。</w:t>
      </w:r>
    </w:p>
    <w:p w:rsidR="005D5BDB" w:rsidRDefault="006D155C">
      <w:pPr>
        <w:pStyle w:val="11"/>
        <w:numPr>
          <w:ilvl w:val="0"/>
          <w:numId w:val="13"/>
        </w:numPr>
        <w:ind w:left="0" w:firstLineChars="0" w:firstLine="0"/>
        <w:jc w:val="left"/>
        <w:outlineLvl w:val="1"/>
        <w:rPr>
          <w:bCs/>
        </w:rPr>
      </w:pPr>
      <w:bookmarkStart w:id="596" w:name="_Toc374293654"/>
      <w:bookmarkStart w:id="597" w:name="_Toc374969829"/>
      <w:r>
        <w:rPr>
          <w:rFonts w:hint="eastAsia"/>
          <w:bCs/>
        </w:rPr>
        <w:t>静态变量和实例变量的区别</w:t>
      </w:r>
      <w:bookmarkEnd w:id="596"/>
      <w:bookmarkEnd w:id="597"/>
    </w:p>
    <w:p w:rsidR="005D5BDB" w:rsidRDefault="006D155C">
      <w:pPr>
        <w:jc w:val="left"/>
      </w:pPr>
      <w:r>
        <w:rPr>
          <w:rFonts w:hint="eastAsia"/>
        </w:rPr>
        <w:t>在语法定义上的区别：静态变量前要加</w:t>
      </w:r>
      <w:r>
        <w:rPr>
          <w:rFonts w:hint="eastAsia"/>
        </w:rPr>
        <w:t>static</w:t>
      </w:r>
      <w:r>
        <w:rPr>
          <w:rFonts w:hint="eastAsia"/>
        </w:rPr>
        <w:t>关键字，而实例变量前则不加。</w:t>
      </w:r>
    </w:p>
    <w:p w:rsidR="005D5BDB" w:rsidRDefault="006D155C">
      <w:pPr>
        <w:jc w:val="left"/>
      </w:pPr>
      <w:r>
        <w:rPr>
          <w:rFonts w:hint="eastAsia"/>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rsidR="005D5BDB" w:rsidRDefault="006D155C">
      <w:pPr>
        <w:jc w:val="left"/>
      </w:pPr>
      <w:r>
        <w:rPr>
          <w:rFonts w:hint="eastAsia"/>
        </w:rPr>
        <w:t>例如，对于下面的程序，无论创建多少个实例对象，永远都只分配了一个</w:t>
      </w:r>
      <w:r>
        <w:rPr>
          <w:rFonts w:hint="eastAsia"/>
        </w:rPr>
        <w:t>staticVar</w:t>
      </w:r>
      <w:r>
        <w:rPr>
          <w:rFonts w:hint="eastAsia"/>
        </w:rPr>
        <w:t>变量，并且每创建一个实例对象，这个</w:t>
      </w:r>
      <w:r>
        <w:rPr>
          <w:rFonts w:hint="eastAsia"/>
        </w:rPr>
        <w:t>staticVar</w:t>
      </w:r>
      <w:r>
        <w:rPr>
          <w:rFonts w:hint="eastAsia"/>
        </w:rPr>
        <w:t>就会加</w:t>
      </w:r>
      <w:r>
        <w:rPr>
          <w:rFonts w:hint="eastAsia"/>
        </w:rPr>
        <w:t>1</w:t>
      </w:r>
      <w:r>
        <w:rPr>
          <w:rFonts w:hint="eastAsia"/>
        </w:rPr>
        <w:t>；但是，每创建一个实例对象，就会分配一</w:t>
      </w:r>
      <w:r>
        <w:rPr>
          <w:rFonts w:hint="eastAsia"/>
        </w:rPr>
        <w:lastRenderedPageBreak/>
        <w:t>个</w:t>
      </w:r>
      <w:r>
        <w:rPr>
          <w:rFonts w:hint="eastAsia"/>
        </w:rPr>
        <w:t>instanceVar</w:t>
      </w:r>
      <w:r>
        <w:rPr>
          <w:rFonts w:hint="eastAsia"/>
        </w:rPr>
        <w:t>，即可能分配多个</w:t>
      </w:r>
      <w:r>
        <w:rPr>
          <w:rFonts w:hint="eastAsia"/>
        </w:rPr>
        <w:t>instanceVar</w:t>
      </w:r>
      <w:r>
        <w:rPr>
          <w:rFonts w:hint="eastAsia"/>
        </w:rPr>
        <w:t>，并且每个</w:t>
      </w:r>
      <w:r>
        <w:rPr>
          <w:rFonts w:hint="eastAsia"/>
        </w:rPr>
        <w:t>instanceVar</w:t>
      </w:r>
      <w:r>
        <w:rPr>
          <w:rFonts w:hint="eastAsia"/>
        </w:rPr>
        <w:t>的值都只自加了</w:t>
      </w:r>
      <w:r>
        <w:rPr>
          <w:rFonts w:hint="eastAsia"/>
        </w:rPr>
        <w:t>1</w:t>
      </w:r>
      <w:r>
        <w:rPr>
          <w:rFonts w:hint="eastAsia"/>
        </w:rPr>
        <w:t>次。</w:t>
      </w:r>
    </w:p>
    <w:p w:rsidR="005D5BDB" w:rsidRDefault="006D155C">
      <w:pPr>
        <w:jc w:val="left"/>
      </w:pPr>
      <w:r>
        <w:t>public class VariantTest{</w:t>
      </w:r>
    </w:p>
    <w:p w:rsidR="005D5BDB" w:rsidRDefault="006D155C">
      <w:pPr>
        <w:jc w:val="left"/>
      </w:pPr>
      <w:r>
        <w:tab/>
      </w:r>
      <w:r>
        <w:tab/>
        <w:t xml:space="preserve">public static int staticVar = 0; </w:t>
      </w:r>
    </w:p>
    <w:p w:rsidR="005D5BDB" w:rsidRDefault="006D155C">
      <w:pPr>
        <w:jc w:val="left"/>
      </w:pPr>
      <w:r>
        <w:tab/>
      </w:r>
      <w:r>
        <w:tab/>
        <w:t xml:space="preserve">public int instanceVar = 0; </w:t>
      </w:r>
    </w:p>
    <w:p w:rsidR="005D5BDB" w:rsidRDefault="006D155C">
      <w:pPr>
        <w:jc w:val="left"/>
      </w:pPr>
      <w:r>
        <w:tab/>
      </w:r>
      <w:r>
        <w:tab/>
        <w:t>public VariantTest(){</w:t>
      </w:r>
    </w:p>
    <w:p w:rsidR="005D5BDB" w:rsidRDefault="006D155C">
      <w:pPr>
        <w:jc w:val="left"/>
      </w:pPr>
      <w:r>
        <w:tab/>
      </w:r>
      <w:r>
        <w:tab/>
      </w:r>
      <w:r>
        <w:tab/>
        <w:t>staticVar++;</w:t>
      </w:r>
    </w:p>
    <w:p w:rsidR="005D5BDB" w:rsidRDefault="006D155C">
      <w:pPr>
        <w:jc w:val="left"/>
      </w:pPr>
      <w:r>
        <w:tab/>
      </w:r>
      <w:r>
        <w:tab/>
      </w:r>
      <w:r>
        <w:tab/>
        <w:t>instanceVar++;</w:t>
      </w:r>
    </w:p>
    <w:p w:rsidR="005D5BDB" w:rsidRDefault="006D155C">
      <w:pPr>
        <w:jc w:val="left"/>
      </w:pPr>
      <w:r>
        <w:tab/>
      </w:r>
      <w:r>
        <w:tab/>
      </w:r>
      <w:r>
        <w:tab/>
        <w:t>System.out.println(“staticVar=” + staticVar + ”,instanceVar=” + instanceVar);</w:t>
      </w:r>
    </w:p>
    <w:p w:rsidR="005D5BDB" w:rsidRDefault="006D155C">
      <w:pPr>
        <w:jc w:val="left"/>
      </w:pPr>
      <w:r>
        <w:tab/>
      </w:r>
      <w:r>
        <w:tab/>
        <w:t>}</w:t>
      </w:r>
    </w:p>
    <w:p w:rsidR="005D5BDB" w:rsidRDefault="006D155C">
      <w:pPr>
        <w:jc w:val="left"/>
      </w:pPr>
      <w:r>
        <w:t>}</w:t>
      </w:r>
    </w:p>
    <w:p w:rsidR="005D5BDB" w:rsidRDefault="006D155C">
      <w:pPr>
        <w:jc w:val="left"/>
      </w:pPr>
      <w:r>
        <w:rPr>
          <w:rFonts w:hint="eastAsia"/>
        </w:rPr>
        <w:t>备注：这个解答除了说清楚两者的区别外，最后还用一个具体的应用例子来说明两者的差异，体现了自己有很好的解说问题和设计案例的能力，思维敏捷，超过一般程序员，有写作能力！</w:t>
      </w:r>
    </w:p>
    <w:p w:rsidR="005D5BDB" w:rsidRDefault="006D155C">
      <w:pPr>
        <w:pStyle w:val="11"/>
        <w:numPr>
          <w:ilvl w:val="0"/>
          <w:numId w:val="13"/>
        </w:numPr>
        <w:ind w:left="0" w:firstLineChars="0" w:firstLine="0"/>
        <w:jc w:val="left"/>
        <w:outlineLvl w:val="1"/>
        <w:rPr>
          <w:bCs/>
        </w:rPr>
      </w:pPr>
      <w:bookmarkStart w:id="598" w:name="_Toc374293655"/>
      <w:bookmarkStart w:id="599" w:name="_Toc374969830"/>
      <w:r>
        <w:rPr>
          <w:rFonts w:hint="eastAsia"/>
          <w:bCs/>
        </w:rPr>
        <w:t>请说出作用域</w:t>
      </w:r>
      <w:r>
        <w:rPr>
          <w:rFonts w:hint="eastAsia"/>
          <w:bCs/>
        </w:rPr>
        <w:t>public</w:t>
      </w:r>
      <w:r>
        <w:rPr>
          <w:rFonts w:hint="eastAsia"/>
          <w:bCs/>
        </w:rPr>
        <w:t>，</w:t>
      </w:r>
      <w:r>
        <w:rPr>
          <w:rFonts w:hint="eastAsia"/>
          <w:bCs/>
        </w:rPr>
        <w:t>private</w:t>
      </w:r>
      <w:r>
        <w:rPr>
          <w:rFonts w:hint="eastAsia"/>
          <w:bCs/>
        </w:rPr>
        <w:t>，</w:t>
      </w:r>
      <w:r>
        <w:rPr>
          <w:rFonts w:hint="eastAsia"/>
          <w:bCs/>
        </w:rPr>
        <w:t>protected</w:t>
      </w:r>
      <w:r>
        <w:rPr>
          <w:rFonts w:hint="eastAsia"/>
          <w:bCs/>
        </w:rPr>
        <w:t>，以及不写时的区别</w:t>
      </w:r>
      <w:bookmarkEnd w:id="598"/>
      <w:bookmarkEnd w:id="599"/>
    </w:p>
    <w:p w:rsidR="005D5BDB" w:rsidRDefault="006D155C">
      <w:pPr>
        <w:jc w:val="left"/>
      </w:pPr>
      <w:r>
        <w:rPr>
          <w:rFonts w:hint="eastAsia"/>
        </w:rPr>
        <w:t>这四个作用域的可见范围如下表所示。</w:t>
      </w:r>
    </w:p>
    <w:p w:rsidR="005D5BDB" w:rsidRDefault="006D155C">
      <w:pPr>
        <w:jc w:val="left"/>
      </w:pPr>
      <w:r>
        <w:rPr>
          <w:rFonts w:hint="eastAsia"/>
        </w:rPr>
        <w:t>说明：如果在修饰的元素上面没有写任何访问修饰符，则表示</w:t>
      </w:r>
      <w:r>
        <w:rPr>
          <w:rFonts w:hint="eastAsia"/>
        </w:rPr>
        <w:t>friendly</w:t>
      </w:r>
      <w:r>
        <w:rPr>
          <w:rFonts w:hint="eastAsia"/>
        </w:rPr>
        <w:t>。</w:t>
      </w:r>
    </w:p>
    <w:p w:rsidR="005D5BDB" w:rsidRDefault="006D155C">
      <w:pPr>
        <w:jc w:val="left"/>
      </w:pPr>
      <w:r>
        <w:rPr>
          <w:rFonts w:hint="eastAsia"/>
        </w:rPr>
        <w:t>作用域</w:t>
      </w:r>
      <w:r>
        <w:rPr>
          <w:rFonts w:hint="eastAsia"/>
        </w:rPr>
        <w:t xml:space="preserve">    </w:t>
      </w:r>
      <w:r>
        <w:rPr>
          <w:rFonts w:hint="eastAsia"/>
        </w:rPr>
        <w:t>当前类</w:t>
      </w:r>
      <w:r>
        <w:rPr>
          <w:rFonts w:hint="eastAsia"/>
        </w:rPr>
        <w:t xml:space="preserve"> </w:t>
      </w:r>
      <w:r>
        <w:rPr>
          <w:rFonts w:hint="eastAsia"/>
        </w:rPr>
        <w:t>同一</w:t>
      </w:r>
      <w:r>
        <w:rPr>
          <w:rFonts w:hint="eastAsia"/>
        </w:rPr>
        <w:t xml:space="preserve">package </w:t>
      </w:r>
      <w:r>
        <w:rPr>
          <w:rFonts w:hint="eastAsia"/>
        </w:rPr>
        <w:t>子孙类</w:t>
      </w:r>
      <w:r>
        <w:rPr>
          <w:rFonts w:hint="eastAsia"/>
        </w:rPr>
        <w:t xml:space="preserve"> </w:t>
      </w:r>
      <w:r>
        <w:rPr>
          <w:rFonts w:hint="eastAsia"/>
        </w:rPr>
        <w:t>其他</w:t>
      </w:r>
      <w:r>
        <w:rPr>
          <w:rFonts w:hint="eastAsia"/>
        </w:rPr>
        <w:t xml:space="preserve">package </w:t>
      </w:r>
    </w:p>
    <w:p w:rsidR="005D5BDB" w:rsidRDefault="006D155C">
      <w:pPr>
        <w:jc w:val="left"/>
      </w:pPr>
      <w:r>
        <w:rPr>
          <w:rFonts w:hint="eastAsia"/>
        </w:rPr>
        <w:t xml:space="preserve">public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5D5BDB" w:rsidRDefault="006D155C">
      <w:pPr>
        <w:jc w:val="left"/>
      </w:pPr>
      <w:r>
        <w:rPr>
          <w:rFonts w:hint="eastAsia"/>
        </w:rPr>
        <w:t xml:space="preserve">protected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5D5BDB" w:rsidRDefault="006D155C">
      <w:pPr>
        <w:jc w:val="left"/>
      </w:pPr>
      <w:r>
        <w:rPr>
          <w:rFonts w:hint="eastAsia"/>
        </w:rPr>
        <w:t xml:space="preserve">friendly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5D5BDB" w:rsidRDefault="006D155C">
      <w:pPr>
        <w:jc w:val="left"/>
      </w:pPr>
      <w:r>
        <w:rPr>
          <w:rFonts w:hint="eastAsia"/>
        </w:rPr>
        <w:t xml:space="preserve">private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5D5BDB" w:rsidRDefault="006D155C">
      <w:pPr>
        <w:jc w:val="left"/>
      </w:pPr>
      <w:r>
        <w:rPr>
          <w:rFonts w:hint="eastAsia"/>
        </w:rPr>
        <w:t>备注：只要记住了有</w:t>
      </w:r>
      <w:r>
        <w:rPr>
          <w:rFonts w:hint="eastAsia"/>
        </w:rPr>
        <w:t>4</w:t>
      </w:r>
      <w:r>
        <w:rPr>
          <w:rFonts w:hint="eastAsia"/>
        </w:rPr>
        <w:t>种访问权限，</w:t>
      </w:r>
      <w:r>
        <w:rPr>
          <w:rFonts w:hint="eastAsia"/>
        </w:rPr>
        <w:t>4</w:t>
      </w:r>
      <w:r>
        <w:rPr>
          <w:rFonts w:hint="eastAsia"/>
        </w:rPr>
        <w:t>个访问范围，然后将全选和范围在水平和垂直方向上分别按排从小到大或从大到小的顺序排列，就很容易画出上面的图了。</w:t>
      </w:r>
    </w:p>
    <w:p w:rsidR="005D5BDB" w:rsidRDefault="006D155C">
      <w:pPr>
        <w:pStyle w:val="11"/>
        <w:numPr>
          <w:ilvl w:val="0"/>
          <w:numId w:val="13"/>
        </w:numPr>
        <w:ind w:left="0" w:firstLineChars="0" w:firstLine="0"/>
        <w:jc w:val="left"/>
        <w:outlineLvl w:val="1"/>
      </w:pPr>
      <w:bookmarkStart w:id="600" w:name="_Toc374293659"/>
      <w:bookmarkStart w:id="601" w:name="_Toc374969831"/>
      <w:r>
        <w:rPr>
          <w:rFonts w:ascii="宋体" w:hAnsi="宋体" w:hint="eastAsia"/>
          <w:color w:val="000000"/>
          <w:sz w:val="20"/>
          <w:szCs w:val="20"/>
        </w:rPr>
        <w:t>构造</w:t>
      </w:r>
      <w:r>
        <w:rPr>
          <w:rFonts w:hint="eastAsia"/>
        </w:rPr>
        <w:t>函数与方法的区别</w:t>
      </w:r>
      <w:bookmarkEnd w:id="600"/>
      <w:bookmarkEnd w:id="601"/>
    </w:p>
    <w:p w:rsidR="005D5BDB" w:rsidRDefault="006D155C">
      <w:pPr>
        <w:pStyle w:val="11"/>
        <w:ind w:firstLineChars="0" w:firstLine="0"/>
        <w:jc w:val="left"/>
        <w:rPr>
          <w:szCs w:val="21"/>
        </w:rPr>
      </w:pPr>
      <w:r>
        <w:rPr>
          <w:rFonts w:hint="eastAsia"/>
          <w:bCs/>
          <w:szCs w:val="21"/>
        </w:rPr>
        <w:t>1</w:t>
      </w:r>
      <w:r>
        <w:rPr>
          <w:rFonts w:hint="eastAsia"/>
          <w:bCs/>
          <w:szCs w:val="21"/>
        </w:rPr>
        <w:t>）</w:t>
      </w:r>
      <w:r>
        <w:rPr>
          <w:bCs/>
          <w:szCs w:val="21"/>
        </w:rPr>
        <w:t>构造方法是初始化一个类的对象时调用的，它没有返回值，而且名字必须与类的名字一样，</w:t>
      </w:r>
      <w:r>
        <w:rPr>
          <w:rFonts w:ascii="宋体" w:hAnsi="宋体"/>
          <w:szCs w:val="21"/>
        </w:rPr>
        <w:br/>
      </w:r>
      <w:r>
        <w:rPr>
          <w:bCs/>
          <w:szCs w:val="21"/>
        </w:rPr>
        <w:t>public class wan</w:t>
      </w:r>
      <w:r>
        <w:rPr>
          <w:bCs/>
          <w:szCs w:val="21"/>
        </w:rPr>
        <w:br/>
        <w:t>{</w:t>
      </w:r>
      <w:r>
        <w:rPr>
          <w:bCs/>
          <w:szCs w:val="21"/>
        </w:rPr>
        <w:br/>
        <w:t>public static void main(String args[])</w:t>
      </w:r>
      <w:r>
        <w:rPr>
          <w:bCs/>
          <w:szCs w:val="21"/>
        </w:rPr>
        <w:br/>
        <w:t>{</w:t>
      </w:r>
      <w:r>
        <w:rPr>
          <w:bCs/>
          <w:szCs w:val="21"/>
        </w:rPr>
        <w:br/>
        <w:t>String str=new String("HelloWorld");//String</w:t>
      </w:r>
      <w:r>
        <w:rPr>
          <w:bCs/>
          <w:szCs w:val="21"/>
        </w:rPr>
        <w:t>类，</w:t>
      </w:r>
      <w:r>
        <w:rPr>
          <w:bCs/>
          <w:szCs w:val="21"/>
        </w:rPr>
        <w:t>String</w:t>
      </w:r>
      <w:r>
        <w:rPr>
          <w:bCs/>
          <w:szCs w:val="21"/>
        </w:rPr>
        <w:t>（）为构造方法，初始化一个对象</w:t>
      </w:r>
      <w:r>
        <w:rPr>
          <w:bCs/>
          <w:szCs w:val="21"/>
        </w:rPr>
        <w:t>str</w:t>
      </w:r>
      <w:r>
        <w:rPr>
          <w:bCs/>
          <w:szCs w:val="21"/>
        </w:rPr>
        <w:br/>
        <w:t>System.out.println(str);</w:t>
      </w:r>
      <w:r>
        <w:rPr>
          <w:bCs/>
          <w:szCs w:val="21"/>
        </w:rPr>
        <w:br/>
        <w:t>}</w:t>
      </w:r>
      <w:r>
        <w:rPr>
          <w:bCs/>
          <w:szCs w:val="21"/>
        </w:rPr>
        <w:br/>
      </w:r>
      <w:r>
        <w:rPr>
          <w:bCs/>
          <w:szCs w:val="21"/>
        </w:rPr>
        <w:br/>
        <w:t>}</w:t>
      </w:r>
      <w:r>
        <w:rPr>
          <w:rFonts w:ascii="宋体" w:hAnsi="宋体"/>
          <w:szCs w:val="21"/>
        </w:rPr>
        <w:br/>
      </w:r>
      <w:r>
        <w:rPr>
          <w:bCs/>
          <w:szCs w:val="21"/>
        </w:rPr>
        <w:t>2</w:t>
      </w:r>
      <w:r>
        <w:rPr>
          <w:rFonts w:hint="eastAsia"/>
          <w:bCs/>
          <w:szCs w:val="21"/>
        </w:rPr>
        <w:t>）</w:t>
      </w:r>
      <w:r>
        <w:rPr>
          <w:bCs/>
          <w:szCs w:val="21"/>
        </w:rPr>
        <w:t>而成员函数是由类对象主动调用的，使用点操作符，它有返回值</w:t>
      </w:r>
      <w:r>
        <w:rPr>
          <w:bCs/>
          <w:szCs w:val="21"/>
        </w:rPr>
        <w:t xml:space="preserve"> </w:t>
      </w:r>
      <w:r>
        <w:rPr>
          <w:bCs/>
          <w:szCs w:val="21"/>
        </w:rPr>
        <w:t>。</w:t>
      </w:r>
      <w:r>
        <w:rPr>
          <w:rFonts w:ascii="宋体" w:hAnsi="宋体"/>
          <w:szCs w:val="21"/>
        </w:rPr>
        <w:br/>
      </w:r>
      <w:r>
        <w:rPr>
          <w:bCs/>
          <w:szCs w:val="21"/>
        </w:rPr>
        <w:t>举个例子：</w:t>
      </w:r>
      <w:r>
        <w:rPr>
          <w:rFonts w:ascii="宋体" w:hAnsi="宋体"/>
          <w:szCs w:val="21"/>
        </w:rPr>
        <w:br/>
      </w:r>
      <w:r>
        <w:rPr>
          <w:bCs/>
          <w:szCs w:val="21"/>
        </w:rPr>
        <w:t xml:space="preserve">public class wan </w:t>
      </w:r>
      <w:r>
        <w:rPr>
          <w:bCs/>
          <w:szCs w:val="21"/>
        </w:rPr>
        <w:br/>
        <w:t>{</w:t>
      </w:r>
      <w:r>
        <w:rPr>
          <w:bCs/>
          <w:szCs w:val="21"/>
        </w:rPr>
        <w:br/>
        <w:t>public static void main(String[] args) {</w:t>
      </w:r>
      <w:r>
        <w:rPr>
          <w:bCs/>
          <w:szCs w:val="21"/>
        </w:rPr>
        <w:br/>
        <w:t>String str=new String("Hello!");</w:t>
      </w:r>
      <w:r>
        <w:rPr>
          <w:bCs/>
          <w:szCs w:val="21"/>
        </w:rPr>
        <w:br/>
        <w:t>System.out.println(str);</w:t>
      </w:r>
      <w:r>
        <w:rPr>
          <w:bCs/>
          <w:szCs w:val="21"/>
        </w:rPr>
        <w:br/>
        <w:t>System.out.println("</w:t>
      </w:r>
      <w:r>
        <w:rPr>
          <w:bCs/>
          <w:szCs w:val="21"/>
        </w:rPr>
        <w:t>将</w:t>
      </w:r>
      <w:r>
        <w:rPr>
          <w:bCs/>
          <w:szCs w:val="21"/>
        </w:rPr>
        <w:t>Hello</w:t>
      </w:r>
      <w:r>
        <w:rPr>
          <w:bCs/>
          <w:szCs w:val="21"/>
        </w:rPr>
        <w:t>转化成全部大写：</w:t>
      </w:r>
      <w:r>
        <w:rPr>
          <w:bCs/>
          <w:szCs w:val="21"/>
        </w:rPr>
        <w:t>"+str.toUpperCase());</w:t>
      </w:r>
      <w:r>
        <w:rPr>
          <w:bCs/>
          <w:szCs w:val="21"/>
        </w:rPr>
        <w:br/>
        <w:t>System.out.println("</w:t>
      </w:r>
      <w:r>
        <w:rPr>
          <w:bCs/>
          <w:szCs w:val="21"/>
        </w:rPr>
        <w:t>将</w:t>
      </w:r>
      <w:r>
        <w:rPr>
          <w:bCs/>
          <w:szCs w:val="21"/>
        </w:rPr>
        <w:t>Hello</w:t>
      </w:r>
      <w:r>
        <w:rPr>
          <w:bCs/>
          <w:szCs w:val="21"/>
        </w:rPr>
        <w:t>转化成全部小写</w:t>
      </w:r>
      <w:r>
        <w:rPr>
          <w:bCs/>
          <w:szCs w:val="21"/>
        </w:rPr>
        <w:t>"+str.toLowerCase());</w:t>
      </w:r>
      <w:r>
        <w:rPr>
          <w:bCs/>
          <w:szCs w:val="21"/>
        </w:rPr>
        <w:br/>
        <w:t>System.out.println("</w:t>
      </w:r>
      <w:r>
        <w:rPr>
          <w:bCs/>
          <w:szCs w:val="21"/>
        </w:rPr>
        <w:t>成员方法</w:t>
      </w:r>
      <w:r>
        <w:rPr>
          <w:bCs/>
          <w:szCs w:val="21"/>
        </w:rPr>
        <w:t>String</w:t>
      </w:r>
      <w:r>
        <w:rPr>
          <w:bCs/>
          <w:szCs w:val="21"/>
        </w:rPr>
        <w:t>（）内的字符长度是：</w:t>
      </w:r>
      <w:r>
        <w:rPr>
          <w:bCs/>
          <w:szCs w:val="21"/>
        </w:rPr>
        <w:t>"+str.length());</w:t>
      </w:r>
      <w:r>
        <w:rPr>
          <w:bCs/>
          <w:szCs w:val="21"/>
        </w:rPr>
        <w:br/>
      </w:r>
      <w:r>
        <w:rPr>
          <w:bCs/>
          <w:szCs w:val="21"/>
        </w:rPr>
        <w:lastRenderedPageBreak/>
        <w:t>}</w:t>
      </w:r>
      <w:r>
        <w:rPr>
          <w:rFonts w:ascii="宋体" w:hAnsi="宋体"/>
          <w:szCs w:val="21"/>
        </w:rPr>
        <w:br/>
      </w:r>
      <w:r>
        <w:rPr>
          <w:bCs/>
          <w:szCs w:val="21"/>
        </w:rPr>
        <w:t>}</w:t>
      </w:r>
      <w:r>
        <w:rPr>
          <w:bCs/>
          <w:szCs w:val="21"/>
        </w:rPr>
        <w:br/>
      </w:r>
      <w:r>
        <w:rPr>
          <w:bCs/>
          <w:szCs w:val="21"/>
        </w:rPr>
        <w:t>输出结果是：</w:t>
      </w:r>
      <w:r>
        <w:rPr>
          <w:rFonts w:ascii="宋体" w:hAnsi="宋体"/>
          <w:szCs w:val="21"/>
        </w:rPr>
        <w:br/>
      </w:r>
      <w:r>
        <w:rPr>
          <w:bCs/>
          <w:szCs w:val="21"/>
        </w:rPr>
        <w:t>Hello!</w:t>
      </w:r>
      <w:r>
        <w:rPr>
          <w:bCs/>
          <w:szCs w:val="21"/>
        </w:rPr>
        <w:br/>
      </w:r>
      <w:r>
        <w:rPr>
          <w:bCs/>
          <w:szCs w:val="21"/>
        </w:rPr>
        <w:t>将</w:t>
      </w:r>
      <w:r>
        <w:rPr>
          <w:bCs/>
          <w:szCs w:val="21"/>
        </w:rPr>
        <w:t>Hello</w:t>
      </w:r>
      <w:r>
        <w:rPr>
          <w:bCs/>
          <w:szCs w:val="21"/>
        </w:rPr>
        <w:t>转化成全部大写：</w:t>
      </w:r>
      <w:r>
        <w:rPr>
          <w:bCs/>
          <w:szCs w:val="21"/>
        </w:rPr>
        <w:t>HELLO!</w:t>
      </w:r>
      <w:r>
        <w:rPr>
          <w:bCs/>
          <w:szCs w:val="21"/>
        </w:rPr>
        <w:br/>
      </w:r>
      <w:r>
        <w:rPr>
          <w:bCs/>
          <w:szCs w:val="21"/>
        </w:rPr>
        <w:t>将</w:t>
      </w:r>
      <w:r>
        <w:rPr>
          <w:bCs/>
          <w:szCs w:val="21"/>
        </w:rPr>
        <w:t>Hello</w:t>
      </w:r>
      <w:r>
        <w:rPr>
          <w:bCs/>
          <w:szCs w:val="21"/>
        </w:rPr>
        <w:t>转化成全部小写</w:t>
      </w:r>
      <w:r>
        <w:rPr>
          <w:bCs/>
          <w:szCs w:val="21"/>
        </w:rPr>
        <w:t>hello!</w:t>
      </w:r>
      <w:r>
        <w:rPr>
          <w:bCs/>
          <w:szCs w:val="21"/>
        </w:rPr>
        <w:br/>
      </w:r>
      <w:r>
        <w:rPr>
          <w:bCs/>
          <w:szCs w:val="21"/>
        </w:rPr>
        <w:t>成员方法</w:t>
      </w:r>
      <w:r>
        <w:rPr>
          <w:bCs/>
          <w:szCs w:val="21"/>
        </w:rPr>
        <w:t>String</w:t>
      </w:r>
      <w:r>
        <w:rPr>
          <w:bCs/>
          <w:szCs w:val="21"/>
        </w:rPr>
        <w:t>（）内的字符长度是：</w:t>
      </w:r>
      <w:r>
        <w:rPr>
          <w:bCs/>
          <w:szCs w:val="21"/>
        </w:rPr>
        <w:t>6</w:t>
      </w:r>
      <w:r>
        <w:rPr>
          <w:bCs/>
          <w:szCs w:val="21"/>
        </w:rPr>
        <w:t>总之，构造函数是赋予对象</w:t>
      </w:r>
      <w:r>
        <w:rPr>
          <w:bCs/>
          <w:szCs w:val="21"/>
        </w:rPr>
        <w:t>"</w:t>
      </w:r>
      <w:r>
        <w:rPr>
          <w:bCs/>
          <w:szCs w:val="21"/>
        </w:rPr>
        <w:t>生命特征</w:t>
      </w:r>
      <w:r>
        <w:rPr>
          <w:bCs/>
          <w:szCs w:val="21"/>
        </w:rPr>
        <w:t>"</w:t>
      </w:r>
      <w:r>
        <w:rPr>
          <w:bCs/>
          <w:szCs w:val="21"/>
        </w:rPr>
        <w:t>的</w:t>
      </w:r>
      <w:r>
        <w:rPr>
          <w:bCs/>
          <w:szCs w:val="21"/>
        </w:rPr>
        <w:t>,</w:t>
      </w:r>
      <w:r>
        <w:rPr>
          <w:bCs/>
          <w:szCs w:val="21"/>
        </w:rPr>
        <w:t>成员方法则是对象所具有的</w:t>
      </w:r>
      <w:r>
        <w:rPr>
          <w:bCs/>
          <w:szCs w:val="21"/>
        </w:rPr>
        <w:t>"</w:t>
      </w:r>
      <w:r>
        <w:rPr>
          <w:bCs/>
          <w:szCs w:val="21"/>
        </w:rPr>
        <w:t>行为</w:t>
      </w:r>
      <w:r>
        <w:rPr>
          <w:bCs/>
          <w:szCs w:val="21"/>
        </w:rPr>
        <w:t>,</w:t>
      </w:r>
      <w:r>
        <w:rPr>
          <w:bCs/>
          <w:szCs w:val="21"/>
        </w:rPr>
        <w:t>能力</w:t>
      </w:r>
      <w:r>
        <w:rPr>
          <w:bCs/>
          <w:szCs w:val="21"/>
        </w:rPr>
        <w:t xml:space="preserve">" </w:t>
      </w:r>
      <w:r>
        <w:rPr>
          <w:bCs/>
          <w:szCs w:val="21"/>
        </w:rPr>
        <w:t>构造函数只有在建立对象时由系统调用的</w:t>
      </w:r>
      <w:r>
        <w:rPr>
          <w:bCs/>
          <w:szCs w:val="21"/>
        </w:rPr>
        <w:t>,</w:t>
      </w:r>
      <w:r>
        <w:rPr>
          <w:bCs/>
          <w:szCs w:val="21"/>
        </w:rPr>
        <w:t>其他任何时候你都别指望用他</w:t>
      </w:r>
    </w:p>
    <w:p w:rsidR="005D5BDB" w:rsidRDefault="006D155C">
      <w:pPr>
        <w:pStyle w:val="11"/>
        <w:numPr>
          <w:ilvl w:val="0"/>
          <w:numId w:val="13"/>
        </w:numPr>
        <w:ind w:left="0" w:firstLineChars="0" w:firstLine="0"/>
        <w:jc w:val="left"/>
        <w:outlineLvl w:val="1"/>
        <w:rPr>
          <w:bCs/>
        </w:rPr>
      </w:pPr>
      <w:bookmarkStart w:id="602" w:name="_Toc374293663"/>
      <w:bookmarkStart w:id="603" w:name="_Toc374969832"/>
      <w:r>
        <w:rPr>
          <w:rFonts w:hint="eastAsia"/>
          <w:bCs/>
        </w:rPr>
        <w:t>对于</w:t>
      </w:r>
      <w:r>
        <w:rPr>
          <w:rFonts w:hint="eastAsia"/>
          <w:bCs/>
        </w:rPr>
        <w:t xml:space="preserve">instance  varisble </w:t>
      </w:r>
      <w:r>
        <w:rPr>
          <w:rFonts w:hint="eastAsia"/>
          <w:bCs/>
        </w:rPr>
        <w:t>和</w:t>
      </w:r>
      <w:r>
        <w:rPr>
          <w:rFonts w:hint="eastAsia"/>
          <w:bCs/>
        </w:rPr>
        <w:t xml:space="preserve"> local variable jvm </w:t>
      </w:r>
      <w:r>
        <w:rPr>
          <w:rFonts w:hint="eastAsia"/>
          <w:bCs/>
        </w:rPr>
        <w:t>再申请内存时有什么区别</w:t>
      </w:r>
      <w:bookmarkEnd w:id="602"/>
      <w:bookmarkEnd w:id="603"/>
    </w:p>
    <w:p w:rsidR="005D5BDB" w:rsidRDefault="006D155C">
      <w:pPr>
        <w:pStyle w:val="11"/>
        <w:ind w:firstLineChars="0" w:firstLine="0"/>
        <w:jc w:val="left"/>
        <w:rPr>
          <w:bCs/>
        </w:rPr>
      </w:pPr>
      <w:r>
        <w:rPr>
          <w:rFonts w:hint="eastAsia"/>
          <w:bCs/>
        </w:rPr>
        <w:t>根据声明方式详细来区分，</w:t>
      </w:r>
      <w:r>
        <w:rPr>
          <w:rFonts w:hint="eastAsia"/>
          <w:bCs/>
        </w:rPr>
        <w:t>Java</w:t>
      </w:r>
      <w:r>
        <w:rPr>
          <w:rFonts w:hint="eastAsia"/>
          <w:bCs/>
        </w:rPr>
        <w:t>的变量有七种</w:t>
      </w:r>
      <w:r>
        <w:rPr>
          <w:rFonts w:hint="eastAsia"/>
          <w:bCs/>
        </w:rPr>
        <w:t>,</w:t>
      </w:r>
      <w:r>
        <w:rPr>
          <w:rFonts w:hint="eastAsia"/>
          <w:bCs/>
        </w:rPr>
        <w:t>下面的程序代码展示了这七种变量的声明方式：</w:t>
      </w:r>
    </w:p>
    <w:p w:rsidR="005D5BDB" w:rsidRDefault="006D155C">
      <w:pPr>
        <w:pStyle w:val="11"/>
        <w:ind w:firstLineChars="0" w:firstLine="0"/>
        <w:jc w:val="left"/>
        <w:rPr>
          <w:bCs/>
        </w:rPr>
      </w:pPr>
      <w:r>
        <w:rPr>
          <w:bCs/>
        </w:rPr>
        <w:t>Class Myclass {</w:t>
      </w:r>
    </w:p>
    <w:p w:rsidR="005D5BDB" w:rsidRDefault="006D155C">
      <w:pPr>
        <w:pStyle w:val="11"/>
        <w:ind w:firstLineChars="0" w:firstLine="0"/>
        <w:jc w:val="left"/>
        <w:rPr>
          <w:bCs/>
        </w:rPr>
      </w:pPr>
      <w:r>
        <w:rPr>
          <w:bCs/>
        </w:rPr>
        <w:t>static int a;</w:t>
      </w:r>
    </w:p>
    <w:p w:rsidR="005D5BDB" w:rsidRDefault="006D155C">
      <w:pPr>
        <w:pStyle w:val="11"/>
        <w:ind w:firstLineChars="0" w:firstLine="0"/>
        <w:jc w:val="left"/>
        <w:rPr>
          <w:bCs/>
        </w:rPr>
      </w:pPr>
      <w:r>
        <w:rPr>
          <w:bCs/>
        </w:rPr>
        <w:t>int b;</w:t>
      </w:r>
    </w:p>
    <w:p w:rsidR="005D5BDB" w:rsidRDefault="006D155C">
      <w:pPr>
        <w:pStyle w:val="11"/>
        <w:ind w:firstLineChars="0" w:firstLine="0"/>
        <w:jc w:val="left"/>
        <w:rPr>
          <w:bCs/>
        </w:rPr>
      </w:pPr>
      <w:r>
        <w:rPr>
          <w:bCs/>
        </w:rPr>
        <w:t>public static void myMethod(int c)  {</w:t>
      </w:r>
    </w:p>
    <w:p w:rsidR="005D5BDB" w:rsidRDefault="006D155C">
      <w:pPr>
        <w:pStyle w:val="11"/>
        <w:ind w:firstLineChars="0" w:firstLine="0"/>
        <w:jc w:val="left"/>
        <w:rPr>
          <w:bCs/>
        </w:rPr>
      </w:pPr>
      <w:r>
        <w:rPr>
          <w:bCs/>
        </w:rPr>
        <w:t>try {</w:t>
      </w:r>
    </w:p>
    <w:p w:rsidR="005D5BDB" w:rsidRDefault="006D155C">
      <w:pPr>
        <w:pStyle w:val="11"/>
        <w:ind w:firstLineChars="0" w:firstLine="0"/>
        <w:jc w:val="left"/>
        <w:rPr>
          <w:bCs/>
        </w:rPr>
      </w:pPr>
      <w:r>
        <w:rPr>
          <w:bCs/>
        </w:rPr>
        <w:t>int d;</w:t>
      </w:r>
    </w:p>
    <w:p w:rsidR="005D5BDB" w:rsidRDefault="006D155C">
      <w:pPr>
        <w:pStyle w:val="11"/>
        <w:ind w:firstLineChars="0" w:firstLine="0"/>
        <w:jc w:val="left"/>
        <w:rPr>
          <w:bCs/>
        </w:rPr>
      </w:pPr>
      <w:r>
        <w:rPr>
          <w:bCs/>
        </w:rPr>
        <w:t>} catch(Exception e) {</w:t>
      </w:r>
    </w:p>
    <w:p w:rsidR="005D5BDB" w:rsidRDefault="006D155C">
      <w:pPr>
        <w:pStyle w:val="11"/>
        <w:ind w:firstLineChars="0" w:firstLine="0"/>
        <w:jc w:val="left"/>
        <w:rPr>
          <w:bCs/>
        </w:rPr>
      </w:pPr>
      <w:r>
        <w:rPr>
          <w:bCs/>
        </w:rPr>
        <w:t>}</w:t>
      </w:r>
    </w:p>
    <w:p w:rsidR="005D5BDB" w:rsidRDefault="006D155C">
      <w:pPr>
        <w:pStyle w:val="11"/>
        <w:ind w:firstLineChars="0" w:firstLine="0"/>
        <w:jc w:val="left"/>
        <w:rPr>
          <w:bCs/>
        </w:rPr>
      </w:pPr>
      <w:r>
        <w:rPr>
          <w:bCs/>
        </w:rPr>
        <w:t>}</w:t>
      </w:r>
    </w:p>
    <w:p w:rsidR="005D5BDB" w:rsidRDefault="006D155C">
      <w:pPr>
        <w:pStyle w:val="11"/>
        <w:ind w:firstLineChars="0" w:firstLine="0"/>
        <w:jc w:val="left"/>
        <w:rPr>
          <w:bCs/>
        </w:rPr>
      </w:pPr>
      <w:r>
        <w:rPr>
          <w:bCs/>
        </w:rPr>
        <w:t>MyClass(int f) {</w:t>
      </w:r>
    </w:p>
    <w:p w:rsidR="005D5BDB" w:rsidRDefault="006D155C">
      <w:pPr>
        <w:pStyle w:val="11"/>
        <w:ind w:firstLineChars="0" w:firstLine="0"/>
        <w:jc w:val="left"/>
        <w:rPr>
          <w:bCs/>
        </w:rPr>
      </w:pPr>
      <w:r>
        <w:rPr>
          <w:bCs/>
        </w:rPr>
        <w:t>int[]g = new int[100];</w:t>
      </w:r>
    </w:p>
    <w:p w:rsidR="005D5BDB" w:rsidRDefault="006D155C">
      <w:pPr>
        <w:pStyle w:val="11"/>
        <w:ind w:firstLineChars="0" w:firstLine="0"/>
        <w:jc w:val="left"/>
        <w:rPr>
          <w:bCs/>
        </w:rPr>
      </w:pPr>
      <w:r>
        <w:rPr>
          <w:bCs/>
        </w:rPr>
        <w:t>}</w:t>
      </w:r>
    </w:p>
    <w:p w:rsidR="005D5BDB" w:rsidRDefault="006D155C">
      <w:pPr>
        <w:pStyle w:val="11"/>
        <w:ind w:firstLineChars="0" w:firstLine="0"/>
        <w:jc w:val="left"/>
        <w:rPr>
          <w:bCs/>
        </w:rPr>
      </w:pPr>
      <w:r>
        <w:rPr>
          <w:bCs/>
        </w:rPr>
        <w:t>}</w:t>
      </w:r>
    </w:p>
    <w:p w:rsidR="005D5BDB" w:rsidRDefault="006D155C">
      <w:pPr>
        <w:pStyle w:val="11"/>
        <w:ind w:firstLineChars="0" w:firstLine="0"/>
        <w:jc w:val="left"/>
        <w:rPr>
          <w:bCs/>
        </w:rPr>
      </w:pPr>
      <w:r>
        <w:rPr>
          <w:rFonts w:hint="eastAsia"/>
          <w:bCs/>
        </w:rPr>
        <w:t>class variable:</w:t>
      </w:r>
      <w:r>
        <w:rPr>
          <w:rFonts w:hint="eastAsia"/>
          <w:bCs/>
        </w:rPr>
        <w:t>声明在</w:t>
      </w:r>
      <w:r>
        <w:rPr>
          <w:rFonts w:hint="eastAsia"/>
          <w:bCs/>
        </w:rPr>
        <w:t>class</w:t>
      </w:r>
      <w:r>
        <w:rPr>
          <w:rFonts w:hint="eastAsia"/>
          <w:bCs/>
        </w:rPr>
        <w:t>内，</w:t>
      </w:r>
      <w:r>
        <w:rPr>
          <w:rFonts w:hint="eastAsia"/>
          <w:bCs/>
        </w:rPr>
        <w:t>method</w:t>
      </w:r>
      <w:r>
        <w:rPr>
          <w:rFonts w:hint="eastAsia"/>
          <w:bCs/>
        </w:rPr>
        <w:t>之外，且使用</w:t>
      </w:r>
      <w:r>
        <w:rPr>
          <w:rFonts w:hint="eastAsia"/>
          <w:bCs/>
        </w:rPr>
        <w:t>static</w:t>
      </w:r>
      <w:r>
        <w:rPr>
          <w:rFonts w:hint="eastAsia"/>
          <w:bCs/>
        </w:rPr>
        <w:t>修饰的变量</w:t>
      </w:r>
      <w:r>
        <w:rPr>
          <w:rFonts w:hint="eastAsia"/>
          <w:bCs/>
        </w:rPr>
        <w:t>,</w:t>
      </w:r>
      <w:r>
        <w:rPr>
          <w:rFonts w:hint="eastAsia"/>
          <w:bCs/>
        </w:rPr>
        <w:t>例如上面程序代码的</w:t>
      </w:r>
      <w:r>
        <w:rPr>
          <w:rFonts w:hint="eastAsia"/>
          <w:bCs/>
        </w:rPr>
        <w:t>a.</w:t>
      </w:r>
    </w:p>
    <w:p w:rsidR="005D5BDB" w:rsidRDefault="006D155C">
      <w:pPr>
        <w:pStyle w:val="11"/>
        <w:ind w:firstLineChars="0" w:firstLine="0"/>
        <w:jc w:val="left"/>
        <w:rPr>
          <w:bCs/>
        </w:rPr>
      </w:pPr>
      <w:r>
        <w:rPr>
          <w:rFonts w:hint="eastAsia"/>
          <w:bCs/>
        </w:rPr>
        <w:t>instance variable:</w:t>
      </w:r>
      <w:r>
        <w:rPr>
          <w:rFonts w:hint="eastAsia"/>
          <w:bCs/>
        </w:rPr>
        <w:t>声明在</w:t>
      </w:r>
      <w:r>
        <w:rPr>
          <w:rFonts w:hint="eastAsia"/>
          <w:bCs/>
        </w:rPr>
        <w:t>class</w:t>
      </w:r>
      <w:r>
        <w:rPr>
          <w:rFonts w:hint="eastAsia"/>
          <w:bCs/>
        </w:rPr>
        <w:t>内，</w:t>
      </w:r>
      <w:r>
        <w:rPr>
          <w:rFonts w:hint="eastAsia"/>
          <w:bCs/>
        </w:rPr>
        <w:t>method</w:t>
      </w:r>
      <w:r>
        <w:rPr>
          <w:rFonts w:hint="eastAsia"/>
          <w:bCs/>
        </w:rPr>
        <w:t>之外，且未使用</w:t>
      </w:r>
      <w:r>
        <w:rPr>
          <w:rFonts w:hint="eastAsia"/>
          <w:bCs/>
        </w:rPr>
        <w:t>static</w:t>
      </w:r>
      <w:r>
        <w:rPr>
          <w:rFonts w:hint="eastAsia"/>
          <w:bCs/>
        </w:rPr>
        <w:t>修饰的变量，例如上面程序的</w:t>
      </w:r>
      <w:r>
        <w:rPr>
          <w:rFonts w:hint="eastAsia"/>
          <w:bCs/>
        </w:rPr>
        <w:t>b.</w:t>
      </w:r>
    </w:p>
    <w:p w:rsidR="005D5BDB" w:rsidRDefault="006D155C">
      <w:pPr>
        <w:pStyle w:val="11"/>
        <w:ind w:firstLineChars="0" w:firstLine="0"/>
        <w:jc w:val="left"/>
        <w:rPr>
          <w:bCs/>
        </w:rPr>
      </w:pPr>
      <w:r>
        <w:rPr>
          <w:rFonts w:hint="eastAsia"/>
          <w:bCs/>
        </w:rPr>
        <w:t>method parameter:</w:t>
      </w:r>
      <w:r>
        <w:rPr>
          <w:rFonts w:hint="eastAsia"/>
          <w:bCs/>
        </w:rPr>
        <w:t>声明在</w:t>
      </w:r>
      <w:r>
        <w:rPr>
          <w:rFonts w:hint="eastAsia"/>
          <w:bCs/>
        </w:rPr>
        <w:t>method</w:t>
      </w:r>
      <w:r>
        <w:rPr>
          <w:rFonts w:hint="eastAsia"/>
          <w:bCs/>
        </w:rPr>
        <w:t>小括号内的变量，例如上面程序代码的</w:t>
      </w:r>
      <w:r>
        <w:rPr>
          <w:rFonts w:hint="eastAsia"/>
          <w:bCs/>
        </w:rPr>
        <w:t>c.</w:t>
      </w:r>
    </w:p>
    <w:p w:rsidR="005D5BDB" w:rsidRDefault="006D155C">
      <w:pPr>
        <w:pStyle w:val="11"/>
        <w:ind w:firstLineChars="0" w:firstLine="0"/>
        <w:jc w:val="left"/>
        <w:rPr>
          <w:bCs/>
        </w:rPr>
      </w:pPr>
      <w:r>
        <w:rPr>
          <w:rFonts w:hint="eastAsia"/>
          <w:bCs/>
        </w:rPr>
        <w:t>狭义的局部变量</w:t>
      </w:r>
      <w:r>
        <w:rPr>
          <w:rFonts w:hint="eastAsia"/>
          <w:bCs/>
        </w:rPr>
        <w:t>(local variable):</w:t>
      </w:r>
      <w:r>
        <w:rPr>
          <w:rFonts w:hint="eastAsia"/>
          <w:bCs/>
        </w:rPr>
        <w:t>声明在</w:t>
      </w:r>
      <w:r>
        <w:rPr>
          <w:rFonts w:hint="eastAsia"/>
          <w:bCs/>
        </w:rPr>
        <w:t>method</w:t>
      </w:r>
      <w:r>
        <w:rPr>
          <w:rFonts w:hint="eastAsia"/>
          <w:bCs/>
        </w:rPr>
        <w:t>内的变量，例如上面程序代码的</w:t>
      </w:r>
      <w:r>
        <w:rPr>
          <w:rFonts w:hint="eastAsia"/>
          <w:bCs/>
        </w:rPr>
        <w:t>d</w:t>
      </w:r>
      <w:r>
        <w:rPr>
          <w:rFonts w:hint="eastAsia"/>
          <w:bCs/>
        </w:rPr>
        <w:t>和</w:t>
      </w:r>
      <w:r>
        <w:rPr>
          <w:rFonts w:hint="eastAsia"/>
          <w:bCs/>
        </w:rPr>
        <w:t>g.</w:t>
      </w:r>
    </w:p>
    <w:p w:rsidR="005D5BDB" w:rsidRDefault="006D155C">
      <w:pPr>
        <w:pStyle w:val="11"/>
        <w:ind w:firstLineChars="0" w:firstLine="0"/>
        <w:jc w:val="left"/>
        <w:rPr>
          <w:bCs/>
        </w:rPr>
      </w:pPr>
      <w:r>
        <w:rPr>
          <w:rFonts w:hint="eastAsia"/>
          <w:bCs/>
        </w:rPr>
        <w:t>exception-handler parameter:</w:t>
      </w:r>
      <w:r>
        <w:rPr>
          <w:rFonts w:hint="eastAsia"/>
          <w:bCs/>
        </w:rPr>
        <w:t>声明在</w:t>
      </w:r>
      <w:r>
        <w:rPr>
          <w:rFonts w:hint="eastAsia"/>
          <w:bCs/>
        </w:rPr>
        <w:t>catch</w:t>
      </w:r>
      <w:r>
        <w:rPr>
          <w:rFonts w:hint="eastAsia"/>
          <w:bCs/>
        </w:rPr>
        <w:t>小括号内的变量，例如上面程序代码的</w:t>
      </w:r>
      <w:r>
        <w:rPr>
          <w:rFonts w:hint="eastAsia"/>
          <w:bCs/>
        </w:rPr>
        <w:t>e.</w:t>
      </w:r>
    </w:p>
    <w:p w:rsidR="005D5BDB" w:rsidRDefault="006D155C">
      <w:pPr>
        <w:pStyle w:val="11"/>
        <w:ind w:firstLineChars="0" w:firstLine="0"/>
        <w:jc w:val="left"/>
        <w:rPr>
          <w:bCs/>
        </w:rPr>
      </w:pPr>
      <w:r>
        <w:rPr>
          <w:rFonts w:hint="eastAsia"/>
          <w:bCs/>
        </w:rPr>
        <w:t>constructor parameter:</w:t>
      </w:r>
      <w:r>
        <w:rPr>
          <w:rFonts w:hint="eastAsia"/>
          <w:bCs/>
        </w:rPr>
        <w:t>声明在</w:t>
      </w:r>
      <w:r>
        <w:rPr>
          <w:rFonts w:hint="eastAsia"/>
          <w:bCs/>
        </w:rPr>
        <w:t>constructor</w:t>
      </w:r>
      <w:r>
        <w:rPr>
          <w:rFonts w:hint="eastAsia"/>
          <w:bCs/>
        </w:rPr>
        <w:t>小括号内的变量，例如上面程序代码的</w:t>
      </w:r>
      <w:r>
        <w:rPr>
          <w:rFonts w:hint="eastAsia"/>
          <w:bCs/>
        </w:rPr>
        <w:t>f.</w:t>
      </w:r>
    </w:p>
    <w:p w:rsidR="005D5BDB" w:rsidRDefault="006D155C">
      <w:pPr>
        <w:pStyle w:val="11"/>
        <w:ind w:firstLineChars="0" w:firstLine="0"/>
        <w:jc w:val="left"/>
        <w:rPr>
          <w:bCs/>
        </w:rPr>
      </w:pPr>
      <w:r>
        <w:rPr>
          <w:rFonts w:hint="eastAsia"/>
          <w:bCs/>
        </w:rPr>
        <w:t>数组元素</w:t>
      </w:r>
      <w:r>
        <w:rPr>
          <w:rFonts w:hint="eastAsia"/>
          <w:bCs/>
        </w:rPr>
        <w:t>(array element):</w:t>
      </w:r>
      <w:r>
        <w:rPr>
          <w:rFonts w:hint="eastAsia"/>
          <w:bCs/>
        </w:rPr>
        <w:t>数组的元素值没有识别名称，必须透过数组和索引值</w:t>
      </w:r>
      <w:r>
        <w:rPr>
          <w:rFonts w:hint="eastAsia"/>
          <w:bCs/>
        </w:rPr>
        <w:t>(index)</w:t>
      </w:r>
      <w:r>
        <w:rPr>
          <w:rFonts w:hint="eastAsia"/>
          <w:bCs/>
        </w:rPr>
        <w:t>来识别</w:t>
      </w:r>
      <w:r>
        <w:rPr>
          <w:rFonts w:hint="eastAsia"/>
          <w:bCs/>
        </w:rPr>
        <w:t>.</w:t>
      </w:r>
      <w:r>
        <w:rPr>
          <w:rFonts w:hint="eastAsia"/>
          <w:bCs/>
        </w:rPr>
        <w:t>例如上面</w:t>
      </w:r>
    </w:p>
    <w:p w:rsidR="005D5BDB" w:rsidRDefault="006D155C">
      <w:pPr>
        <w:pStyle w:val="11"/>
        <w:ind w:firstLineChars="0" w:firstLine="0"/>
        <w:jc w:val="left"/>
        <w:rPr>
          <w:bCs/>
        </w:rPr>
      </w:pPr>
      <w:r>
        <w:rPr>
          <w:rFonts w:hint="eastAsia"/>
          <w:bCs/>
        </w:rPr>
        <w:t>程序代码的</w:t>
      </w:r>
      <w:r>
        <w:rPr>
          <w:rFonts w:hint="eastAsia"/>
          <w:bCs/>
        </w:rPr>
        <w:t>g[0].</w:t>
      </w:r>
    </w:p>
    <w:p w:rsidR="005D5BDB" w:rsidRDefault="006D155C">
      <w:pPr>
        <w:pStyle w:val="11"/>
        <w:ind w:firstLineChars="0" w:firstLine="0"/>
        <w:jc w:val="left"/>
        <w:rPr>
          <w:bCs/>
        </w:rPr>
      </w:pPr>
      <w:r>
        <w:rPr>
          <w:rFonts w:hint="eastAsia"/>
          <w:bCs/>
        </w:rPr>
        <w:t>根据变量内存来分类</w:t>
      </w:r>
    </w:p>
    <w:p w:rsidR="005D5BDB" w:rsidRDefault="006D155C">
      <w:pPr>
        <w:pStyle w:val="11"/>
        <w:ind w:firstLineChars="0" w:firstLine="0"/>
        <w:jc w:val="left"/>
        <w:rPr>
          <w:bCs/>
        </w:rPr>
      </w:pPr>
      <w:r>
        <w:rPr>
          <w:rFonts w:hint="eastAsia"/>
          <w:bCs/>
        </w:rPr>
        <w:t>根据变量内存位置来区分，</w:t>
      </w:r>
      <w:r>
        <w:rPr>
          <w:rFonts w:hint="eastAsia"/>
          <w:bCs/>
        </w:rPr>
        <w:t>Java</w:t>
      </w:r>
      <w:r>
        <w:rPr>
          <w:rFonts w:hint="eastAsia"/>
          <w:bCs/>
        </w:rPr>
        <w:t>的变量有两种，包括了</w:t>
      </w:r>
      <w:r>
        <w:rPr>
          <w:rFonts w:hint="eastAsia"/>
          <w:bCs/>
        </w:rPr>
        <w:t>:</w:t>
      </w:r>
    </w:p>
    <w:p w:rsidR="005D5BDB" w:rsidRDefault="006D155C">
      <w:pPr>
        <w:pStyle w:val="11"/>
        <w:ind w:firstLineChars="0" w:firstLine="0"/>
        <w:jc w:val="left"/>
        <w:rPr>
          <w:bCs/>
        </w:rPr>
      </w:pPr>
      <w:r>
        <w:rPr>
          <w:rFonts w:hint="eastAsia"/>
          <w:bCs/>
        </w:rPr>
        <w:t>heap variable:</w:t>
      </w:r>
      <w:r>
        <w:rPr>
          <w:rFonts w:hint="eastAsia"/>
          <w:bCs/>
        </w:rPr>
        <w:t>占用的内存在</w:t>
      </w:r>
      <w:r>
        <w:rPr>
          <w:rFonts w:hint="eastAsia"/>
          <w:bCs/>
        </w:rPr>
        <w:t>heap</w:t>
      </w:r>
      <w:r>
        <w:rPr>
          <w:rFonts w:hint="eastAsia"/>
          <w:bCs/>
        </w:rPr>
        <w:t>中，这类变量包括了</w:t>
      </w:r>
      <w:r>
        <w:rPr>
          <w:rFonts w:hint="eastAsia"/>
          <w:bCs/>
        </w:rPr>
        <w:t>class variable,instance variable,array component,</w:t>
      </w:r>
    </w:p>
    <w:p w:rsidR="005D5BDB" w:rsidRDefault="006D155C">
      <w:pPr>
        <w:pStyle w:val="11"/>
        <w:ind w:firstLineChars="0" w:firstLine="0"/>
        <w:jc w:val="left"/>
        <w:rPr>
          <w:bCs/>
        </w:rPr>
      </w:pPr>
      <w:r>
        <w:rPr>
          <w:rFonts w:hint="eastAsia"/>
          <w:bCs/>
        </w:rPr>
        <w:t>即前面程序的</w:t>
      </w:r>
      <w:r>
        <w:rPr>
          <w:rFonts w:hint="eastAsia"/>
          <w:bCs/>
        </w:rPr>
        <w:t>a,b,g[0].</w:t>
      </w:r>
      <w:r>
        <w:rPr>
          <w:rFonts w:hint="eastAsia"/>
          <w:bCs/>
        </w:rPr>
        <w:t>这类变量会自动被</w:t>
      </w:r>
      <w:r>
        <w:rPr>
          <w:rFonts w:hint="eastAsia"/>
          <w:bCs/>
        </w:rPr>
        <w:t>JVM</w:t>
      </w:r>
      <w:r>
        <w:rPr>
          <w:rFonts w:hint="eastAsia"/>
          <w:bCs/>
        </w:rPr>
        <w:t>初始化默认值</w:t>
      </w:r>
      <w:r>
        <w:rPr>
          <w:rFonts w:hint="eastAsia"/>
          <w:bCs/>
        </w:rPr>
        <w:t>.</w:t>
      </w:r>
    </w:p>
    <w:p w:rsidR="005D5BDB" w:rsidRDefault="006D155C">
      <w:pPr>
        <w:pStyle w:val="11"/>
        <w:ind w:firstLineChars="0" w:firstLine="0"/>
        <w:jc w:val="left"/>
        <w:rPr>
          <w:bCs/>
        </w:rPr>
      </w:pPr>
      <w:r>
        <w:rPr>
          <w:rFonts w:hint="eastAsia"/>
          <w:bCs/>
        </w:rPr>
        <w:t>stack variable:</w:t>
      </w:r>
      <w:r>
        <w:rPr>
          <w:rFonts w:hint="eastAsia"/>
          <w:bCs/>
        </w:rPr>
        <w:t>通常广义的局部变量</w:t>
      </w:r>
      <w:r>
        <w:rPr>
          <w:rFonts w:hint="eastAsia"/>
          <w:bCs/>
        </w:rPr>
        <w:t>(pan-local variable),</w:t>
      </w:r>
      <w:r>
        <w:rPr>
          <w:rFonts w:hint="eastAsia"/>
          <w:bCs/>
        </w:rPr>
        <w:t>其占的内存在</w:t>
      </w:r>
      <w:r>
        <w:rPr>
          <w:rFonts w:hint="eastAsia"/>
          <w:bCs/>
        </w:rPr>
        <w:t>stack</w:t>
      </w:r>
      <w:r>
        <w:rPr>
          <w:rFonts w:hint="eastAsia"/>
          <w:bCs/>
        </w:rPr>
        <w:t>中，这类变量包括了狭义的</w:t>
      </w:r>
    </w:p>
    <w:p w:rsidR="005D5BDB" w:rsidRDefault="006D155C">
      <w:pPr>
        <w:pStyle w:val="11"/>
        <w:ind w:firstLineChars="0" w:firstLine="0"/>
        <w:jc w:val="left"/>
        <w:rPr>
          <w:bCs/>
        </w:rPr>
      </w:pPr>
      <w:r>
        <w:rPr>
          <w:rFonts w:hint="eastAsia"/>
          <w:bCs/>
        </w:rPr>
        <w:t>局部变量，</w:t>
      </w:r>
      <w:r>
        <w:rPr>
          <w:rFonts w:hint="eastAsia"/>
          <w:bCs/>
        </w:rPr>
        <w:t>method parameter,exception-handler parameter,constructor parameter,</w:t>
      </w:r>
      <w:r>
        <w:rPr>
          <w:rFonts w:hint="eastAsia"/>
          <w:bCs/>
        </w:rPr>
        <w:t>即前面程序</w:t>
      </w:r>
      <w:r>
        <w:rPr>
          <w:rFonts w:hint="eastAsia"/>
          <w:bCs/>
        </w:rPr>
        <w:t xml:space="preserve"> </w:t>
      </w:r>
      <w:r>
        <w:rPr>
          <w:rFonts w:hint="eastAsia"/>
          <w:bCs/>
        </w:rPr>
        <w:lastRenderedPageBreak/>
        <w:t>的</w:t>
      </w:r>
      <w:r>
        <w:rPr>
          <w:rFonts w:hint="eastAsia"/>
          <w:bCs/>
        </w:rPr>
        <w:t>c,d,e,f.</w:t>
      </w:r>
      <w:r>
        <w:rPr>
          <w:rFonts w:hint="eastAsia"/>
          <w:bCs/>
        </w:rPr>
        <w:t>狭义</w:t>
      </w:r>
      <w:r>
        <w:rPr>
          <w:rFonts w:hint="eastAsia"/>
          <w:bCs/>
        </w:rPr>
        <w:t xml:space="preserve">   </w:t>
      </w:r>
      <w:r>
        <w:rPr>
          <w:rFonts w:hint="eastAsia"/>
          <w:bCs/>
        </w:rPr>
        <w:t>的局部变量不会被</w:t>
      </w:r>
      <w:r>
        <w:rPr>
          <w:rFonts w:hint="eastAsia"/>
          <w:bCs/>
        </w:rPr>
        <w:t>JVM</w:t>
      </w:r>
      <w:r>
        <w:rPr>
          <w:rFonts w:hint="eastAsia"/>
          <w:bCs/>
        </w:rPr>
        <w:t>初始化成默认值，使用者必须自行初始化该变量</w:t>
      </w:r>
      <w:r>
        <w:rPr>
          <w:rFonts w:hint="eastAsia"/>
          <w:bCs/>
        </w:rPr>
        <w:t>,</w:t>
      </w:r>
      <w:r>
        <w:rPr>
          <w:rFonts w:hint="eastAsia"/>
          <w:bCs/>
        </w:rPr>
        <w:t>但是</w:t>
      </w:r>
      <w:r>
        <w:rPr>
          <w:rFonts w:hint="eastAsia"/>
          <w:bCs/>
        </w:rPr>
        <w:t>parameter</w:t>
      </w:r>
      <w:r>
        <w:rPr>
          <w:rFonts w:hint="eastAsia"/>
          <w:bCs/>
        </w:rPr>
        <w:t>类</w:t>
      </w:r>
      <w:r>
        <w:rPr>
          <w:rFonts w:hint="eastAsia"/>
          <w:bCs/>
        </w:rPr>
        <w:t>(</w:t>
      </w:r>
      <w:r>
        <w:rPr>
          <w:rFonts w:hint="eastAsia"/>
          <w:bCs/>
        </w:rPr>
        <w:t>包括</w:t>
      </w:r>
      <w:r>
        <w:rPr>
          <w:rFonts w:hint="eastAsia"/>
          <w:bCs/>
        </w:rPr>
        <w:t>method parameter,exception-handler parameter,constructor parameter)</w:t>
      </w:r>
      <w:r>
        <w:rPr>
          <w:rFonts w:hint="eastAsia"/>
          <w:bCs/>
        </w:rPr>
        <w:t>会被</w:t>
      </w:r>
      <w:r>
        <w:rPr>
          <w:rFonts w:hint="eastAsia"/>
          <w:bCs/>
        </w:rPr>
        <w:t>JVM</w:t>
      </w:r>
      <w:r>
        <w:rPr>
          <w:rFonts w:hint="eastAsia"/>
          <w:bCs/>
        </w:rPr>
        <w:t>初始化成传入值</w:t>
      </w:r>
      <w:r>
        <w:rPr>
          <w:rFonts w:hint="eastAsia"/>
          <w:bCs/>
        </w:rPr>
        <w:t>.</w:t>
      </w:r>
    </w:p>
    <w:p w:rsidR="005D5BDB" w:rsidRDefault="006D155C">
      <w:pPr>
        <w:pStyle w:val="11"/>
        <w:ind w:firstLineChars="0" w:firstLine="0"/>
        <w:jc w:val="left"/>
        <w:rPr>
          <w:bCs/>
        </w:rPr>
      </w:pPr>
      <w:r>
        <w:rPr>
          <w:rFonts w:hint="eastAsia"/>
          <w:bCs/>
        </w:rPr>
        <w:t>根据使用方式来为变量分类</w:t>
      </w:r>
    </w:p>
    <w:p w:rsidR="005D5BDB" w:rsidRDefault="006D155C">
      <w:pPr>
        <w:pStyle w:val="11"/>
        <w:ind w:firstLineChars="0" w:firstLine="0"/>
        <w:jc w:val="left"/>
        <w:rPr>
          <w:bCs/>
        </w:rPr>
      </w:pPr>
      <w:r>
        <w:rPr>
          <w:rFonts w:hint="eastAsia"/>
          <w:bCs/>
        </w:rPr>
        <w:t>根据使用方式，只要分三类即可，分别是</w:t>
      </w:r>
      <w:r>
        <w:rPr>
          <w:rFonts w:hint="eastAsia"/>
          <w:bCs/>
        </w:rPr>
        <w:t>:</w:t>
      </w:r>
    </w:p>
    <w:p w:rsidR="005D5BDB" w:rsidRDefault="006D155C">
      <w:pPr>
        <w:pStyle w:val="11"/>
        <w:ind w:firstLineChars="0" w:firstLine="0"/>
        <w:jc w:val="left"/>
        <w:rPr>
          <w:bCs/>
        </w:rPr>
      </w:pPr>
      <w:r>
        <w:rPr>
          <w:rFonts w:hint="eastAsia"/>
          <w:bCs/>
        </w:rPr>
        <w:t>class variable:</w:t>
      </w:r>
      <w:r>
        <w:rPr>
          <w:rFonts w:hint="eastAsia"/>
          <w:bCs/>
        </w:rPr>
        <w:t>即上例的</w:t>
      </w:r>
      <w:r>
        <w:rPr>
          <w:rFonts w:hint="eastAsia"/>
          <w:bCs/>
        </w:rPr>
        <w:t>a.</w:t>
      </w:r>
    </w:p>
    <w:p w:rsidR="005D5BDB" w:rsidRDefault="006D155C">
      <w:pPr>
        <w:pStyle w:val="11"/>
        <w:ind w:firstLineChars="0" w:firstLine="0"/>
        <w:jc w:val="left"/>
        <w:rPr>
          <w:bCs/>
        </w:rPr>
      </w:pPr>
      <w:r>
        <w:rPr>
          <w:rFonts w:hint="eastAsia"/>
          <w:bCs/>
        </w:rPr>
        <w:t>instance variable:</w:t>
      </w:r>
      <w:r>
        <w:rPr>
          <w:rFonts w:hint="eastAsia"/>
          <w:bCs/>
        </w:rPr>
        <w:t>即上例的</w:t>
      </w:r>
      <w:r>
        <w:rPr>
          <w:rFonts w:hint="eastAsia"/>
          <w:bCs/>
        </w:rPr>
        <w:t>b.</w:t>
      </w:r>
    </w:p>
    <w:p w:rsidR="005D5BDB" w:rsidRDefault="006D155C">
      <w:pPr>
        <w:pStyle w:val="11"/>
        <w:ind w:firstLineChars="0" w:firstLine="0"/>
        <w:jc w:val="left"/>
        <w:rPr>
          <w:bCs/>
        </w:rPr>
      </w:pPr>
      <w:r>
        <w:rPr>
          <w:rFonts w:hint="eastAsia"/>
          <w:bCs/>
        </w:rPr>
        <w:t>广义的局部变量</w:t>
      </w:r>
      <w:r>
        <w:rPr>
          <w:rFonts w:hint="eastAsia"/>
          <w:bCs/>
        </w:rPr>
        <w:t>:</w:t>
      </w:r>
      <w:r>
        <w:rPr>
          <w:rFonts w:hint="eastAsia"/>
          <w:bCs/>
        </w:rPr>
        <w:t>包含上例的</w:t>
      </w:r>
      <w:r>
        <w:rPr>
          <w:rFonts w:hint="eastAsia"/>
          <w:bCs/>
        </w:rPr>
        <w:t>c,d,e,f.</w:t>
      </w:r>
      <w:r>
        <w:rPr>
          <w:rFonts w:hint="eastAsia"/>
          <w:bCs/>
        </w:rPr>
        <w:t>这四者的差别很小，直接归为一类</w:t>
      </w:r>
      <w:r>
        <w:rPr>
          <w:rFonts w:hint="eastAsia"/>
          <w:bCs/>
        </w:rPr>
        <w:t>.</w:t>
      </w:r>
    </w:p>
    <w:p w:rsidR="005D5BDB" w:rsidRDefault="006D155C">
      <w:pPr>
        <w:pStyle w:val="11"/>
        <w:ind w:firstLineChars="0" w:firstLine="0"/>
        <w:jc w:val="left"/>
        <w:rPr>
          <w:bCs/>
        </w:rPr>
      </w:pPr>
      <w:r>
        <w:rPr>
          <w:rFonts w:hint="eastAsia"/>
          <w:bCs/>
        </w:rPr>
        <w:t>至于</w:t>
      </w:r>
      <w:r>
        <w:rPr>
          <w:rFonts w:hint="eastAsia"/>
          <w:bCs/>
        </w:rPr>
        <w:t>"</w:t>
      </w:r>
      <w:r>
        <w:rPr>
          <w:rFonts w:hint="eastAsia"/>
          <w:bCs/>
        </w:rPr>
        <w:t>数组元素</w:t>
      </w:r>
      <w:r>
        <w:rPr>
          <w:rFonts w:hint="eastAsia"/>
          <w:bCs/>
        </w:rPr>
        <w:t>"(array component)</w:t>
      </w:r>
      <w:r>
        <w:rPr>
          <w:rFonts w:hint="eastAsia"/>
          <w:bCs/>
        </w:rPr>
        <w:t>则不在此三类中，但是</w:t>
      </w:r>
      <w:r>
        <w:rPr>
          <w:rFonts w:hint="eastAsia"/>
          <w:bCs/>
        </w:rPr>
        <w:t>"</w:t>
      </w:r>
      <w:r>
        <w:rPr>
          <w:rFonts w:hint="eastAsia"/>
          <w:bCs/>
        </w:rPr>
        <w:t>数组元素</w:t>
      </w:r>
      <w:r>
        <w:rPr>
          <w:rFonts w:hint="eastAsia"/>
          <w:bCs/>
        </w:rPr>
        <w:t>"</w:t>
      </w:r>
      <w:r>
        <w:rPr>
          <w:rFonts w:hint="eastAsia"/>
          <w:bCs/>
        </w:rPr>
        <w:t>并不常被注意到，为它多分出一类的用处不大</w:t>
      </w:r>
      <w:r>
        <w:rPr>
          <w:rFonts w:hint="eastAsia"/>
          <w:bCs/>
        </w:rPr>
        <w:t>.</w:t>
      </w:r>
      <w:r>
        <w:rPr>
          <w:rFonts w:hint="eastAsia"/>
          <w:bCs/>
        </w:rPr>
        <w:t>我通常将数组视为对象</w:t>
      </w:r>
      <w:r>
        <w:rPr>
          <w:rFonts w:hint="eastAsia"/>
          <w:bCs/>
        </w:rPr>
        <w:t>,</w:t>
      </w:r>
      <w:r>
        <w:rPr>
          <w:rFonts w:hint="eastAsia"/>
          <w:bCs/>
        </w:rPr>
        <w:t>将</w:t>
      </w:r>
      <w:r>
        <w:rPr>
          <w:rFonts w:hint="eastAsia"/>
          <w:bCs/>
        </w:rPr>
        <w:t>array component</w:t>
      </w:r>
      <w:r>
        <w:rPr>
          <w:rFonts w:hint="eastAsia"/>
          <w:bCs/>
        </w:rPr>
        <w:t>视为对象的</w:t>
      </w:r>
      <w:r>
        <w:rPr>
          <w:rFonts w:hint="eastAsia"/>
          <w:bCs/>
        </w:rPr>
        <w:t>instance variable.</w:t>
      </w:r>
    </w:p>
    <w:p w:rsidR="005D5BDB" w:rsidRDefault="006D155C">
      <w:pPr>
        <w:pStyle w:val="11"/>
        <w:numPr>
          <w:ilvl w:val="0"/>
          <w:numId w:val="13"/>
        </w:numPr>
        <w:ind w:left="0" w:firstLineChars="0" w:firstLine="0"/>
        <w:jc w:val="left"/>
        <w:outlineLvl w:val="1"/>
        <w:rPr>
          <w:bCs/>
        </w:rPr>
      </w:pPr>
      <w:bookmarkStart w:id="604" w:name="_Toc374969833"/>
      <w:r>
        <w:rPr>
          <w:rFonts w:hint="eastAsia"/>
          <w:bCs/>
        </w:rPr>
        <w:t>如何设置两个应用在一个进程中</w:t>
      </w:r>
      <w:bookmarkEnd w:id="604"/>
    </w:p>
    <w:p w:rsidR="005D5BDB" w:rsidRDefault="006D155C">
      <w:pPr>
        <w:widowControl/>
        <w:numPr>
          <w:ilvl w:val="0"/>
          <w:numId w:val="14"/>
        </w:numPr>
        <w:shd w:val="clear" w:color="auto" w:fill="FFFFFF"/>
        <w:wordWrap w:val="0"/>
        <w:ind w:left="0" w:firstLine="0"/>
        <w:jc w:val="left"/>
        <w:rPr>
          <w:rFonts w:ascii="Verdana" w:hAnsi="Verdana" w:cs="宋体"/>
          <w:color w:val="000000"/>
          <w:kern w:val="0"/>
          <w:sz w:val="15"/>
          <w:szCs w:val="15"/>
        </w:rPr>
      </w:pPr>
      <w:r>
        <w:rPr>
          <w:rFonts w:ascii="Verdana" w:hAnsi="Verdana" w:cs="宋体"/>
          <w:color w:val="000000"/>
          <w:kern w:val="0"/>
          <w:sz w:val="15"/>
          <w:szCs w:val="15"/>
        </w:rPr>
        <w:t>在</w:t>
      </w:r>
      <w:r>
        <w:rPr>
          <w:rFonts w:ascii="Verdana" w:hAnsi="Verdana" w:cs="宋体"/>
          <w:color w:val="000000"/>
          <w:kern w:val="0"/>
          <w:sz w:val="15"/>
          <w:szCs w:val="15"/>
        </w:rPr>
        <w:t>&lt;manifest&gt;</w:t>
      </w:r>
      <w:r>
        <w:rPr>
          <w:rFonts w:ascii="Verdana" w:hAnsi="Verdana" w:cs="宋体"/>
          <w:color w:val="000000"/>
          <w:kern w:val="0"/>
          <w:sz w:val="15"/>
          <w:szCs w:val="15"/>
        </w:rPr>
        <w:t>里面添加：</w:t>
      </w:r>
      <w:r>
        <w:rPr>
          <w:rFonts w:ascii="Verdana" w:hAnsi="Verdana" w:cs="宋体"/>
          <w:color w:val="000000"/>
          <w:kern w:val="0"/>
          <w:sz w:val="15"/>
          <w:szCs w:val="15"/>
        </w:rPr>
        <w:t xml:space="preserve"> android:sharedUserId</w:t>
      </w:r>
      <w:r>
        <w:rPr>
          <w:rFonts w:ascii="Verdana" w:hAnsi="Verdana" w:cs="宋体"/>
          <w:color w:val="000000"/>
          <w:kern w:val="0"/>
          <w:sz w:val="15"/>
          <w:szCs w:val="15"/>
        </w:rPr>
        <w:t>，注意这个属性的取值必须包含点（</w:t>
      </w:r>
      <w:r>
        <w:rPr>
          <w:rFonts w:ascii="Verdana" w:hAnsi="Verdana" w:cs="宋体"/>
          <w:color w:val="000000"/>
          <w:kern w:val="0"/>
          <w:sz w:val="15"/>
          <w:szCs w:val="15"/>
        </w:rPr>
        <w:t>dot</w:t>
      </w:r>
      <w:r>
        <w:rPr>
          <w:rFonts w:ascii="Verdana" w:hAnsi="Verdana" w:cs="宋体"/>
          <w:color w:val="000000"/>
          <w:kern w:val="0"/>
          <w:sz w:val="15"/>
          <w:szCs w:val="15"/>
        </w:rPr>
        <w:t>），也就是诸如</w:t>
      </w:r>
      <w:r>
        <w:rPr>
          <w:rFonts w:ascii="Verdana" w:hAnsi="Verdana" w:cs="宋体"/>
          <w:color w:val="000000"/>
          <w:kern w:val="0"/>
          <w:sz w:val="15"/>
          <w:szCs w:val="15"/>
        </w:rPr>
        <w:t>java packae</w:t>
      </w:r>
      <w:r>
        <w:rPr>
          <w:rFonts w:ascii="Verdana" w:hAnsi="Verdana" w:cs="宋体"/>
          <w:color w:val="000000"/>
          <w:kern w:val="0"/>
          <w:sz w:val="15"/>
          <w:szCs w:val="15"/>
        </w:rPr>
        <w:t>的形式。比如</w:t>
      </w:r>
      <w:r>
        <w:rPr>
          <w:rFonts w:ascii="Verdana" w:hAnsi="Verdana" w:cs="宋体"/>
          <w:color w:val="000000"/>
          <w:kern w:val="0"/>
          <w:sz w:val="15"/>
          <w:szCs w:val="15"/>
        </w:rPr>
        <w:t>com.aaa.bbb</w:t>
      </w:r>
      <w:r>
        <w:rPr>
          <w:rFonts w:ascii="Verdana" w:hAnsi="Verdana" w:cs="宋体"/>
          <w:color w:val="000000"/>
          <w:kern w:val="0"/>
          <w:sz w:val="15"/>
          <w:szCs w:val="15"/>
        </w:rPr>
        <w:t>。没有</w:t>
      </w:r>
      <w:r>
        <w:rPr>
          <w:rFonts w:ascii="Verdana" w:hAnsi="Verdana" w:cs="宋体"/>
          <w:color w:val="000000"/>
          <w:kern w:val="0"/>
          <w:sz w:val="15"/>
          <w:szCs w:val="15"/>
        </w:rPr>
        <w:t>dot</w:t>
      </w:r>
      <w:r>
        <w:rPr>
          <w:rFonts w:ascii="Verdana" w:hAnsi="Verdana" w:cs="宋体"/>
          <w:color w:val="000000"/>
          <w:kern w:val="0"/>
          <w:sz w:val="15"/>
          <w:szCs w:val="15"/>
        </w:rPr>
        <w:t>的话，将来</w:t>
      </w:r>
      <w:r>
        <w:rPr>
          <w:rFonts w:ascii="Verdana" w:hAnsi="Verdana" w:cs="宋体"/>
          <w:color w:val="000000"/>
          <w:kern w:val="0"/>
          <w:sz w:val="15"/>
          <w:szCs w:val="15"/>
        </w:rPr>
        <w:t>adb install xxx.apk</w:t>
      </w:r>
      <w:r>
        <w:rPr>
          <w:rFonts w:ascii="Verdana" w:hAnsi="Verdana" w:cs="宋体"/>
          <w:color w:val="000000"/>
          <w:kern w:val="0"/>
          <w:sz w:val="15"/>
          <w:szCs w:val="15"/>
        </w:rPr>
        <w:t>就会出错：</w:t>
      </w:r>
      <w:r>
        <w:rPr>
          <w:rFonts w:ascii="Verdana" w:hAnsi="Verdana" w:cs="宋体"/>
          <w:color w:val="000000"/>
          <w:kern w:val="0"/>
          <w:sz w:val="15"/>
          <w:szCs w:val="15"/>
        </w:rPr>
        <w:t>Failure [INSTALL_PARSE_FAILED_BAD_SHARED_USER_ID]</w:t>
      </w:r>
      <w:r>
        <w:rPr>
          <w:rFonts w:ascii="Verdana" w:hAnsi="Verdana" w:cs="宋体"/>
          <w:color w:val="000000"/>
          <w:kern w:val="0"/>
          <w:sz w:val="15"/>
          <w:szCs w:val="15"/>
        </w:rPr>
        <w:t>。最晕死的就是这一点在</w:t>
      </w:r>
      <w:r>
        <w:rPr>
          <w:rFonts w:ascii="Verdana" w:hAnsi="Verdana" w:cs="宋体"/>
          <w:color w:val="000000"/>
          <w:kern w:val="0"/>
          <w:sz w:val="15"/>
          <w:szCs w:val="15"/>
        </w:rPr>
        <w:t>Android</w:t>
      </w:r>
      <w:r>
        <w:rPr>
          <w:rFonts w:ascii="Verdana" w:hAnsi="Verdana" w:cs="宋体"/>
          <w:color w:val="000000"/>
          <w:kern w:val="0"/>
          <w:sz w:val="15"/>
          <w:szCs w:val="15"/>
        </w:rPr>
        <w:t>文档中没有提到，感谢万能的</w:t>
      </w:r>
      <w:r>
        <w:rPr>
          <w:rFonts w:ascii="Verdana" w:hAnsi="Verdana" w:cs="宋体"/>
          <w:color w:val="000000"/>
          <w:kern w:val="0"/>
          <w:sz w:val="15"/>
          <w:szCs w:val="15"/>
        </w:rPr>
        <w:t>google</w:t>
      </w:r>
      <w:r>
        <w:rPr>
          <w:rFonts w:ascii="Verdana" w:hAnsi="Verdana" w:cs="宋体"/>
          <w:color w:val="000000"/>
          <w:kern w:val="0"/>
          <w:sz w:val="15"/>
          <w:szCs w:val="15"/>
        </w:rPr>
        <w:t>赐予了我答案。所有</w:t>
      </w:r>
      <w:r>
        <w:rPr>
          <w:rFonts w:ascii="Verdana" w:hAnsi="Verdana" w:cs="宋体"/>
          <w:color w:val="000000"/>
          <w:kern w:val="0"/>
          <w:sz w:val="15"/>
          <w:szCs w:val="15"/>
        </w:rPr>
        <w:t>application</w:t>
      </w:r>
      <w:r>
        <w:rPr>
          <w:rFonts w:ascii="Verdana" w:hAnsi="Verdana" w:cs="宋体"/>
          <w:color w:val="000000"/>
          <w:kern w:val="0"/>
          <w:sz w:val="15"/>
          <w:szCs w:val="15"/>
        </w:rPr>
        <w:t>都要填写的一样。</w:t>
      </w:r>
    </w:p>
    <w:p w:rsidR="005D5BDB" w:rsidRDefault="006D155C">
      <w:pPr>
        <w:widowControl/>
        <w:numPr>
          <w:ilvl w:val="0"/>
          <w:numId w:val="14"/>
        </w:numPr>
        <w:shd w:val="clear" w:color="auto" w:fill="FFFFFF"/>
        <w:wordWrap w:val="0"/>
        <w:ind w:left="0" w:firstLine="0"/>
        <w:jc w:val="left"/>
        <w:rPr>
          <w:rFonts w:ascii="Verdana" w:hAnsi="Verdana" w:cs="宋体"/>
          <w:color w:val="000000"/>
          <w:kern w:val="0"/>
          <w:sz w:val="15"/>
          <w:szCs w:val="15"/>
        </w:rPr>
      </w:pPr>
      <w:r>
        <w:rPr>
          <w:rFonts w:ascii="Verdana" w:hAnsi="Verdana" w:cs="宋体"/>
          <w:color w:val="000000"/>
          <w:kern w:val="0"/>
          <w:sz w:val="15"/>
          <w:szCs w:val="15"/>
        </w:rPr>
        <w:t>在</w:t>
      </w:r>
      <w:r>
        <w:rPr>
          <w:rFonts w:ascii="Verdana" w:hAnsi="Verdana" w:cs="宋体"/>
          <w:color w:val="000000"/>
          <w:kern w:val="0"/>
          <w:sz w:val="15"/>
          <w:szCs w:val="15"/>
        </w:rPr>
        <w:t>&lt;manifest&gt;</w:t>
      </w:r>
      <w:r>
        <w:rPr>
          <w:rFonts w:ascii="Verdana" w:hAnsi="Verdana" w:cs="宋体"/>
          <w:color w:val="000000"/>
          <w:kern w:val="0"/>
          <w:sz w:val="15"/>
          <w:szCs w:val="15"/>
        </w:rPr>
        <w:t>里面添加：</w:t>
      </w:r>
      <w:r>
        <w:rPr>
          <w:rFonts w:ascii="Verdana" w:hAnsi="Verdana" w:cs="宋体"/>
          <w:color w:val="000000"/>
          <w:kern w:val="0"/>
          <w:sz w:val="15"/>
          <w:szCs w:val="15"/>
        </w:rPr>
        <w:t>android:sharedUserLabel="@string/shared_user_label"</w:t>
      </w:r>
      <w:r>
        <w:rPr>
          <w:rFonts w:ascii="Verdana" w:hAnsi="Verdana" w:cs="宋体"/>
          <w:color w:val="000000"/>
          <w:kern w:val="0"/>
          <w:sz w:val="15"/>
          <w:szCs w:val="15"/>
        </w:rPr>
        <w:t>，这个</w:t>
      </w:r>
      <w:r>
        <w:rPr>
          <w:rFonts w:ascii="Verdana" w:hAnsi="Verdana" w:cs="宋体"/>
          <w:color w:val="000000"/>
          <w:kern w:val="0"/>
          <w:sz w:val="15"/>
          <w:szCs w:val="15"/>
        </w:rPr>
        <w:t>label</w:t>
      </w:r>
      <w:r>
        <w:rPr>
          <w:rFonts w:ascii="Verdana" w:hAnsi="Verdana" w:cs="宋体"/>
          <w:color w:val="000000"/>
          <w:kern w:val="0"/>
          <w:sz w:val="15"/>
          <w:szCs w:val="15"/>
        </w:rPr>
        <w:t>必须是一个</w:t>
      </w:r>
      <w:r>
        <w:rPr>
          <w:rFonts w:ascii="Verdana" w:hAnsi="Verdana" w:cs="宋体"/>
          <w:color w:val="000000"/>
          <w:kern w:val="0"/>
          <w:sz w:val="15"/>
          <w:szCs w:val="15"/>
        </w:rPr>
        <w:t>string</w:t>
      </w:r>
      <w:r>
        <w:rPr>
          <w:rFonts w:ascii="Verdana" w:hAnsi="Verdana" w:cs="宋体"/>
          <w:color w:val="000000"/>
          <w:kern w:val="0"/>
          <w:sz w:val="15"/>
          <w:szCs w:val="15"/>
        </w:rPr>
        <w:t>资源，不能是</w:t>
      </w:r>
      <w:r>
        <w:rPr>
          <w:rFonts w:ascii="Verdana" w:hAnsi="Verdana" w:cs="宋体"/>
          <w:color w:val="000000"/>
          <w:kern w:val="0"/>
          <w:sz w:val="15"/>
          <w:szCs w:val="15"/>
        </w:rPr>
        <w:t>raw string</w:t>
      </w:r>
      <w:r>
        <w:rPr>
          <w:rFonts w:ascii="Verdana" w:hAnsi="Verdana" w:cs="宋体"/>
          <w:color w:val="000000"/>
          <w:kern w:val="0"/>
          <w:sz w:val="15"/>
          <w:szCs w:val="15"/>
        </w:rPr>
        <w:t>。所有</w:t>
      </w:r>
      <w:r>
        <w:rPr>
          <w:rFonts w:ascii="Verdana" w:hAnsi="Verdana" w:cs="宋体"/>
          <w:color w:val="000000"/>
          <w:kern w:val="0"/>
          <w:sz w:val="15"/>
          <w:szCs w:val="15"/>
        </w:rPr>
        <w:t>application</w:t>
      </w:r>
      <w:r>
        <w:rPr>
          <w:rFonts w:ascii="Verdana" w:hAnsi="Verdana" w:cs="宋体"/>
          <w:color w:val="000000"/>
          <w:kern w:val="0"/>
          <w:sz w:val="15"/>
          <w:szCs w:val="15"/>
        </w:rPr>
        <w:t>都要填写的一样。</w:t>
      </w:r>
    </w:p>
    <w:p w:rsidR="005D5BDB" w:rsidRDefault="006D155C">
      <w:pPr>
        <w:widowControl/>
        <w:numPr>
          <w:ilvl w:val="0"/>
          <w:numId w:val="14"/>
        </w:numPr>
        <w:shd w:val="clear" w:color="auto" w:fill="FFFFFF"/>
        <w:wordWrap w:val="0"/>
        <w:ind w:left="0" w:firstLine="0"/>
        <w:jc w:val="left"/>
        <w:rPr>
          <w:rFonts w:ascii="Verdana" w:hAnsi="Verdana" w:cs="宋体"/>
          <w:color w:val="000000"/>
          <w:kern w:val="0"/>
          <w:sz w:val="15"/>
          <w:szCs w:val="15"/>
        </w:rPr>
      </w:pPr>
      <w:r>
        <w:rPr>
          <w:rFonts w:ascii="Verdana" w:hAnsi="Verdana" w:cs="宋体"/>
          <w:color w:val="000000"/>
          <w:kern w:val="0"/>
          <w:sz w:val="15"/>
          <w:szCs w:val="15"/>
        </w:rPr>
        <w:t>在</w:t>
      </w:r>
      <w:r>
        <w:rPr>
          <w:rFonts w:ascii="Verdana" w:hAnsi="Verdana" w:cs="宋体"/>
          <w:color w:val="000000"/>
          <w:kern w:val="0"/>
          <w:sz w:val="15"/>
          <w:szCs w:val="15"/>
        </w:rPr>
        <w:t>&lt;application&gt;</w:t>
      </w:r>
      <w:r>
        <w:rPr>
          <w:rFonts w:ascii="Verdana" w:hAnsi="Verdana" w:cs="宋体"/>
          <w:color w:val="000000"/>
          <w:kern w:val="0"/>
          <w:sz w:val="15"/>
          <w:szCs w:val="15"/>
        </w:rPr>
        <w:t>里面添加：</w:t>
      </w:r>
      <w:r>
        <w:rPr>
          <w:rFonts w:ascii="Verdana" w:hAnsi="Verdana" w:cs="宋体"/>
          <w:color w:val="000000"/>
          <w:kern w:val="0"/>
          <w:sz w:val="15"/>
          <w:szCs w:val="15"/>
        </w:rPr>
        <w:t>android:process="xxx.xxx.xxx"</w:t>
      </w:r>
      <w:r>
        <w:rPr>
          <w:rFonts w:ascii="Verdana" w:hAnsi="Verdana" w:cs="宋体"/>
          <w:color w:val="000000"/>
          <w:kern w:val="0"/>
          <w:sz w:val="15"/>
          <w:szCs w:val="15"/>
        </w:rPr>
        <w:t>，这里所有的</w:t>
      </w:r>
      <w:r>
        <w:rPr>
          <w:rFonts w:ascii="Verdana" w:hAnsi="Verdana" w:cs="宋体"/>
          <w:color w:val="000000"/>
          <w:kern w:val="0"/>
          <w:sz w:val="15"/>
          <w:szCs w:val="15"/>
        </w:rPr>
        <w:t>application</w:t>
      </w:r>
      <w:r>
        <w:rPr>
          <w:rFonts w:ascii="Verdana" w:hAnsi="Verdana" w:cs="宋体"/>
          <w:color w:val="000000"/>
          <w:kern w:val="0"/>
          <w:sz w:val="15"/>
          <w:szCs w:val="15"/>
        </w:rPr>
        <w:t>都要填写的一样，内容就是</w:t>
      </w:r>
      <w:r>
        <w:rPr>
          <w:rFonts w:ascii="Verdana" w:hAnsi="Verdana" w:cs="宋体"/>
          <w:color w:val="000000"/>
          <w:kern w:val="0"/>
          <w:sz w:val="15"/>
          <w:szCs w:val="15"/>
        </w:rPr>
        <w:t>process</w:t>
      </w:r>
      <w:r>
        <w:rPr>
          <w:rFonts w:ascii="Verdana" w:hAnsi="Verdana" w:cs="宋体"/>
          <w:color w:val="000000"/>
          <w:kern w:val="0"/>
          <w:sz w:val="15"/>
          <w:szCs w:val="15"/>
        </w:rPr>
        <w:t>的名字，一般来说</w:t>
      </w:r>
      <w:r>
        <w:rPr>
          <w:rFonts w:ascii="Verdana" w:hAnsi="Verdana" w:cs="宋体"/>
          <w:color w:val="000000"/>
          <w:kern w:val="0"/>
          <w:sz w:val="15"/>
          <w:szCs w:val="15"/>
        </w:rPr>
        <w:t>Android</w:t>
      </w:r>
      <w:r>
        <w:rPr>
          <w:rFonts w:ascii="Verdana" w:hAnsi="Verdana" w:cs="宋体"/>
          <w:color w:val="000000"/>
          <w:kern w:val="0"/>
          <w:sz w:val="15"/>
          <w:szCs w:val="15"/>
        </w:rPr>
        <w:t>中</w:t>
      </w:r>
      <w:r>
        <w:rPr>
          <w:rFonts w:ascii="Verdana" w:hAnsi="Verdana" w:cs="宋体"/>
          <w:color w:val="000000"/>
          <w:kern w:val="0"/>
          <w:sz w:val="15"/>
          <w:szCs w:val="15"/>
        </w:rPr>
        <w:t>process</w:t>
      </w:r>
      <w:r>
        <w:rPr>
          <w:rFonts w:ascii="Verdana" w:hAnsi="Verdana" w:cs="宋体"/>
          <w:color w:val="000000"/>
          <w:kern w:val="0"/>
          <w:sz w:val="15"/>
          <w:szCs w:val="15"/>
        </w:rPr>
        <w:t>的名字就是</w:t>
      </w:r>
      <w:r>
        <w:rPr>
          <w:rFonts w:ascii="Verdana" w:hAnsi="Verdana" w:cs="宋体"/>
          <w:color w:val="000000"/>
          <w:kern w:val="0"/>
          <w:sz w:val="15"/>
          <w:szCs w:val="15"/>
        </w:rPr>
        <w:t>manifest</w:t>
      </w:r>
      <w:r>
        <w:rPr>
          <w:rFonts w:ascii="Verdana" w:hAnsi="Verdana" w:cs="宋体"/>
          <w:color w:val="000000"/>
          <w:kern w:val="0"/>
          <w:sz w:val="15"/>
          <w:szCs w:val="15"/>
        </w:rPr>
        <w:t>中的</w:t>
      </w:r>
      <w:r>
        <w:rPr>
          <w:rFonts w:ascii="Verdana" w:hAnsi="Verdana" w:cs="宋体"/>
          <w:color w:val="000000"/>
          <w:kern w:val="0"/>
          <w:sz w:val="15"/>
          <w:szCs w:val="15"/>
        </w:rPr>
        <w:t>package</w:t>
      </w:r>
      <w:r>
        <w:rPr>
          <w:rFonts w:ascii="Verdana" w:hAnsi="Verdana" w:cs="宋体"/>
          <w:color w:val="000000"/>
          <w:kern w:val="0"/>
          <w:sz w:val="15"/>
          <w:szCs w:val="15"/>
        </w:rPr>
        <w:t>的取值。</w:t>
      </w:r>
    </w:p>
    <w:p w:rsidR="005D5BDB" w:rsidRDefault="006D155C">
      <w:pPr>
        <w:widowControl/>
        <w:numPr>
          <w:ilvl w:val="0"/>
          <w:numId w:val="14"/>
        </w:numPr>
        <w:shd w:val="clear" w:color="auto" w:fill="FFFFFF"/>
        <w:wordWrap w:val="0"/>
        <w:ind w:left="0" w:firstLine="0"/>
        <w:jc w:val="left"/>
        <w:rPr>
          <w:rFonts w:ascii="Verdana" w:hAnsi="Verdana" w:cs="宋体"/>
          <w:color w:val="000000"/>
          <w:kern w:val="0"/>
          <w:sz w:val="15"/>
          <w:szCs w:val="15"/>
        </w:rPr>
      </w:pPr>
      <w:r>
        <w:rPr>
          <w:rFonts w:ascii="Verdana" w:hAnsi="Verdana" w:cs="宋体"/>
          <w:color w:val="000000"/>
          <w:kern w:val="0"/>
          <w:sz w:val="15"/>
          <w:szCs w:val="15"/>
        </w:rPr>
        <w:t>所有的</w:t>
      </w:r>
      <w:r>
        <w:rPr>
          <w:rFonts w:ascii="Verdana" w:hAnsi="Verdana" w:cs="宋体"/>
          <w:color w:val="000000"/>
          <w:kern w:val="0"/>
          <w:sz w:val="15"/>
          <w:szCs w:val="15"/>
        </w:rPr>
        <w:t>application</w:t>
      </w:r>
      <w:r>
        <w:rPr>
          <w:rFonts w:ascii="Verdana" w:hAnsi="Verdana" w:cs="宋体"/>
          <w:color w:val="000000"/>
          <w:kern w:val="0"/>
          <w:sz w:val="15"/>
          <w:szCs w:val="15"/>
        </w:rPr>
        <w:t>用同样的一个</w:t>
      </w:r>
      <w:r>
        <w:rPr>
          <w:rFonts w:ascii="Verdana" w:hAnsi="Verdana" w:cs="宋体"/>
          <w:color w:val="000000"/>
          <w:kern w:val="0"/>
          <w:sz w:val="15"/>
          <w:szCs w:val="15"/>
        </w:rPr>
        <w:t>key</w:t>
      </w:r>
      <w:r>
        <w:rPr>
          <w:rFonts w:ascii="Verdana" w:hAnsi="Verdana" w:cs="宋体"/>
          <w:color w:val="000000"/>
          <w:kern w:val="0"/>
          <w:sz w:val="15"/>
          <w:szCs w:val="15"/>
        </w:rPr>
        <w:t>来</w:t>
      </w:r>
      <w:r>
        <w:rPr>
          <w:rFonts w:ascii="Verdana" w:hAnsi="Verdana" w:cs="宋体"/>
          <w:color w:val="000000"/>
          <w:kern w:val="0"/>
          <w:sz w:val="15"/>
          <w:szCs w:val="15"/>
        </w:rPr>
        <w:t>sign</w:t>
      </w:r>
      <w:r>
        <w:rPr>
          <w:rFonts w:ascii="Verdana" w:hAnsi="Verdana" w:cs="宋体"/>
          <w:color w:val="000000"/>
          <w:kern w:val="0"/>
          <w:sz w:val="15"/>
          <w:szCs w:val="15"/>
        </w:rPr>
        <w:t>。如果用</w:t>
      </w:r>
      <w:r>
        <w:rPr>
          <w:rFonts w:ascii="Verdana" w:hAnsi="Verdana" w:cs="宋体"/>
          <w:color w:val="000000"/>
          <w:kern w:val="0"/>
          <w:sz w:val="15"/>
          <w:szCs w:val="15"/>
        </w:rPr>
        <w:t>Eclipse ADT plugin</w:t>
      </w:r>
      <w:r>
        <w:rPr>
          <w:rFonts w:ascii="Verdana" w:hAnsi="Verdana" w:cs="宋体"/>
          <w:color w:val="000000"/>
          <w:kern w:val="0"/>
          <w:sz w:val="15"/>
          <w:szCs w:val="15"/>
        </w:rPr>
        <w:t>开发，由于所有的</w:t>
      </w:r>
      <w:r>
        <w:rPr>
          <w:rFonts w:ascii="Verdana" w:hAnsi="Verdana" w:cs="宋体"/>
          <w:color w:val="000000"/>
          <w:kern w:val="0"/>
          <w:sz w:val="15"/>
          <w:szCs w:val="15"/>
        </w:rPr>
        <w:t>application</w:t>
      </w:r>
      <w:r>
        <w:rPr>
          <w:rFonts w:ascii="Verdana" w:hAnsi="Verdana" w:cs="宋体"/>
          <w:color w:val="000000"/>
          <w:kern w:val="0"/>
          <w:sz w:val="15"/>
          <w:szCs w:val="15"/>
        </w:rPr>
        <w:t>都使用同一个</w:t>
      </w:r>
      <w:r>
        <w:rPr>
          <w:rFonts w:ascii="Verdana" w:hAnsi="Verdana" w:cs="宋体"/>
          <w:color w:val="000000"/>
          <w:kern w:val="0"/>
          <w:sz w:val="15"/>
          <w:szCs w:val="15"/>
        </w:rPr>
        <w:t>debug key</w:t>
      </w:r>
      <w:r>
        <w:rPr>
          <w:rFonts w:ascii="Verdana" w:hAnsi="Verdana" w:cs="宋体"/>
          <w:color w:val="000000"/>
          <w:kern w:val="0"/>
          <w:sz w:val="15"/>
          <w:szCs w:val="15"/>
        </w:rPr>
        <w:t>来</w:t>
      </w:r>
      <w:r>
        <w:rPr>
          <w:rFonts w:ascii="Verdana" w:hAnsi="Verdana" w:cs="宋体"/>
          <w:color w:val="000000"/>
          <w:kern w:val="0"/>
          <w:sz w:val="15"/>
          <w:szCs w:val="15"/>
        </w:rPr>
        <w:t>sign</w:t>
      </w:r>
      <w:r>
        <w:rPr>
          <w:rFonts w:ascii="Verdana" w:hAnsi="Verdana" w:cs="宋体"/>
          <w:color w:val="000000"/>
          <w:kern w:val="0"/>
          <w:sz w:val="15"/>
          <w:szCs w:val="15"/>
        </w:rPr>
        <w:t>，所以这一步没有什么额外的工作。更具体的有关</w:t>
      </w:r>
      <w:r>
        <w:rPr>
          <w:rFonts w:ascii="Verdana" w:hAnsi="Verdana" w:cs="宋体"/>
          <w:color w:val="000000"/>
          <w:kern w:val="0"/>
          <w:sz w:val="15"/>
          <w:szCs w:val="15"/>
        </w:rPr>
        <w:t>sign apk</w:t>
      </w:r>
      <w:r>
        <w:rPr>
          <w:rFonts w:ascii="Verdana" w:hAnsi="Verdana" w:cs="宋体"/>
          <w:color w:val="000000"/>
          <w:kern w:val="0"/>
          <w:sz w:val="15"/>
          <w:szCs w:val="15"/>
        </w:rPr>
        <w:t>的细节，参考</w:t>
      </w:r>
      <w:r>
        <w:rPr>
          <w:rFonts w:ascii="Verdana" w:hAnsi="Verdana" w:cs="宋体"/>
          <w:color w:val="000000"/>
          <w:kern w:val="0"/>
          <w:sz w:val="15"/>
          <w:szCs w:val="15"/>
        </w:rPr>
        <w:t>Android</w:t>
      </w:r>
      <w:r>
        <w:rPr>
          <w:rFonts w:ascii="Verdana" w:hAnsi="Verdana" w:cs="宋体"/>
          <w:color w:val="000000"/>
          <w:kern w:val="0"/>
          <w:sz w:val="15"/>
          <w:szCs w:val="15"/>
        </w:rPr>
        <w:t>文档：</w:t>
      </w:r>
      <w:r>
        <w:rPr>
          <w:rFonts w:ascii="Verdana" w:hAnsi="Verdana" w:cs="宋体"/>
          <w:color w:val="000000"/>
          <w:kern w:val="0"/>
          <w:sz w:val="15"/>
          <w:szCs w:val="15"/>
        </w:rPr>
        <w:t>http://androidappdocs.appspot.com/guide/publishing/app-signing.html</w:t>
      </w:r>
    </w:p>
    <w:p w:rsidR="005D5BDB" w:rsidRDefault="006D155C">
      <w:pPr>
        <w:pStyle w:val="11"/>
        <w:numPr>
          <w:ilvl w:val="0"/>
          <w:numId w:val="13"/>
        </w:numPr>
        <w:ind w:left="0" w:firstLineChars="0" w:firstLine="0"/>
        <w:jc w:val="left"/>
        <w:outlineLvl w:val="1"/>
        <w:rPr>
          <w:bCs/>
        </w:rPr>
      </w:pPr>
      <w:bookmarkStart w:id="605" w:name="_Toc374969834"/>
      <w:r>
        <w:rPr>
          <w:rFonts w:hint="eastAsia"/>
          <w:bCs/>
        </w:rPr>
        <w:t>android</w:t>
      </w:r>
      <w:r>
        <w:rPr>
          <w:rFonts w:hint="eastAsia"/>
          <w:bCs/>
        </w:rPr>
        <w:t>中常用的权限，最少写三个</w:t>
      </w:r>
      <w:bookmarkEnd w:id="605"/>
    </w:p>
    <w:p w:rsidR="005D5BDB" w:rsidRDefault="006D155C">
      <w:pPr>
        <w:pStyle w:val="11"/>
        <w:ind w:firstLineChars="0" w:firstLine="0"/>
        <w:jc w:val="left"/>
        <w:rPr>
          <w:bCs/>
        </w:rPr>
      </w:pPr>
      <w:r>
        <w:rPr>
          <w:rFonts w:hint="eastAsia"/>
          <w:bCs/>
        </w:rPr>
        <w:t>读写权限、调用联系人数据的权限、网络权限、调用照相机硬件的权限</w:t>
      </w:r>
    </w:p>
    <w:p w:rsidR="005D5BDB" w:rsidRDefault="006D155C">
      <w:pPr>
        <w:pStyle w:val="11"/>
        <w:numPr>
          <w:ilvl w:val="0"/>
          <w:numId w:val="13"/>
        </w:numPr>
        <w:ind w:left="0" w:firstLineChars="0" w:firstLine="0"/>
        <w:jc w:val="left"/>
        <w:outlineLvl w:val="1"/>
        <w:rPr>
          <w:bCs/>
        </w:rPr>
      </w:pPr>
      <w:bookmarkStart w:id="606" w:name="_Toc374969835"/>
      <w:r>
        <w:rPr>
          <w:rFonts w:hint="eastAsia"/>
          <w:bCs/>
        </w:rPr>
        <w:t>IO</w:t>
      </w:r>
      <w:r>
        <w:rPr>
          <w:rFonts w:hint="eastAsia"/>
          <w:bCs/>
        </w:rPr>
        <w:t>问题</w:t>
      </w:r>
      <w:bookmarkEnd w:id="606"/>
    </w:p>
    <w:p w:rsidR="005D5BDB" w:rsidRDefault="006D155C">
      <w:pPr>
        <w:pStyle w:val="11"/>
        <w:ind w:firstLineChars="0" w:firstLine="0"/>
        <w:jc w:val="left"/>
        <w:rPr>
          <w:bCs/>
        </w:rPr>
      </w:pPr>
      <w:r>
        <w:rPr>
          <w:rFonts w:hint="eastAsia"/>
          <w:bCs/>
        </w:rPr>
        <w:t>有一个文件夹</w:t>
      </w:r>
      <w:r>
        <w:rPr>
          <w:rFonts w:hint="eastAsia"/>
          <w:bCs/>
        </w:rPr>
        <w:t>E://555</w:t>
      </w:r>
      <w:r>
        <w:rPr>
          <w:rFonts w:hint="eastAsia"/>
          <w:bCs/>
        </w:rPr>
        <w:t>下面有文件</w:t>
      </w:r>
      <w:r>
        <w:rPr>
          <w:rFonts w:hint="eastAsia"/>
          <w:bCs/>
        </w:rPr>
        <w:t>a.txt,b.txt,c.txt</w:t>
      </w:r>
      <w:r>
        <w:rPr>
          <w:rFonts w:hint="eastAsia"/>
          <w:bCs/>
        </w:rPr>
        <w:t>通过</w:t>
      </w:r>
      <w:r>
        <w:rPr>
          <w:rFonts w:hint="eastAsia"/>
          <w:bCs/>
        </w:rPr>
        <w:t>Java.io.file</w:t>
      </w:r>
      <w:r>
        <w:rPr>
          <w:rFonts w:hint="eastAsia"/>
          <w:bCs/>
        </w:rPr>
        <w:t>判断是文件夹还是文件，并获取文件夹以及文件的名字</w:t>
      </w:r>
    </w:p>
    <w:p w:rsidR="005D5BDB" w:rsidRDefault="006D155C">
      <w:pPr>
        <w:pStyle w:val="11"/>
        <w:numPr>
          <w:ilvl w:val="0"/>
          <w:numId w:val="13"/>
        </w:numPr>
        <w:ind w:left="0" w:firstLineChars="0" w:firstLine="0"/>
        <w:jc w:val="left"/>
        <w:outlineLvl w:val="1"/>
        <w:rPr>
          <w:bCs/>
        </w:rPr>
      </w:pPr>
      <w:bookmarkStart w:id="607" w:name="_Toc374706117"/>
      <w:bookmarkStart w:id="608" w:name="_Toc374969836"/>
      <w:r>
        <w:rPr>
          <w:rFonts w:ascii="宋体" w:hAnsi="宋体" w:hint="eastAsia"/>
          <w:color w:val="000000"/>
          <w:sz w:val="20"/>
          <w:szCs w:val="20"/>
        </w:rPr>
        <w:t>java</w:t>
      </w:r>
      <w:r>
        <w:rPr>
          <w:rFonts w:hint="eastAsia"/>
          <w:bCs/>
        </w:rPr>
        <w:t>内存中占多少个字节</w:t>
      </w:r>
      <w:bookmarkEnd w:id="607"/>
      <w:bookmarkEnd w:id="608"/>
    </w:p>
    <w:p w:rsidR="005D5BDB" w:rsidRDefault="006D155C">
      <w:pPr>
        <w:pStyle w:val="11"/>
        <w:ind w:firstLineChars="0" w:firstLine="0"/>
        <w:jc w:val="left"/>
        <w:rPr>
          <w:bCs/>
        </w:rPr>
      </w:pPr>
      <w:r>
        <w:rPr>
          <w:rFonts w:hint="eastAsia"/>
          <w:bCs/>
        </w:rPr>
        <w:t>6</w:t>
      </w:r>
    </w:p>
    <w:p w:rsidR="005D5BDB" w:rsidRDefault="006D155C">
      <w:pPr>
        <w:pStyle w:val="11"/>
        <w:numPr>
          <w:ilvl w:val="0"/>
          <w:numId w:val="13"/>
        </w:numPr>
        <w:ind w:left="0" w:firstLineChars="0" w:firstLine="0"/>
        <w:jc w:val="left"/>
        <w:outlineLvl w:val="1"/>
        <w:rPr>
          <w:sz w:val="20"/>
          <w:szCs w:val="21"/>
        </w:rPr>
      </w:pPr>
      <w:bookmarkStart w:id="609" w:name="_Toc374969837"/>
      <w:r>
        <w:rPr>
          <w:rFonts w:ascii="宋体" w:hAnsi="宋体" w:hint="eastAsia"/>
          <w:color w:val="000000"/>
          <w:sz w:val="20"/>
          <w:szCs w:val="20"/>
        </w:rPr>
        <w:t>Android</w:t>
      </w:r>
      <w:r>
        <w:rPr>
          <w:rFonts w:hint="eastAsia"/>
          <w:sz w:val="20"/>
          <w:szCs w:val="21"/>
        </w:rPr>
        <w:t>开发心得</w:t>
      </w:r>
      <w:r>
        <w:rPr>
          <w:rFonts w:hint="eastAsia"/>
          <w:sz w:val="20"/>
          <w:szCs w:val="21"/>
        </w:rPr>
        <w:t>:</w:t>
      </w:r>
      <w:r>
        <w:rPr>
          <w:rFonts w:hint="eastAsia"/>
          <w:sz w:val="20"/>
          <w:szCs w:val="21"/>
        </w:rPr>
        <w:t>思想，进程间通信，四大组件</w:t>
      </w:r>
      <w:bookmarkEnd w:id="609"/>
    </w:p>
    <w:p w:rsidR="005D5BDB" w:rsidRDefault="005D5BDB">
      <w:pPr>
        <w:pStyle w:val="11"/>
        <w:ind w:firstLineChars="0" w:firstLine="0"/>
        <w:jc w:val="left"/>
        <w:rPr>
          <w:bCs/>
        </w:rPr>
      </w:pPr>
    </w:p>
    <w:p w:rsidR="005D5BDB" w:rsidRDefault="005D5BDB">
      <w:pPr>
        <w:pStyle w:val="11"/>
        <w:ind w:firstLineChars="0" w:firstLine="0"/>
        <w:jc w:val="left"/>
        <w:rPr>
          <w:bCs/>
        </w:rPr>
      </w:pPr>
    </w:p>
    <w:p w:rsidR="000D4186" w:rsidRDefault="000D4186">
      <w:pPr>
        <w:pStyle w:val="11"/>
        <w:ind w:firstLineChars="0" w:firstLine="0"/>
        <w:jc w:val="left"/>
        <w:rPr>
          <w:bCs/>
        </w:rPr>
      </w:pPr>
    </w:p>
    <w:p w:rsidR="000D4186" w:rsidRDefault="000D4186" w:rsidP="000D4186">
      <w:pPr>
        <w:jc w:val="center"/>
        <w:rPr>
          <w:sz w:val="36"/>
          <w:szCs w:val="36"/>
        </w:rPr>
      </w:pPr>
      <w:r w:rsidRPr="00E74D6F">
        <w:rPr>
          <w:rFonts w:hint="eastAsia"/>
          <w:sz w:val="36"/>
          <w:szCs w:val="36"/>
        </w:rPr>
        <w:t>Square</w:t>
      </w:r>
      <w:r w:rsidRPr="00E74D6F">
        <w:rPr>
          <w:rFonts w:hint="eastAsia"/>
          <w:sz w:val="36"/>
          <w:szCs w:val="36"/>
        </w:rPr>
        <w:t>开源交流，</w:t>
      </w:r>
      <w:r w:rsidRPr="00E74D6F">
        <w:rPr>
          <w:rFonts w:hint="eastAsia"/>
          <w:sz w:val="36"/>
          <w:szCs w:val="36"/>
        </w:rPr>
        <w:t>Dagger</w:t>
      </w:r>
      <w:r w:rsidRPr="00E74D6F">
        <w:rPr>
          <w:rFonts w:hint="eastAsia"/>
          <w:sz w:val="36"/>
          <w:szCs w:val="36"/>
        </w:rPr>
        <w:t>、</w:t>
      </w:r>
      <w:r w:rsidRPr="00E74D6F">
        <w:rPr>
          <w:rFonts w:hint="eastAsia"/>
          <w:sz w:val="36"/>
          <w:szCs w:val="36"/>
        </w:rPr>
        <w:t>Retrofit</w:t>
      </w:r>
      <w:r w:rsidRPr="00E74D6F">
        <w:rPr>
          <w:rFonts w:hint="eastAsia"/>
          <w:sz w:val="36"/>
          <w:szCs w:val="36"/>
        </w:rPr>
        <w:t>、</w:t>
      </w:r>
      <w:r w:rsidRPr="00E74D6F">
        <w:rPr>
          <w:rFonts w:hint="eastAsia"/>
          <w:sz w:val="36"/>
          <w:szCs w:val="36"/>
        </w:rPr>
        <w:t>Rxjava</w:t>
      </w:r>
      <w:r w:rsidRPr="00E74D6F">
        <w:rPr>
          <w:rFonts w:hint="eastAsia"/>
          <w:sz w:val="36"/>
          <w:szCs w:val="36"/>
        </w:rPr>
        <w:t>、</w:t>
      </w:r>
      <w:r w:rsidRPr="00E74D6F">
        <w:rPr>
          <w:rFonts w:hint="eastAsia"/>
          <w:sz w:val="36"/>
          <w:szCs w:val="36"/>
        </w:rPr>
        <w:t>Okhttp</w:t>
      </w:r>
      <w:r w:rsidRPr="00E74D6F">
        <w:rPr>
          <w:rFonts w:hint="eastAsia"/>
          <w:sz w:val="36"/>
          <w:szCs w:val="36"/>
        </w:rPr>
        <w:t>、</w:t>
      </w:r>
      <w:r w:rsidRPr="00E74D6F">
        <w:rPr>
          <w:rFonts w:hint="eastAsia"/>
          <w:sz w:val="36"/>
          <w:szCs w:val="36"/>
        </w:rPr>
        <w:t>Picasso</w:t>
      </w:r>
      <w:r w:rsidRPr="00E74D6F">
        <w:rPr>
          <w:rFonts w:hint="eastAsia"/>
          <w:sz w:val="36"/>
          <w:szCs w:val="36"/>
        </w:rPr>
        <w:t>、</w:t>
      </w:r>
      <w:r w:rsidRPr="00E74D6F">
        <w:rPr>
          <w:rFonts w:hint="eastAsia"/>
          <w:sz w:val="36"/>
          <w:szCs w:val="36"/>
        </w:rPr>
        <w:t>SQLBrite</w:t>
      </w:r>
      <w:r w:rsidRPr="00E74D6F">
        <w:rPr>
          <w:rFonts w:hint="eastAsia"/>
          <w:sz w:val="36"/>
          <w:szCs w:val="36"/>
        </w:rPr>
        <w:t>、</w:t>
      </w:r>
      <w:r w:rsidRPr="00E74D6F">
        <w:rPr>
          <w:rFonts w:hint="eastAsia"/>
          <w:sz w:val="36"/>
          <w:szCs w:val="36"/>
        </w:rPr>
        <w:t>Otto</w:t>
      </w:r>
    </w:p>
    <w:p w:rsidR="000D4186" w:rsidRDefault="000D4186" w:rsidP="000D4186">
      <w:pPr>
        <w:jc w:val="center"/>
        <w:rPr>
          <w:sz w:val="36"/>
          <w:szCs w:val="36"/>
        </w:rPr>
      </w:pPr>
      <w:r>
        <w:rPr>
          <w:sz w:val="36"/>
          <w:szCs w:val="36"/>
        </w:rPr>
        <w:t>Q</w:t>
      </w:r>
      <w:r>
        <w:rPr>
          <w:rFonts w:hint="eastAsia"/>
          <w:sz w:val="36"/>
          <w:szCs w:val="36"/>
        </w:rPr>
        <w:t>Q</w:t>
      </w:r>
      <w:r>
        <w:rPr>
          <w:rFonts w:hint="eastAsia"/>
          <w:sz w:val="36"/>
          <w:szCs w:val="36"/>
        </w:rPr>
        <w:t>群：</w:t>
      </w:r>
      <w:r w:rsidRPr="00E74D6F">
        <w:rPr>
          <w:sz w:val="36"/>
          <w:szCs w:val="36"/>
        </w:rPr>
        <w:t>166354503</w:t>
      </w:r>
    </w:p>
    <w:p w:rsidR="000D4186" w:rsidRPr="000D4186" w:rsidRDefault="000D4186">
      <w:pPr>
        <w:pStyle w:val="11"/>
        <w:ind w:firstLineChars="0" w:firstLine="0"/>
        <w:jc w:val="left"/>
        <w:rPr>
          <w:bCs/>
        </w:rPr>
      </w:pPr>
      <w:bookmarkStart w:id="610" w:name="_GoBack"/>
      <w:bookmarkEnd w:id="610"/>
    </w:p>
    <w:sectPr w:rsidR="000D4186" w:rsidRPr="000D418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056" w:rsidRDefault="00855056">
      <w:r>
        <w:separator/>
      </w:r>
    </w:p>
  </w:endnote>
  <w:endnote w:type="continuationSeparator" w:id="0">
    <w:p w:rsidR="00855056" w:rsidRDefault="00855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55C" w:rsidRDefault="006D155C">
    <w:pPr>
      <w:pStyle w:val="a6"/>
      <w:jc w:val="center"/>
    </w:pPr>
    <w:r>
      <w:fldChar w:fldCharType="begin"/>
    </w:r>
    <w:r>
      <w:instrText xml:space="preserve"> PAGE   \* MERGEFORMAT </w:instrText>
    </w:r>
    <w:r>
      <w:fldChar w:fldCharType="separate"/>
    </w:r>
    <w:r w:rsidR="000D4186" w:rsidRPr="000D4186">
      <w:rPr>
        <w:noProof/>
        <w:lang w:val="zh-CN"/>
      </w:rPr>
      <w:t>54</w:t>
    </w:r>
    <w:r>
      <w:rPr>
        <w:lang w:val="zh-CN"/>
      </w:rPr>
      <w:fldChar w:fldCharType="end"/>
    </w:r>
  </w:p>
  <w:p w:rsidR="006D155C" w:rsidRDefault="006D155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056" w:rsidRDefault="00855056">
      <w:r>
        <w:separator/>
      </w:r>
    </w:p>
  </w:footnote>
  <w:footnote w:type="continuationSeparator" w:id="0">
    <w:p w:rsidR="00855056" w:rsidRDefault="008550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multilevel"/>
    <w:tmpl w:val="0000000A"/>
    <w:lvl w:ilvl="0">
      <w:start w:val="1"/>
      <w:numFmt w:val="decimal"/>
      <w:lvlText w:val="%1."/>
      <w:lvlJc w:val="left"/>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1" w15:restartNumberingAfterBreak="0">
    <w:nsid w:val="0000000C"/>
    <w:multiLevelType w:val="singleLevel"/>
    <w:tmpl w:val="0000000C"/>
    <w:lvl w:ilvl="0">
      <w:start w:val="2"/>
      <w:numFmt w:val="decimal"/>
      <w:suff w:val="nothing"/>
      <w:lvlText w:val="%1）"/>
      <w:lvlJc w:val="left"/>
    </w:lvl>
  </w:abstractNum>
  <w:abstractNum w:abstractNumId="2" w15:restartNumberingAfterBreak="0">
    <w:nsid w:val="0000000D"/>
    <w:multiLevelType w:val="singleLevel"/>
    <w:tmpl w:val="0000000D"/>
    <w:lvl w:ilvl="0">
      <w:start w:val="1"/>
      <w:numFmt w:val="decimal"/>
      <w:suff w:val="space"/>
      <w:lvlText w:val="%1)"/>
      <w:lvlJc w:val="left"/>
    </w:lvl>
  </w:abstractNum>
  <w:abstractNum w:abstractNumId="3" w15:restartNumberingAfterBreak="0">
    <w:nsid w:val="0954795F"/>
    <w:multiLevelType w:val="multilevel"/>
    <w:tmpl w:val="0954795F"/>
    <w:lvl w:ilvl="0">
      <w:start w:val="1"/>
      <w:numFmt w:val="lowerLetter"/>
      <w:lvlText w:val="%1)"/>
      <w:lvlJc w:val="left"/>
      <w:rPr>
        <w:rFonts w:hint="default"/>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4" w15:restartNumberingAfterBreak="0">
    <w:nsid w:val="0D3D151C"/>
    <w:multiLevelType w:val="multilevel"/>
    <w:tmpl w:val="0D3D151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2A7A3421"/>
    <w:multiLevelType w:val="multilevel"/>
    <w:tmpl w:val="2A7A3421"/>
    <w:lvl w:ilvl="0">
      <w:start w:val="1"/>
      <w:numFmt w:val="chineseCountingThousand"/>
      <w:pStyle w:val="1"/>
      <w:lvlText w:val="%1、"/>
      <w:lvlJc w:val="left"/>
      <w:pPr>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305F71CD"/>
    <w:multiLevelType w:val="multilevel"/>
    <w:tmpl w:val="305F71CD"/>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3AFB71AD"/>
    <w:multiLevelType w:val="multilevel"/>
    <w:tmpl w:val="3AFB71A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42A7519B"/>
    <w:multiLevelType w:val="multilevel"/>
    <w:tmpl w:val="42A7519B"/>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4FB76AF3"/>
    <w:multiLevelType w:val="multilevel"/>
    <w:tmpl w:val="4FB76AF3"/>
    <w:lvl w:ilvl="0" w:tentative="1">
      <w:start w:val="1"/>
      <w:numFmt w:val="decimal"/>
      <w:pStyle w:val="TOC1"/>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B602B95"/>
    <w:multiLevelType w:val="multilevel"/>
    <w:tmpl w:val="5B602B95"/>
    <w:lvl w:ilvl="0" w:tentative="1">
      <w:start w:val="1"/>
      <w:numFmt w:val="decimal"/>
      <w:lvlText w:val="%1."/>
      <w:lvlJc w:val="left"/>
      <w:pPr>
        <w:ind w:left="420" w:hanging="420"/>
      </w:pPr>
    </w:lvl>
    <w:lvl w:ilvl="1">
      <w:start w:val="1"/>
      <w:numFmt w:val="lowerLetter"/>
      <w:lvlText w:val="%2)"/>
      <w:lvlJc w:val="left"/>
      <w:pPr>
        <w:ind w:left="840" w:hanging="420"/>
      </w:pPr>
    </w:lvl>
    <w:lvl w:ilvl="2">
      <w:start w:val="2"/>
      <w:numFmt w:val="japaneseCounting"/>
      <w:lvlText w:val="%3、"/>
      <w:lvlJc w:val="left"/>
      <w:pPr>
        <w:ind w:left="1920" w:hanging="108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5EFE7CC9"/>
    <w:multiLevelType w:val="multilevel"/>
    <w:tmpl w:val="5EFE7CC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63046409"/>
    <w:multiLevelType w:val="multilevel"/>
    <w:tmpl w:val="63046409"/>
    <w:lvl w:ilvl="0">
      <w:start w:val="1"/>
      <w:numFmt w:val="decimal"/>
      <w:lvlText w:val="%1."/>
      <w:lvlJc w:val="left"/>
      <w:pPr>
        <w:ind w:left="42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 w15:restartNumberingAfterBreak="0">
    <w:nsid w:val="6C6108FC"/>
    <w:multiLevelType w:val="multilevel"/>
    <w:tmpl w:val="6C6108FC"/>
    <w:lvl w:ilvl="0">
      <w:start w:val="1"/>
      <w:numFmt w:val="chineseCountingThousand"/>
      <w:pStyle w:val="2"/>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 w:numId="2">
    <w:abstractNumId w:val="13"/>
  </w:num>
  <w:num w:numId="3">
    <w:abstractNumId w:val="9"/>
  </w:num>
  <w:num w:numId="4">
    <w:abstractNumId w:val="12"/>
  </w:num>
  <w:num w:numId="5">
    <w:abstractNumId w:val="0"/>
  </w:num>
  <w:num w:numId="6">
    <w:abstractNumId w:val="1"/>
  </w:num>
  <w:num w:numId="7">
    <w:abstractNumId w:val="3"/>
  </w:num>
  <w:num w:numId="8">
    <w:abstractNumId w:val="2"/>
  </w:num>
  <w:num w:numId="9">
    <w:abstractNumId w:val="6"/>
  </w:num>
  <w:num w:numId="10">
    <w:abstractNumId w:val="4"/>
  </w:num>
  <w:num w:numId="11">
    <w:abstractNumId w:val="10"/>
  </w:num>
  <w:num w:numId="12">
    <w:abstractNumId w:val="7"/>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611E"/>
    <w:rsid w:val="0000085A"/>
    <w:rsid w:val="00004AEC"/>
    <w:rsid w:val="000148D1"/>
    <w:rsid w:val="0002137B"/>
    <w:rsid w:val="0003454A"/>
    <w:rsid w:val="00035274"/>
    <w:rsid w:val="000467C6"/>
    <w:rsid w:val="00047E10"/>
    <w:rsid w:val="00054899"/>
    <w:rsid w:val="00054A3B"/>
    <w:rsid w:val="0006440A"/>
    <w:rsid w:val="000666A9"/>
    <w:rsid w:val="00077CF7"/>
    <w:rsid w:val="0008293F"/>
    <w:rsid w:val="00085EA2"/>
    <w:rsid w:val="00092774"/>
    <w:rsid w:val="000965E1"/>
    <w:rsid w:val="000A303C"/>
    <w:rsid w:val="000B0D18"/>
    <w:rsid w:val="000B1B61"/>
    <w:rsid w:val="000B4BB9"/>
    <w:rsid w:val="000C3D8F"/>
    <w:rsid w:val="000C4F9B"/>
    <w:rsid w:val="000C5012"/>
    <w:rsid w:val="000D4186"/>
    <w:rsid w:val="000D5A5F"/>
    <w:rsid w:val="000E1E36"/>
    <w:rsid w:val="000E2393"/>
    <w:rsid w:val="000E2925"/>
    <w:rsid w:val="000E4189"/>
    <w:rsid w:val="000E419E"/>
    <w:rsid w:val="000E5512"/>
    <w:rsid w:val="000E62A9"/>
    <w:rsid w:val="000E7675"/>
    <w:rsid w:val="000F02E8"/>
    <w:rsid w:val="000F0CA9"/>
    <w:rsid w:val="00101389"/>
    <w:rsid w:val="0010430A"/>
    <w:rsid w:val="0011249B"/>
    <w:rsid w:val="00123F66"/>
    <w:rsid w:val="001259D8"/>
    <w:rsid w:val="00127B31"/>
    <w:rsid w:val="00127BE0"/>
    <w:rsid w:val="001304B7"/>
    <w:rsid w:val="001369F1"/>
    <w:rsid w:val="001429D6"/>
    <w:rsid w:val="00143BD7"/>
    <w:rsid w:val="00144E85"/>
    <w:rsid w:val="00150407"/>
    <w:rsid w:val="00150FE7"/>
    <w:rsid w:val="00164757"/>
    <w:rsid w:val="00166D72"/>
    <w:rsid w:val="0017309A"/>
    <w:rsid w:val="00177577"/>
    <w:rsid w:val="00180A73"/>
    <w:rsid w:val="00181B1E"/>
    <w:rsid w:val="00182B21"/>
    <w:rsid w:val="0018568E"/>
    <w:rsid w:val="00185B9D"/>
    <w:rsid w:val="001918D3"/>
    <w:rsid w:val="00191D3A"/>
    <w:rsid w:val="00192581"/>
    <w:rsid w:val="00195FE6"/>
    <w:rsid w:val="00196817"/>
    <w:rsid w:val="001B3A04"/>
    <w:rsid w:val="001B79AF"/>
    <w:rsid w:val="001C775D"/>
    <w:rsid w:val="001D17C5"/>
    <w:rsid w:val="001D7EB0"/>
    <w:rsid w:val="001E1C17"/>
    <w:rsid w:val="001E30DD"/>
    <w:rsid w:val="001E425A"/>
    <w:rsid w:val="001F01DF"/>
    <w:rsid w:val="002011CF"/>
    <w:rsid w:val="0020215E"/>
    <w:rsid w:val="00204F24"/>
    <w:rsid w:val="002064C2"/>
    <w:rsid w:val="00211D6B"/>
    <w:rsid w:val="002146B6"/>
    <w:rsid w:val="00221334"/>
    <w:rsid w:val="00221DF9"/>
    <w:rsid w:val="002236A7"/>
    <w:rsid w:val="00227044"/>
    <w:rsid w:val="002329B9"/>
    <w:rsid w:val="00240CC7"/>
    <w:rsid w:val="00243972"/>
    <w:rsid w:val="002455A2"/>
    <w:rsid w:val="0025077B"/>
    <w:rsid w:val="00264E25"/>
    <w:rsid w:val="00274D4D"/>
    <w:rsid w:val="00275860"/>
    <w:rsid w:val="0028230B"/>
    <w:rsid w:val="002837FD"/>
    <w:rsid w:val="00295BE3"/>
    <w:rsid w:val="002A0246"/>
    <w:rsid w:val="002B3FBE"/>
    <w:rsid w:val="002B50E9"/>
    <w:rsid w:val="002C04F1"/>
    <w:rsid w:val="002C2D5F"/>
    <w:rsid w:val="002E61FB"/>
    <w:rsid w:val="002E65BE"/>
    <w:rsid w:val="002E7863"/>
    <w:rsid w:val="002F1D6C"/>
    <w:rsid w:val="002F4213"/>
    <w:rsid w:val="002F589D"/>
    <w:rsid w:val="0031494B"/>
    <w:rsid w:val="003160DC"/>
    <w:rsid w:val="00316A1C"/>
    <w:rsid w:val="00331473"/>
    <w:rsid w:val="00331763"/>
    <w:rsid w:val="003335E3"/>
    <w:rsid w:val="00340F25"/>
    <w:rsid w:val="003527A9"/>
    <w:rsid w:val="00352BDB"/>
    <w:rsid w:val="00354488"/>
    <w:rsid w:val="00354C87"/>
    <w:rsid w:val="003710F2"/>
    <w:rsid w:val="003756A6"/>
    <w:rsid w:val="003763FF"/>
    <w:rsid w:val="00376919"/>
    <w:rsid w:val="003875ED"/>
    <w:rsid w:val="003970D9"/>
    <w:rsid w:val="003A3574"/>
    <w:rsid w:val="003A6DC0"/>
    <w:rsid w:val="003B06A5"/>
    <w:rsid w:val="003B2763"/>
    <w:rsid w:val="003B3630"/>
    <w:rsid w:val="003B4FAA"/>
    <w:rsid w:val="003C07B1"/>
    <w:rsid w:val="003D2A18"/>
    <w:rsid w:val="003D3BCA"/>
    <w:rsid w:val="003D3CF3"/>
    <w:rsid w:val="003D77D4"/>
    <w:rsid w:val="003E2C94"/>
    <w:rsid w:val="003E3C61"/>
    <w:rsid w:val="003E5888"/>
    <w:rsid w:val="003E7B0E"/>
    <w:rsid w:val="003F2C31"/>
    <w:rsid w:val="0042331A"/>
    <w:rsid w:val="00423941"/>
    <w:rsid w:val="00425ECB"/>
    <w:rsid w:val="0043030C"/>
    <w:rsid w:val="00430FD4"/>
    <w:rsid w:val="0043601A"/>
    <w:rsid w:val="00440EC2"/>
    <w:rsid w:val="0045339B"/>
    <w:rsid w:val="00460750"/>
    <w:rsid w:val="00470372"/>
    <w:rsid w:val="00473A61"/>
    <w:rsid w:val="004747FD"/>
    <w:rsid w:val="0048311D"/>
    <w:rsid w:val="004872F5"/>
    <w:rsid w:val="00496709"/>
    <w:rsid w:val="00497452"/>
    <w:rsid w:val="004A7EA2"/>
    <w:rsid w:val="004C1449"/>
    <w:rsid w:val="004C34DD"/>
    <w:rsid w:val="004D03E3"/>
    <w:rsid w:val="004D4148"/>
    <w:rsid w:val="004D7E1D"/>
    <w:rsid w:val="004E5C27"/>
    <w:rsid w:val="004F07E7"/>
    <w:rsid w:val="004F3AD0"/>
    <w:rsid w:val="00502990"/>
    <w:rsid w:val="00503963"/>
    <w:rsid w:val="0050435B"/>
    <w:rsid w:val="00506322"/>
    <w:rsid w:val="0051258C"/>
    <w:rsid w:val="00517616"/>
    <w:rsid w:val="005178D3"/>
    <w:rsid w:val="00517F9E"/>
    <w:rsid w:val="00520F8E"/>
    <w:rsid w:val="00524623"/>
    <w:rsid w:val="00525CF8"/>
    <w:rsid w:val="005411E3"/>
    <w:rsid w:val="00547972"/>
    <w:rsid w:val="00554C0F"/>
    <w:rsid w:val="0056221E"/>
    <w:rsid w:val="00564A6D"/>
    <w:rsid w:val="0056769F"/>
    <w:rsid w:val="00570611"/>
    <w:rsid w:val="00571355"/>
    <w:rsid w:val="00575C35"/>
    <w:rsid w:val="0058112F"/>
    <w:rsid w:val="00582B8B"/>
    <w:rsid w:val="005836F9"/>
    <w:rsid w:val="00591350"/>
    <w:rsid w:val="005A57C2"/>
    <w:rsid w:val="005A5B42"/>
    <w:rsid w:val="005A7FB9"/>
    <w:rsid w:val="005B15C1"/>
    <w:rsid w:val="005B2F3E"/>
    <w:rsid w:val="005B32F9"/>
    <w:rsid w:val="005D202C"/>
    <w:rsid w:val="005D5BDB"/>
    <w:rsid w:val="005D7506"/>
    <w:rsid w:val="005D7BCE"/>
    <w:rsid w:val="005E60DD"/>
    <w:rsid w:val="005F45B7"/>
    <w:rsid w:val="0061510B"/>
    <w:rsid w:val="0061626E"/>
    <w:rsid w:val="00620AA6"/>
    <w:rsid w:val="00622D96"/>
    <w:rsid w:val="00624FFF"/>
    <w:rsid w:val="00626DC0"/>
    <w:rsid w:val="00635DD4"/>
    <w:rsid w:val="00636FD7"/>
    <w:rsid w:val="00654CC1"/>
    <w:rsid w:val="00656C11"/>
    <w:rsid w:val="006661CD"/>
    <w:rsid w:val="006802DA"/>
    <w:rsid w:val="00683B38"/>
    <w:rsid w:val="006863DA"/>
    <w:rsid w:val="006928EB"/>
    <w:rsid w:val="00693A59"/>
    <w:rsid w:val="006B23F4"/>
    <w:rsid w:val="006C579F"/>
    <w:rsid w:val="006C714E"/>
    <w:rsid w:val="006D0E74"/>
    <w:rsid w:val="006D155C"/>
    <w:rsid w:val="006D7AC5"/>
    <w:rsid w:val="006E4859"/>
    <w:rsid w:val="006F0709"/>
    <w:rsid w:val="0070033A"/>
    <w:rsid w:val="0070522A"/>
    <w:rsid w:val="007154A2"/>
    <w:rsid w:val="0071770B"/>
    <w:rsid w:val="007233D2"/>
    <w:rsid w:val="00726EF3"/>
    <w:rsid w:val="00741486"/>
    <w:rsid w:val="00746B4C"/>
    <w:rsid w:val="00747443"/>
    <w:rsid w:val="007601A5"/>
    <w:rsid w:val="0076390E"/>
    <w:rsid w:val="00771068"/>
    <w:rsid w:val="007718F2"/>
    <w:rsid w:val="00774B68"/>
    <w:rsid w:val="00793F50"/>
    <w:rsid w:val="007A67E2"/>
    <w:rsid w:val="007B36ED"/>
    <w:rsid w:val="007B3812"/>
    <w:rsid w:val="007B56E9"/>
    <w:rsid w:val="007B611E"/>
    <w:rsid w:val="007B7438"/>
    <w:rsid w:val="007F57DA"/>
    <w:rsid w:val="00800404"/>
    <w:rsid w:val="00800B6D"/>
    <w:rsid w:val="008061B9"/>
    <w:rsid w:val="00810613"/>
    <w:rsid w:val="00811D46"/>
    <w:rsid w:val="00815483"/>
    <w:rsid w:val="00817C70"/>
    <w:rsid w:val="00831911"/>
    <w:rsid w:val="008349F9"/>
    <w:rsid w:val="00842648"/>
    <w:rsid w:val="008449F8"/>
    <w:rsid w:val="00851316"/>
    <w:rsid w:val="00853ED8"/>
    <w:rsid w:val="00855056"/>
    <w:rsid w:val="008634C1"/>
    <w:rsid w:val="008704B9"/>
    <w:rsid w:val="00872945"/>
    <w:rsid w:val="008733F8"/>
    <w:rsid w:val="00874D55"/>
    <w:rsid w:val="00875260"/>
    <w:rsid w:val="00876059"/>
    <w:rsid w:val="00880BAE"/>
    <w:rsid w:val="0088391C"/>
    <w:rsid w:val="00890779"/>
    <w:rsid w:val="00895CB8"/>
    <w:rsid w:val="008B2CD1"/>
    <w:rsid w:val="008B7241"/>
    <w:rsid w:val="008C3BF5"/>
    <w:rsid w:val="008C3FFC"/>
    <w:rsid w:val="008C53D5"/>
    <w:rsid w:val="008D04E3"/>
    <w:rsid w:val="008D0D8D"/>
    <w:rsid w:val="008E0EF1"/>
    <w:rsid w:val="008F2C56"/>
    <w:rsid w:val="00901BFF"/>
    <w:rsid w:val="00902F41"/>
    <w:rsid w:val="00904C8E"/>
    <w:rsid w:val="00912215"/>
    <w:rsid w:val="0091585F"/>
    <w:rsid w:val="009205A6"/>
    <w:rsid w:val="0092098C"/>
    <w:rsid w:val="009249AF"/>
    <w:rsid w:val="0093154B"/>
    <w:rsid w:val="00954F1A"/>
    <w:rsid w:val="009552AD"/>
    <w:rsid w:val="00956BBD"/>
    <w:rsid w:val="00965B96"/>
    <w:rsid w:val="0097241F"/>
    <w:rsid w:val="0097352B"/>
    <w:rsid w:val="00975401"/>
    <w:rsid w:val="0097580E"/>
    <w:rsid w:val="00976DD1"/>
    <w:rsid w:val="00976E85"/>
    <w:rsid w:val="00976F48"/>
    <w:rsid w:val="00977E02"/>
    <w:rsid w:val="00984D1D"/>
    <w:rsid w:val="00991F27"/>
    <w:rsid w:val="009926A8"/>
    <w:rsid w:val="009951C5"/>
    <w:rsid w:val="009A15FF"/>
    <w:rsid w:val="009A3AC4"/>
    <w:rsid w:val="009A5958"/>
    <w:rsid w:val="009B211C"/>
    <w:rsid w:val="009B2458"/>
    <w:rsid w:val="009B29C6"/>
    <w:rsid w:val="009B72F3"/>
    <w:rsid w:val="009C084A"/>
    <w:rsid w:val="009D0F05"/>
    <w:rsid w:val="009D149B"/>
    <w:rsid w:val="009D3ED6"/>
    <w:rsid w:val="009E1760"/>
    <w:rsid w:val="009E7501"/>
    <w:rsid w:val="009F10AB"/>
    <w:rsid w:val="009F3141"/>
    <w:rsid w:val="009F56ED"/>
    <w:rsid w:val="009F6447"/>
    <w:rsid w:val="00A033FB"/>
    <w:rsid w:val="00A2302A"/>
    <w:rsid w:val="00A359D4"/>
    <w:rsid w:val="00A37D3D"/>
    <w:rsid w:val="00A4210E"/>
    <w:rsid w:val="00A4477F"/>
    <w:rsid w:val="00A44EC0"/>
    <w:rsid w:val="00A64716"/>
    <w:rsid w:val="00A701F9"/>
    <w:rsid w:val="00A7134A"/>
    <w:rsid w:val="00A73E2B"/>
    <w:rsid w:val="00A777DB"/>
    <w:rsid w:val="00A81233"/>
    <w:rsid w:val="00A97952"/>
    <w:rsid w:val="00AA238E"/>
    <w:rsid w:val="00AB1E80"/>
    <w:rsid w:val="00AB3CEE"/>
    <w:rsid w:val="00AB6E23"/>
    <w:rsid w:val="00AC0DE0"/>
    <w:rsid w:val="00AD3AA8"/>
    <w:rsid w:val="00AD5B38"/>
    <w:rsid w:val="00AF0B7A"/>
    <w:rsid w:val="00AF37A3"/>
    <w:rsid w:val="00AF3DAA"/>
    <w:rsid w:val="00B038B5"/>
    <w:rsid w:val="00B0739E"/>
    <w:rsid w:val="00B07AD2"/>
    <w:rsid w:val="00B13DEC"/>
    <w:rsid w:val="00B14AE8"/>
    <w:rsid w:val="00B34304"/>
    <w:rsid w:val="00B36E88"/>
    <w:rsid w:val="00B37847"/>
    <w:rsid w:val="00B472AC"/>
    <w:rsid w:val="00B512A0"/>
    <w:rsid w:val="00B53E7F"/>
    <w:rsid w:val="00B6216D"/>
    <w:rsid w:val="00B6512E"/>
    <w:rsid w:val="00B664D4"/>
    <w:rsid w:val="00B866D1"/>
    <w:rsid w:val="00B878EC"/>
    <w:rsid w:val="00BA2FE6"/>
    <w:rsid w:val="00BA48D7"/>
    <w:rsid w:val="00BA542E"/>
    <w:rsid w:val="00BA5EF7"/>
    <w:rsid w:val="00BA664E"/>
    <w:rsid w:val="00BB1652"/>
    <w:rsid w:val="00BB30F3"/>
    <w:rsid w:val="00BB49A4"/>
    <w:rsid w:val="00BC4524"/>
    <w:rsid w:val="00BC5F0A"/>
    <w:rsid w:val="00BC5F8B"/>
    <w:rsid w:val="00BC79C7"/>
    <w:rsid w:val="00BD64FD"/>
    <w:rsid w:val="00BD7875"/>
    <w:rsid w:val="00BE1429"/>
    <w:rsid w:val="00BE5C25"/>
    <w:rsid w:val="00BF10F9"/>
    <w:rsid w:val="00BF6ECD"/>
    <w:rsid w:val="00C000DE"/>
    <w:rsid w:val="00C0291E"/>
    <w:rsid w:val="00C0521E"/>
    <w:rsid w:val="00C057FF"/>
    <w:rsid w:val="00C215C3"/>
    <w:rsid w:val="00C21BC6"/>
    <w:rsid w:val="00C30ED7"/>
    <w:rsid w:val="00C3654D"/>
    <w:rsid w:val="00C36A5E"/>
    <w:rsid w:val="00C37E26"/>
    <w:rsid w:val="00C427B8"/>
    <w:rsid w:val="00C47161"/>
    <w:rsid w:val="00C52057"/>
    <w:rsid w:val="00C65FF3"/>
    <w:rsid w:val="00C66AF1"/>
    <w:rsid w:val="00C67F37"/>
    <w:rsid w:val="00C76240"/>
    <w:rsid w:val="00C76CDF"/>
    <w:rsid w:val="00C76DEF"/>
    <w:rsid w:val="00C8149E"/>
    <w:rsid w:val="00C83CBB"/>
    <w:rsid w:val="00C852E7"/>
    <w:rsid w:val="00C85E68"/>
    <w:rsid w:val="00C87208"/>
    <w:rsid w:val="00C93BB2"/>
    <w:rsid w:val="00C947EA"/>
    <w:rsid w:val="00C95ECB"/>
    <w:rsid w:val="00C96131"/>
    <w:rsid w:val="00C97F8B"/>
    <w:rsid w:val="00CA0318"/>
    <w:rsid w:val="00CA5553"/>
    <w:rsid w:val="00CB4B08"/>
    <w:rsid w:val="00CC275E"/>
    <w:rsid w:val="00CC4FF2"/>
    <w:rsid w:val="00CD43E4"/>
    <w:rsid w:val="00CF2CFF"/>
    <w:rsid w:val="00CF5EC8"/>
    <w:rsid w:val="00CF7BCB"/>
    <w:rsid w:val="00D14171"/>
    <w:rsid w:val="00D37F99"/>
    <w:rsid w:val="00D435E4"/>
    <w:rsid w:val="00D453E6"/>
    <w:rsid w:val="00D51B01"/>
    <w:rsid w:val="00D5412F"/>
    <w:rsid w:val="00D67545"/>
    <w:rsid w:val="00D7196A"/>
    <w:rsid w:val="00D76C4E"/>
    <w:rsid w:val="00D774A8"/>
    <w:rsid w:val="00D839DE"/>
    <w:rsid w:val="00D91BF0"/>
    <w:rsid w:val="00DA0F4F"/>
    <w:rsid w:val="00DA3D11"/>
    <w:rsid w:val="00DB596F"/>
    <w:rsid w:val="00DC6BE8"/>
    <w:rsid w:val="00DF4F6F"/>
    <w:rsid w:val="00E03A45"/>
    <w:rsid w:val="00E05996"/>
    <w:rsid w:val="00E111B1"/>
    <w:rsid w:val="00E165A2"/>
    <w:rsid w:val="00E21217"/>
    <w:rsid w:val="00E22518"/>
    <w:rsid w:val="00E22B0C"/>
    <w:rsid w:val="00E22F01"/>
    <w:rsid w:val="00E241DF"/>
    <w:rsid w:val="00E26766"/>
    <w:rsid w:val="00E31202"/>
    <w:rsid w:val="00E327C0"/>
    <w:rsid w:val="00E33E1E"/>
    <w:rsid w:val="00E377BC"/>
    <w:rsid w:val="00E45148"/>
    <w:rsid w:val="00E470A1"/>
    <w:rsid w:val="00E55EB0"/>
    <w:rsid w:val="00E55FDA"/>
    <w:rsid w:val="00E56C06"/>
    <w:rsid w:val="00E745C8"/>
    <w:rsid w:val="00E74D6F"/>
    <w:rsid w:val="00E75A82"/>
    <w:rsid w:val="00E77EEF"/>
    <w:rsid w:val="00E80362"/>
    <w:rsid w:val="00E8449F"/>
    <w:rsid w:val="00E9174C"/>
    <w:rsid w:val="00E95451"/>
    <w:rsid w:val="00E96800"/>
    <w:rsid w:val="00EA0D45"/>
    <w:rsid w:val="00EA3C76"/>
    <w:rsid w:val="00EA4417"/>
    <w:rsid w:val="00EA45ED"/>
    <w:rsid w:val="00EA541D"/>
    <w:rsid w:val="00EA6218"/>
    <w:rsid w:val="00EB205E"/>
    <w:rsid w:val="00EB27D8"/>
    <w:rsid w:val="00EC1118"/>
    <w:rsid w:val="00EC1870"/>
    <w:rsid w:val="00EC1901"/>
    <w:rsid w:val="00EC2566"/>
    <w:rsid w:val="00EC288F"/>
    <w:rsid w:val="00ED3485"/>
    <w:rsid w:val="00ED6693"/>
    <w:rsid w:val="00EE2506"/>
    <w:rsid w:val="00EE688B"/>
    <w:rsid w:val="00EF1E38"/>
    <w:rsid w:val="00F009FF"/>
    <w:rsid w:val="00F1092D"/>
    <w:rsid w:val="00F10E33"/>
    <w:rsid w:val="00F12BF0"/>
    <w:rsid w:val="00F27F31"/>
    <w:rsid w:val="00F3045E"/>
    <w:rsid w:val="00F3201B"/>
    <w:rsid w:val="00F5606C"/>
    <w:rsid w:val="00F56B0E"/>
    <w:rsid w:val="00F66B21"/>
    <w:rsid w:val="00F74C6B"/>
    <w:rsid w:val="00F75B21"/>
    <w:rsid w:val="00F8045C"/>
    <w:rsid w:val="00F80A18"/>
    <w:rsid w:val="00F8785F"/>
    <w:rsid w:val="00F91F03"/>
    <w:rsid w:val="00F9314F"/>
    <w:rsid w:val="00F93CBB"/>
    <w:rsid w:val="00F94328"/>
    <w:rsid w:val="00F95AA2"/>
    <w:rsid w:val="00F95FBC"/>
    <w:rsid w:val="00F960A3"/>
    <w:rsid w:val="00F9661F"/>
    <w:rsid w:val="00FA23EF"/>
    <w:rsid w:val="00FA6998"/>
    <w:rsid w:val="00FB033E"/>
    <w:rsid w:val="00FB74CB"/>
    <w:rsid w:val="00FC230B"/>
    <w:rsid w:val="00FC78F1"/>
    <w:rsid w:val="00FE149A"/>
    <w:rsid w:val="00FF067F"/>
    <w:rsid w:val="00FF1301"/>
    <w:rsid w:val="14FF553F"/>
    <w:rsid w:val="6E8D5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1336FD4-9284-4140-80D6-83377A9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kern w:val="2"/>
      <w:sz w:val="21"/>
      <w:szCs w:val="22"/>
    </w:rPr>
  </w:style>
  <w:style w:type="paragraph" w:styleId="1">
    <w:name w:val="heading 1"/>
    <w:basedOn w:val="a"/>
    <w:next w:val="a"/>
    <w:link w:val="1Char"/>
    <w:qFormat/>
    <w:pPr>
      <w:keepNext/>
      <w:keepLines/>
      <w:numPr>
        <w:numId w:val="1"/>
      </w:numPr>
      <w:spacing w:before="340" w:after="340" w:line="578" w:lineRule="auto"/>
      <w:ind w:left="0" w:firstLine="0"/>
      <w:jc w:val="left"/>
      <w:outlineLvl w:val="0"/>
    </w:pPr>
    <w:rPr>
      <w:b/>
      <w:bCs/>
      <w:kern w:val="44"/>
      <w:sz w:val="30"/>
      <w:szCs w:val="44"/>
    </w:rPr>
  </w:style>
  <w:style w:type="paragraph" w:styleId="2">
    <w:name w:val="heading 2"/>
    <w:basedOn w:val="a"/>
    <w:next w:val="a"/>
    <w:link w:val="2Char"/>
    <w:unhideWhenUsed/>
    <w:qFormat/>
    <w:pPr>
      <w:keepNext/>
      <w:keepLines/>
      <w:numPr>
        <w:numId w:val="2"/>
      </w:numPr>
      <w:jc w:val="left"/>
      <w:outlineLvl w:val="1"/>
    </w:pPr>
    <w:rPr>
      <w:rFonts w:ascii="Cambria" w:hAnsi="Cambria"/>
      <w:b/>
      <w:bCs/>
      <w:sz w:val="28"/>
      <w:szCs w:val="32"/>
    </w:rPr>
  </w:style>
  <w:style w:type="paragraph" w:styleId="3">
    <w:name w:val="heading 3"/>
    <w:basedOn w:val="a"/>
    <w:next w:val="a"/>
    <w:link w:val="3Char"/>
    <w:qFormat/>
    <w:pPr>
      <w:keepNext/>
      <w:keepLines/>
      <w:spacing w:before="260" w:after="260" w:line="413" w:lineRule="auto"/>
      <w:jc w:val="center"/>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a3">
    <w:name w:val="Document Map"/>
    <w:basedOn w:val="a"/>
    <w:link w:val="Char"/>
    <w:pPr>
      <w:shd w:val="clear" w:color="auto" w:fill="000080"/>
    </w:pPr>
    <w:rPr>
      <w:rFonts w:ascii="Times New Roman" w:hAnsi="Times New Roman"/>
      <w:szCs w:val="24"/>
    </w:rPr>
  </w:style>
  <w:style w:type="paragraph" w:styleId="5">
    <w:name w:val="toc 5"/>
    <w:basedOn w:val="a"/>
    <w:next w:val="a"/>
    <w:uiPriority w:val="39"/>
    <w:unhideWhenUsed/>
    <w:pPr>
      <w:ind w:leftChars="800" w:left="1680"/>
    </w:pPr>
  </w:style>
  <w:style w:type="paragraph" w:styleId="30">
    <w:name w:val="toc 3"/>
    <w:basedOn w:val="a"/>
    <w:next w:val="a"/>
    <w:uiPriority w:val="39"/>
    <w:unhideWhenUsed/>
    <w:pPr>
      <w:tabs>
        <w:tab w:val="right" w:leader="dot" w:pos="8296"/>
      </w:tabs>
      <w:ind w:leftChars="400" w:left="840"/>
    </w:pPr>
  </w:style>
  <w:style w:type="paragraph" w:styleId="a4">
    <w:name w:val="Plain Text"/>
    <w:basedOn w:val="a"/>
    <w:link w:val="Char0"/>
    <w:rPr>
      <w:rFonts w:ascii="宋体" w:hAnsi="Courier New" w:cs="Courier New"/>
      <w:szCs w:val="21"/>
    </w:rPr>
  </w:style>
  <w:style w:type="paragraph" w:styleId="8">
    <w:name w:val="toc 8"/>
    <w:basedOn w:val="a"/>
    <w:next w:val="a"/>
    <w:uiPriority w:val="39"/>
    <w:unhideWhenUsed/>
    <w:pPr>
      <w:ind w:leftChars="1400" w:left="2940"/>
    </w:pPr>
  </w:style>
  <w:style w:type="paragraph" w:styleId="a5">
    <w:name w:val="Balloon Text"/>
    <w:basedOn w:val="a"/>
    <w:link w:val="Char1"/>
    <w:unhideWhenUsed/>
    <w:rPr>
      <w:sz w:val="18"/>
      <w:szCs w:val="18"/>
    </w:rPr>
  </w:style>
  <w:style w:type="paragraph" w:styleId="a6">
    <w:name w:val="footer"/>
    <w:basedOn w:val="a"/>
    <w:link w:val="Char2"/>
    <w:unhideWhenUsed/>
    <w:pPr>
      <w:tabs>
        <w:tab w:val="center" w:pos="4153"/>
        <w:tab w:val="right" w:pos="8306"/>
      </w:tabs>
      <w:snapToGrid w:val="0"/>
      <w:jc w:val="left"/>
    </w:pPr>
    <w:rPr>
      <w:sz w:val="18"/>
      <w:szCs w:val="18"/>
    </w:rPr>
  </w:style>
  <w:style w:type="paragraph" w:styleId="a7">
    <w:name w:val="header"/>
    <w:basedOn w:val="a"/>
    <w:link w:val="Char3"/>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tabs>
        <w:tab w:val="left" w:pos="840"/>
        <w:tab w:val="right" w:leader="dot" w:pos="8296"/>
      </w:tabs>
    </w:pPr>
  </w:style>
  <w:style w:type="paragraph" w:styleId="4">
    <w:name w:val="toc 4"/>
    <w:basedOn w:val="a"/>
    <w:next w:val="a"/>
    <w:uiPriority w:val="39"/>
    <w:unhideWhenUsed/>
    <w:pPr>
      <w:ind w:leftChars="600" w:left="1260"/>
    </w:pPr>
  </w:style>
  <w:style w:type="paragraph" w:styleId="a8">
    <w:name w:val="Subtitle"/>
    <w:basedOn w:val="a"/>
    <w:next w:val="a"/>
    <w:link w:val="Char4"/>
    <w:uiPriority w:val="11"/>
    <w:qFormat/>
    <w:pPr>
      <w:spacing w:before="240" w:after="60"/>
      <w:jc w:val="center"/>
    </w:pPr>
    <w:rPr>
      <w:rFonts w:ascii="Cambria" w:hAnsi="Cambria"/>
      <w:b/>
      <w:bCs/>
      <w:kern w:val="28"/>
      <w:sz w:val="28"/>
      <w:szCs w:val="32"/>
    </w:rPr>
  </w:style>
  <w:style w:type="paragraph" w:styleId="6">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paragraph" w:styleId="HTML">
    <w:name w:val="HTML Preformatted"/>
    <w:basedOn w:val="a"/>
    <w:link w:val="HTMLChar"/>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a9">
    <w:name w:val="Normal (Web)"/>
    <w:basedOn w:val="a"/>
    <w:uiPriority w:val="99"/>
    <w:unhideWhenUsed/>
    <w:pPr>
      <w:widowControl/>
      <w:spacing w:before="100" w:beforeAutospacing="1" w:after="100" w:afterAutospacing="1" w:line="336" w:lineRule="atLeast"/>
      <w:jc w:val="left"/>
    </w:pPr>
    <w:rPr>
      <w:rFonts w:ascii="宋体" w:hAnsi="宋体" w:cs="宋体"/>
      <w:kern w:val="0"/>
      <w:sz w:val="24"/>
      <w:szCs w:val="24"/>
    </w:rPr>
  </w:style>
  <w:style w:type="character" w:styleId="aa">
    <w:name w:val="Strong"/>
    <w:uiPriority w:val="22"/>
    <w:qFormat/>
  </w:style>
  <w:style w:type="character" w:styleId="ab">
    <w:name w:val="page number"/>
    <w:basedOn w:val="a0"/>
  </w:style>
  <w:style w:type="character" w:styleId="ac">
    <w:name w:val="FollowedHyperlink"/>
    <w:rPr>
      <w:color w:val="800080"/>
      <w:u w:val="single"/>
    </w:rPr>
  </w:style>
  <w:style w:type="character" w:styleId="ad">
    <w:name w:val="Hyperlink"/>
    <w:uiPriority w:val="99"/>
    <w:unhideWhenUsed/>
    <w:rPr>
      <w:color w:val="0000FF"/>
      <w:u w:val="single"/>
    </w:rPr>
  </w:style>
  <w:style w:type="character" w:styleId="HTML0">
    <w:name w:val="HTML Code"/>
    <w:uiPriority w:val="99"/>
    <w:rPr>
      <w:rFonts w:ascii="宋体" w:eastAsia="宋体" w:hAnsi="宋体" w:cs="宋体"/>
      <w:sz w:val="24"/>
      <w:szCs w:val="24"/>
    </w:rPr>
  </w:style>
  <w:style w:type="paragraph" w:customStyle="1" w:styleId="11">
    <w:name w:val="列出段落1"/>
    <w:basedOn w:val="a"/>
    <w:uiPriority w:val="34"/>
    <w:pPr>
      <w:ind w:firstLineChars="200" w:firstLine="420"/>
    </w:pPr>
  </w:style>
  <w:style w:type="paragraph" w:customStyle="1" w:styleId="TOC1">
    <w:name w:val="TOC 标题1"/>
    <w:basedOn w:val="1"/>
    <w:next w:val="a"/>
    <w:uiPriority w:val="39"/>
    <w:unhideWhenUsed/>
    <w:qFormat/>
    <w:pPr>
      <w:widowControl/>
      <w:numPr>
        <w:numId w:val="3"/>
      </w:numPr>
      <w:spacing w:before="0" w:after="0" w:line="240" w:lineRule="auto"/>
      <w:ind w:left="0" w:firstLine="0"/>
      <w:outlineLvl w:val="9"/>
    </w:pPr>
    <w:rPr>
      <w:rFonts w:ascii="Cambria" w:hAnsi="Cambria"/>
      <w:b w:val="0"/>
      <w:kern w:val="0"/>
      <w:sz w:val="28"/>
      <w:szCs w:val="28"/>
    </w:rPr>
  </w:style>
  <w:style w:type="paragraph" w:customStyle="1" w:styleId="12">
    <w:name w:val="列出段落1"/>
    <w:basedOn w:val="a"/>
    <w:pPr>
      <w:ind w:firstLineChars="200" w:firstLine="420"/>
    </w:pPr>
  </w:style>
  <w:style w:type="paragraph" w:customStyle="1" w:styleId="21">
    <w:name w:val="样式2"/>
    <w:basedOn w:val="3"/>
    <w:next w:val="a"/>
    <w:rPr>
      <w:rFonts w:ascii="Times New Roman" w:hAnsi="Times New Roman"/>
    </w:rPr>
  </w:style>
  <w:style w:type="paragraph" w:customStyle="1" w:styleId="13">
    <w:name w:val="纯文本1"/>
    <w:basedOn w:val="a"/>
    <w:rPr>
      <w:rFonts w:ascii="宋体" w:hAnsi="Courier New" w:cs="Courier New"/>
      <w:szCs w:val="21"/>
    </w:rPr>
  </w:style>
  <w:style w:type="paragraph" w:customStyle="1" w:styleId="p0">
    <w:name w:val="p0"/>
    <w:basedOn w:val="a"/>
    <w:pPr>
      <w:widowControl/>
      <w:spacing w:before="100" w:beforeAutospacing="1" w:after="100" w:afterAutospacing="1"/>
      <w:jc w:val="left"/>
    </w:pPr>
    <w:rPr>
      <w:rFonts w:ascii="宋体" w:hAnsi="宋体" w:hint="eastAsia"/>
      <w:sz w:val="24"/>
    </w:rPr>
  </w:style>
  <w:style w:type="paragraph" w:customStyle="1" w:styleId="p15">
    <w:name w:val="p15"/>
    <w:basedOn w:val="a"/>
    <w:pPr>
      <w:widowControl/>
      <w:ind w:firstLine="420"/>
    </w:pPr>
    <w:rPr>
      <w:rFonts w:ascii="Times New Roman" w:hAnsi="Times New Roman"/>
      <w:kern w:val="0"/>
      <w:szCs w:val="21"/>
    </w:rPr>
  </w:style>
  <w:style w:type="character" w:customStyle="1" w:styleId="1Char">
    <w:name w:val="标题 1 Char"/>
    <w:link w:val="1"/>
    <w:rPr>
      <w:b/>
      <w:bCs/>
      <w:kern w:val="44"/>
      <w:sz w:val="30"/>
      <w:szCs w:val="44"/>
    </w:rPr>
  </w:style>
  <w:style w:type="character" w:customStyle="1" w:styleId="2Char">
    <w:name w:val="标题 2 Char"/>
    <w:link w:val="2"/>
    <w:rPr>
      <w:rFonts w:ascii="Cambria" w:eastAsia="宋体" w:hAnsi="Cambria"/>
      <w:b/>
      <w:bCs/>
      <w:sz w:val="28"/>
      <w:szCs w:val="32"/>
    </w:rPr>
  </w:style>
  <w:style w:type="character" w:customStyle="1" w:styleId="3Char">
    <w:name w:val="标题 3 Char"/>
    <w:link w:val="3"/>
    <w:rPr>
      <w:rFonts w:ascii="Calibri" w:eastAsia="宋体" w:hAnsi="Calibri" w:cs="Times New Roman"/>
      <w:b/>
      <w:sz w:val="32"/>
    </w:rPr>
  </w:style>
  <w:style w:type="character" w:customStyle="1" w:styleId="Char3">
    <w:name w:val="页眉 Char"/>
    <w:link w:val="a7"/>
    <w:rPr>
      <w:sz w:val="18"/>
      <w:szCs w:val="18"/>
    </w:rPr>
  </w:style>
  <w:style w:type="character" w:customStyle="1" w:styleId="Char2">
    <w:name w:val="页脚 Char"/>
    <w:link w:val="a6"/>
    <w:rPr>
      <w:sz w:val="18"/>
      <w:szCs w:val="18"/>
    </w:rPr>
  </w:style>
  <w:style w:type="character" w:customStyle="1" w:styleId="Char1">
    <w:name w:val="批注框文本 Char"/>
    <w:link w:val="a5"/>
    <w:rPr>
      <w:sz w:val="18"/>
      <w:szCs w:val="18"/>
    </w:rPr>
  </w:style>
  <w:style w:type="character" w:customStyle="1" w:styleId="apple-style-span">
    <w:name w:val="apple-style-span"/>
    <w:basedOn w:val="a0"/>
  </w:style>
  <w:style w:type="character" w:customStyle="1" w:styleId="14">
    <w:name w:val="样式1"/>
    <w:rPr>
      <w:rFonts w:ascii="Times New Roman" w:hAnsi="Times New Roman"/>
    </w:rPr>
  </w:style>
  <w:style w:type="character" w:customStyle="1" w:styleId="HTMLChar">
    <w:name w:val="HTML 预设格式 Char"/>
    <w:link w:val="HTML"/>
    <w:rPr>
      <w:rFonts w:ascii="Arial" w:eastAsia="宋体" w:hAnsi="Arial" w:cs="Arial"/>
      <w:kern w:val="0"/>
      <w:szCs w:val="21"/>
    </w:rPr>
  </w:style>
  <w:style w:type="character" w:customStyle="1" w:styleId="ppp">
    <w:name w:val="ppp"/>
    <w:basedOn w:val="a0"/>
  </w:style>
  <w:style w:type="character" w:customStyle="1" w:styleId="Char0">
    <w:name w:val="纯文本 Char"/>
    <w:link w:val="a4"/>
    <w:rPr>
      <w:rFonts w:ascii="宋体" w:eastAsia="宋体" w:hAnsi="Courier New" w:cs="Courier New"/>
      <w:szCs w:val="21"/>
    </w:rPr>
  </w:style>
  <w:style w:type="character" w:customStyle="1" w:styleId="Char">
    <w:name w:val="文档结构图 Char"/>
    <w:link w:val="a3"/>
    <w:rPr>
      <w:rFonts w:ascii="Times New Roman" w:eastAsia="宋体" w:hAnsi="Times New Roman" w:cs="Times New Roman"/>
      <w:szCs w:val="24"/>
      <w:shd w:val="clear" w:color="auto" w:fill="000080"/>
    </w:rPr>
  </w:style>
  <w:style w:type="character" w:customStyle="1" w:styleId="keyword">
    <w:name w:val="keyword"/>
    <w:basedOn w:val="a0"/>
  </w:style>
  <w:style w:type="character" w:customStyle="1" w:styleId="comment">
    <w:name w:val="comment"/>
    <w:basedOn w:val="a0"/>
  </w:style>
  <w:style w:type="character" w:customStyle="1" w:styleId="string">
    <w:name w:val="string"/>
    <w:basedOn w:val="a0"/>
  </w:style>
  <w:style w:type="character" w:customStyle="1" w:styleId="Char4">
    <w:name w:val="副标题 Char"/>
    <w:link w:val="a8"/>
    <w:uiPriority w:val="11"/>
    <w:rPr>
      <w:rFonts w:ascii="Cambria" w:eastAsia="宋体" w:hAnsi="Cambria"/>
      <w:b/>
      <w:bCs/>
      <w:kern w:val="28"/>
      <w:sz w:val="28"/>
      <w:szCs w:val="32"/>
    </w:rPr>
  </w:style>
  <w:style w:type="character" w:customStyle="1" w:styleId="keyword2">
    <w:name w:val="keyword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duct.it168.com/list/b/0217_1.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16425</Words>
  <Characters>93624</Characters>
  <Application>Microsoft Office Word</Application>
  <DocSecurity>0</DocSecurity>
  <Lines>780</Lines>
  <Paragraphs>219</Paragraphs>
  <ScaleCrop>false</ScaleCrop>
  <Company>Microsoft</Company>
  <LinksUpToDate>false</LinksUpToDate>
  <CharactersWithSpaces>109830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creator>SDD</dc:creator>
  <cp:lastModifiedBy>huiyuan gong</cp:lastModifiedBy>
  <cp:revision>6</cp:revision>
  <dcterms:created xsi:type="dcterms:W3CDTF">2013-12-10T05:24:00Z</dcterms:created>
  <dcterms:modified xsi:type="dcterms:W3CDTF">2016-04-12T07:23:00Z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